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FCC9" w14:textId="77777777" w:rsidR="00503E1C" w:rsidRPr="003D6741" w:rsidRDefault="00000000">
      <w:pPr>
        <w:pStyle w:val="Ttulo"/>
        <w:rPr>
          <w:lang w:val="es-CL"/>
        </w:rPr>
      </w:pPr>
      <w:r w:rsidRPr="003D6741">
        <w:rPr>
          <w:lang w:val="es-CL"/>
        </w:rPr>
        <w:t>Resultados del Análisis de PP_RBE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61"/>
        <w:gridCol w:w="931"/>
        <w:gridCol w:w="1481"/>
        <w:gridCol w:w="675"/>
        <w:gridCol w:w="675"/>
        <w:gridCol w:w="1048"/>
        <w:gridCol w:w="711"/>
        <w:gridCol w:w="821"/>
        <w:gridCol w:w="821"/>
      </w:tblGrid>
      <w:tr w:rsidR="00503E1C" w:rsidRPr="003D6741" w14:paraId="051ABB8E" w14:textId="77777777" w:rsidTr="003D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79CC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Hlk163671619"/>
            <w:r w:rsidRPr="003D6741">
              <w:rPr>
                <w:rFonts w:ascii="Times New Roman" w:hAnsi="Times New Roman" w:cs="Times New Roman"/>
              </w:rPr>
              <w:t>ID_CIDERH</w:t>
            </w:r>
          </w:p>
        </w:tc>
        <w:tc>
          <w:tcPr>
            <w:tcW w:w="0" w:type="auto"/>
          </w:tcPr>
          <w:p w14:paraId="3825B47D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</w:tcPr>
          <w:p w14:paraId="1989FC79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D. Estándar</w:t>
            </w:r>
          </w:p>
        </w:tc>
        <w:tc>
          <w:tcPr>
            <w:tcW w:w="0" w:type="auto"/>
          </w:tcPr>
          <w:p w14:paraId="5DA7785C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0" w:type="auto"/>
          </w:tcPr>
          <w:p w14:paraId="7CC1496B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0" w:type="auto"/>
          </w:tcPr>
          <w:p w14:paraId="1E2A9292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0" w:type="auto"/>
          </w:tcPr>
          <w:p w14:paraId="6245B8E3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0" w:type="auto"/>
          </w:tcPr>
          <w:p w14:paraId="27D2D21B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0" w:type="auto"/>
          </w:tcPr>
          <w:p w14:paraId="5DD31007" w14:textId="77777777" w:rsidR="00503E1C" w:rsidRPr="003D6741" w:rsidRDefault="00000000" w:rsidP="003D67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IQR</w:t>
            </w:r>
          </w:p>
        </w:tc>
      </w:tr>
      <w:tr w:rsidR="00503E1C" w:rsidRPr="003D6741" w14:paraId="390C1F6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9F65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CFM_001_A</w:t>
            </w:r>
          </w:p>
        </w:tc>
        <w:tc>
          <w:tcPr>
            <w:tcW w:w="0" w:type="auto"/>
          </w:tcPr>
          <w:p w14:paraId="468CA4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1C86F9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1.04374626</w:t>
            </w:r>
          </w:p>
        </w:tc>
        <w:tc>
          <w:tcPr>
            <w:tcW w:w="0" w:type="auto"/>
          </w:tcPr>
          <w:p w14:paraId="01246E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BFA2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B8E2E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E4B76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5D4A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0" w:type="auto"/>
          </w:tcPr>
          <w:p w14:paraId="70EFC2A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35E50D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E2B1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CFM_002_A</w:t>
            </w:r>
          </w:p>
        </w:tc>
        <w:tc>
          <w:tcPr>
            <w:tcW w:w="0" w:type="auto"/>
          </w:tcPr>
          <w:p w14:paraId="1D687F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4CEF4E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1.16278333</w:t>
            </w:r>
          </w:p>
        </w:tc>
        <w:tc>
          <w:tcPr>
            <w:tcW w:w="0" w:type="auto"/>
          </w:tcPr>
          <w:p w14:paraId="13B2B6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19E4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6D57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CCA22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7511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0" w:type="auto"/>
          </w:tcPr>
          <w:p w14:paraId="3238AD5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90786C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06CC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FM_001_A</w:t>
            </w:r>
          </w:p>
        </w:tc>
        <w:tc>
          <w:tcPr>
            <w:tcW w:w="0" w:type="auto"/>
          </w:tcPr>
          <w:p w14:paraId="6C6AB1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0.223</w:t>
            </w:r>
          </w:p>
        </w:tc>
        <w:tc>
          <w:tcPr>
            <w:tcW w:w="0" w:type="auto"/>
          </w:tcPr>
          <w:p w14:paraId="542416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1.34733616</w:t>
            </w:r>
          </w:p>
        </w:tc>
        <w:tc>
          <w:tcPr>
            <w:tcW w:w="0" w:type="auto"/>
          </w:tcPr>
          <w:p w14:paraId="0785EF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50D4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0431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EED3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2872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0" w:type="auto"/>
          </w:tcPr>
          <w:p w14:paraId="7EBB0D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65E881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CA424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FM_002_A</w:t>
            </w:r>
          </w:p>
        </w:tc>
        <w:tc>
          <w:tcPr>
            <w:tcW w:w="0" w:type="auto"/>
          </w:tcPr>
          <w:p w14:paraId="4A5E852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2726E2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0.99375160</w:t>
            </w:r>
          </w:p>
        </w:tc>
        <w:tc>
          <w:tcPr>
            <w:tcW w:w="0" w:type="auto"/>
          </w:tcPr>
          <w:p w14:paraId="19C5EDC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400B1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F742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B4C4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E142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0" w:type="auto"/>
          </w:tcPr>
          <w:p w14:paraId="39C6B0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6E5BA6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80FD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M_001_A</w:t>
            </w:r>
          </w:p>
        </w:tc>
        <w:tc>
          <w:tcPr>
            <w:tcW w:w="0" w:type="auto"/>
          </w:tcPr>
          <w:p w14:paraId="3BA435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0" w:type="auto"/>
          </w:tcPr>
          <w:p w14:paraId="25ABD2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0.36541505</w:t>
            </w:r>
          </w:p>
        </w:tc>
        <w:tc>
          <w:tcPr>
            <w:tcW w:w="0" w:type="auto"/>
          </w:tcPr>
          <w:p w14:paraId="4BB3F88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536D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A821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283E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E0807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07AD1A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93E30C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2C49C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M_001_AA</w:t>
            </w:r>
          </w:p>
        </w:tc>
        <w:tc>
          <w:tcPr>
            <w:tcW w:w="0" w:type="auto"/>
          </w:tcPr>
          <w:p w14:paraId="6C15FF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-1.062</w:t>
            </w:r>
          </w:p>
        </w:tc>
        <w:tc>
          <w:tcPr>
            <w:tcW w:w="0" w:type="auto"/>
          </w:tcPr>
          <w:p w14:paraId="230326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22.24399497</w:t>
            </w:r>
          </w:p>
        </w:tc>
        <w:tc>
          <w:tcPr>
            <w:tcW w:w="0" w:type="auto"/>
          </w:tcPr>
          <w:p w14:paraId="4AD6AA3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4BF6D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4A46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86B5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FE968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655.0</w:t>
            </w:r>
          </w:p>
        </w:tc>
        <w:tc>
          <w:tcPr>
            <w:tcW w:w="0" w:type="auto"/>
          </w:tcPr>
          <w:p w14:paraId="58E160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0F1942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359E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M_001_AH</w:t>
            </w:r>
          </w:p>
        </w:tc>
        <w:tc>
          <w:tcPr>
            <w:tcW w:w="0" w:type="auto"/>
          </w:tcPr>
          <w:p w14:paraId="49FCD18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0.272</w:t>
            </w:r>
          </w:p>
        </w:tc>
        <w:tc>
          <w:tcPr>
            <w:tcW w:w="0" w:type="auto"/>
          </w:tcPr>
          <w:p w14:paraId="02FFF7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1.62428492</w:t>
            </w:r>
          </w:p>
        </w:tc>
        <w:tc>
          <w:tcPr>
            <w:tcW w:w="0" w:type="auto"/>
          </w:tcPr>
          <w:p w14:paraId="30D504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0ED85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8F75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A32F1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516D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0" w:type="auto"/>
          </w:tcPr>
          <w:p w14:paraId="76D914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6486AF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CE88D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M_001_AJ</w:t>
            </w:r>
          </w:p>
        </w:tc>
        <w:tc>
          <w:tcPr>
            <w:tcW w:w="0" w:type="auto"/>
          </w:tcPr>
          <w:p w14:paraId="6464A2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-1.641</w:t>
            </w:r>
          </w:p>
        </w:tc>
        <w:tc>
          <w:tcPr>
            <w:tcW w:w="0" w:type="auto"/>
          </w:tcPr>
          <w:p w14:paraId="03A8F0D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12.91921015</w:t>
            </w:r>
          </w:p>
        </w:tc>
        <w:tc>
          <w:tcPr>
            <w:tcW w:w="0" w:type="auto"/>
          </w:tcPr>
          <w:p w14:paraId="032D0D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6F93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6A40B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4133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5F98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7E6A122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94E8CB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B7FA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M_001_A_II</w:t>
            </w:r>
          </w:p>
        </w:tc>
        <w:tc>
          <w:tcPr>
            <w:tcW w:w="0" w:type="auto"/>
          </w:tcPr>
          <w:p w14:paraId="7C9E38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0" w:type="auto"/>
          </w:tcPr>
          <w:p w14:paraId="5CDC6F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0.14888496</w:t>
            </w:r>
          </w:p>
        </w:tc>
        <w:tc>
          <w:tcPr>
            <w:tcW w:w="0" w:type="auto"/>
          </w:tcPr>
          <w:p w14:paraId="0FA30B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0330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5D24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5280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0F73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14:paraId="09CD70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4FAFF2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809D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M_001_A_XV</w:t>
            </w:r>
          </w:p>
        </w:tc>
        <w:tc>
          <w:tcPr>
            <w:tcW w:w="0" w:type="auto"/>
          </w:tcPr>
          <w:p w14:paraId="291F39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0.036</w:t>
            </w:r>
          </w:p>
        </w:tc>
        <w:tc>
          <w:tcPr>
            <w:tcW w:w="0" w:type="auto"/>
          </w:tcPr>
          <w:p w14:paraId="2DEECC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0.91990744</w:t>
            </w:r>
          </w:p>
        </w:tc>
        <w:tc>
          <w:tcPr>
            <w:tcW w:w="0" w:type="auto"/>
          </w:tcPr>
          <w:p w14:paraId="3D2850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9B63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A44B41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BE80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45F8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0" w:type="auto"/>
          </w:tcPr>
          <w:p w14:paraId="7A6CA4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69D1B7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1A406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M_001_BOL</w:t>
            </w:r>
          </w:p>
        </w:tc>
        <w:tc>
          <w:tcPr>
            <w:tcW w:w="0" w:type="auto"/>
          </w:tcPr>
          <w:p w14:paraId="36245C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1.041</w:t>
            </w:r>
          </w:p>
        </w:tc>
        <w:tc>
          <w:tcPr>
            <w:tcW w:w="0" w:type="auto"/>
          </w:tcPr>
          <w:p w14:paraId="2C0BA1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6.60872229</w:t>
            </w:r>
          </w:p>
        </w:tc>
        <w:tc>
          <w:tcPr>
            <w:tcW w:w="0" w:type="auto"/>
          </w:tcPr>
          <w:p w14:paraId="5530C8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767D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A635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56BB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57E47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73.2</w:t>
            </w:r>
          </w:p>
        </w:tc>
        <w:tc>
          <w:tcPr>
            <w:tcW w:w="0" w:type="auto"/>
          </w:tcPr>
          <w:p w14:paraId="1AE4CD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40CE0C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326BF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M_001_B_II</w:t>
            </w:r>
          </w:p>
        </w:tc>
        <w:tc>
          <w:tcPr>
            <w:tcW w:w="0" w:type="auto"/>
          </w:tcPr>
          <w:p w14:paraId="7D6563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-42.883</w:t>
            </w:r>
          </w:p>
        </w:tc>
        <w:tc>
          <w:tcPr>
            <w:tcW w:w="0" w:type="auto"/>
          </w:tcPr>
          <w:p w14:paraId="359EBE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49.45104232</w:t>
            </w:r>
          </w:p>
        </w:tc>
        <w:tc>
          <w:tcPr>
            <w:tcW w:w="0" w:type="auto"/>
          </w:tcPr>
          <w:p w14:paraId="2610BC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14ED7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E745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6D93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B7E16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14:paraId="7E4F52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37778EE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17CA3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M_001_B_XV</w:t>
            </w:r>
          </w:p>
        </w:tc>
        <w:tc>
          <w:tcPr>
            <w:tcW w:w="0" w:type="auto"/>
          </w:tcPr>
          <w:p w14:paraId="54B4B7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0" w:type="auto"/>
          </w:tcPr>
          <w:p w14:paraId="33FD2D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0.11117580</w:t>
            </w:r>
          </w:p>
        </w:tc>
        <w:tc>
          <w:tcPr>
            <w:tcW w:w="0" w:type="auto"/>
          </w:tcPr>
          <w:p w14:paraId="12D255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338F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1E2A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5D4F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C53D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0" w:type="auto"/>
          </w:tcPr>
          <w:p w14:paraId="3AE327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2CF18C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2956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M_001_Q</w:t>
            </w:r>
          </w:p>
        </w:tc>
        <w:tc>
          <w:tcPr>
            <w:tcW w:w="0" w:type="auto"/>
          </w:tcPr>
          <w:p w14:paraId="5E19731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0.342</w:t>
            </w:r>
          </w:p>
        </w:tc>
        <w:tc>
          <w:tcPr>
            <w:tcW w:w="0" w:type="auto"/>
          </w:tcPr>
          <w:p w14:paraId="116042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1.51427093</w:t>
            </w:r>
          </w:p>
        </w:tc>
        <w:tc>
          <w:tcPr>
            <w:tcW w:w="0" w:type="auto"/>
          </w:tcPr>
          <w:p w14:paraId="34DC2AD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651E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437F8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8086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C262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0" w:type="auto"/>
          </w:tcPr>
          <w:p w14:paraId="544840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1607F6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F7730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M_001_W</w:t>
            </w:r>
          </w:p>
        </w:tc>
        <w:tc>
          <w:tcPr>
            <w:tcW w:w="0" w:type="auto"/>
          </w:tcPr>
          <w:p w14:paraId="69038A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EB500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4.14e-12</w:t>
            </w:r>
          </w:p>
        </w:tc>
        <w:tc>
          <w:tcPr>
            <w:tcW w:w="0" w:type="auto"/>
          </w:tcPr>
          <w:p w14:paraId="296B21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DF9B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681A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BA63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913F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3EC6E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57AECD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562B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M_002_A</w:t>
            </w:r>
          </w:p>
        </w:tc>
        <w:tc>
          <w:tcPr>
            <w:tcW w:w="0" w:type="auto"/>
          </w:tcPr>
          <w:p w14:paraId="2FA828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0.429</w:t>
            </w:r>
          </w:p>
        </w:tc>
        <w:tc>
          <w:tcPr>
            <w:tcW w:w="0" w:type="auto"/>
          </w:tcPr>
          <w:p w14:paraId="611EB9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1.96928454</w:t>
            </w:r>
          </w:p>
        </w:tc>
        <w:tc>
          <w:tcPr>
            <w:tcW w:w="0" w:type="auto"/>
          </w:tcPr>
          <w:p w14:paraId="72B233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74A5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EE8DA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BDAD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C6C1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0" w:type="auto"/>
          </w:tcPr>
          <w:p w14:paraId="0B01F7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DD22A0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C05D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M_002_AA</w:t>
            </w:r>
          </w:p>
        </w:tc>
        <w:tc>
          <w:tcPr>
            <w:tcW w:w="0" w:type="auto"/>
          </w:tcPr>
          <w:p w14:paraId="0ED7C8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-94.351</w:t>
            </w:r>
          </w:p>
        </w:tc>
        <w:tc>
          <w:tcPr>
            <w:tcW w:w="0" w:type="auto"/>
          </w:tcPr>
          <w:p w14:paraId="072117E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24.54165551</w:t>
            </w:r>
          </w:p>
        </w:tc>
        <w:tc>
          <w:tcPr>
            <w:tcW w:w="0" w:type="auto"/>
          </w:tcPr>
          <w:p w14:paraId="1B9F83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8DBCA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8C42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F0E85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0D8A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0" w:type="auto"/>
          </w:tcPr>
          <w:p w14:paraId="138CDB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C5AA91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2D1B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M_002_AH</w:t>
            </w:r>
          </w:p>
        </w:tc>
        <w:tc>
          <w:tcPr>
            <w:tcW w:w="0" w:type="auto"/>
          </w:tcPr>
          <w:p w14:paraId="5B533E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0" w:type="auto"/>
          </w:tcPr>
          <w:p w14:paraId="23A108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7.32369535</w:t>
            </w:r>
          </w:p>
        </w:tc>
        <w:tc>
          <w:tcPr>
            <w:tcW w:w="0" w:type="auto"/>
          </w:tcPr>
          <w:p w14:paraId="73C91A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1A56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7FED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B8E6D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7D07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60.0</w:t>
            </w:r>
          </w:p>
        </w:tc>
        <w:tc>
          <w:tcPr>
            <w:tcW w:w="0" w:type="auto"/>
          </w:tcPr>
          <w:p w14:paraId="3389E6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C93C21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58CA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M_002_AJ</w:t>
            </w:r>
          </w:p>
        </w:tc>
        <w:tc>
          <w:tcPr>
            <w:tcW w:w="0" w:type="auto"/>
          </w:tcPr>
          <w:p w14:paraId="4EC0DBF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-24.985</w:t>
            </w:r>
          </w:p>
        </w:tc>
        <w:tc>
          <w:tcPr>
            <w:tcW w:w="0" w:type="auto"/>
          </w:tcPr>
          <w:p w14:paraId="57C2BC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43.56969517</w:t>
            </w:r>
          </w:p>
        </w:tc>
        <w:tc>
          <w:tcPr>
            <w:tcW w:w="0" w:type="auto"/>
          </w:tcPr>
          <w:p w14:paraId="64C5DE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FA8A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9E2D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55AA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8482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6D7D57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2D55701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89C37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M_002_A_II</w:t>
            </w:r>
          </w:p>
        </w:tc>
        <w:tc>
          <w:tcPr>
            <w:tcW w:w="0" w:type="auto"/>
          </w:tcPr>
          <w:p w14:paraId="7F1DC2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BE0F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764D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8102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3D6B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5DE0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88FB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187B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F1B17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B9AD7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M_002_BOL</w:t>
            </w:r>
          </w:p>
        </w:tc>
        <w:tc>
          <w:tcPr>
            <w:tcW w:w="0" w:type="auto"/>
          </w:tcPr>
          <w:p w14:paraId="0B3FC3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1.330</w:t>
            </w:r>
          </w:p>
        </w:tc>
        <w:tc>
          <w:tcPr>
            <w:tcW w:w="0" w:type="auto"/>
          </w:tcPr>
          <w:p w14:paraId="2845BF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8.79444803</w:t>
            </w:r>
          </w:p>
        </w:tc>
        <w:tc>
          <w:tcPr>
            <w:tcW w:w="0" w:type="auto"/>
          </w:tcPr>
          <w:p w14:paraId="16BEF3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8F20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E678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AE66C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AA5D5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161.0</w:t>
            </w:r>
          </w:p>
        </w:tc>
        <w:tc>
          <w:tcPr>
            <w:tcW w:w="0" w:type="auto"/>
          </w:tcPr>
          <w:p w14:paraId="66CB22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216EA1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0C7E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M_002_B_II</w:t>
            </w:r>
          </w:p>
        </w:tc>
        <w:tc>
          <w:tcPr>
            <w:tcW w:w="0" w:type="auto"/>
          </w:tcPr>
          <w:p w14:paraId="327144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-7.627</w:t>
            </w:r>
          </w:p>
        </w:tc>
        <w:tc>
          <w:tcPr>
            <w:tcW w:w="0" w:type="auto"/>
          </w:tcPr>
          <w:p w14:paraId="3E4F78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26.54282457</w:t>
            </w:r>
          </w:p>
        </w:tc>
        <w:tc>
          <w:tcPr>
            <w:tcW w:w="0" w:type="auto"/>
          </w:tcPr>
          <w:p w14:paraId="09D6A5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AA22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0297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7A0A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FA28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0" w:type="auto"/>
          </w:tcPr>
          <w:p w14:paraId="05E375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8CC9CF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FC1F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M_002_H</w:t>
            </w:r>
          </w:p>
        </w:tc>
        <w:tc>
          <w:tcPr>
            <w:tcW w:w="0" w:type="auto"/>
          </w:tcPr>
          <w:p w14:paraId="1160BE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0.267</w:t>
            </w:r>
          </w:p>
        </w:tc>
        <w:tc>
          <w:tcPr>
            <w:tcW w:w="0" w:type="auto"/>
          </w:tcPr>
          <w:p w14:paraId="4767043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3.81267620</w:t>
            </w:r>
          </w:p>
        </w:tc>
        <w:tc>
          <w:tcPr>
            <w:tcW w:w="0" w:type="auto"/>
          </w:tcPr>
          <w:p w14:paraId="561954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BE09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6E09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8240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DFDF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26.3</w:t>
            </w:r>
          </w:p>
        </w:tc>
        <w:tc>
          <w:tcPr>
            <w:tcW w:w="0" w:type="auto"/>
          </w:tcPr>
          <w:p w14:paraId="0FA06E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2A9886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F91C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M_002_Q</w:t>
            </w:r>
          </w:p>
        </w:tc>
        <w:tc>
          <w:tcPr>
            <w:tcW w:w="0" w:type="auto"/>
          </w:tcPr>
          <w:p w14:paraId="7677EF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</w:tcPr>
          <w:p w14:paraId="7233D4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0.06611643</w:t>
            </w:r>
          </w:p>
        </w:tc>
        <w:tc>
          <w:tcPr>
            <w:tcW w:w="0" w:type="auto"/>
          </w:tcPr>
          <w:p w14:paraId="497EA6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C59B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FB5B0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E072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8A6A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7C30AE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7B9848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2866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M_002_W</w:t>
            </w:r>
          </w:p>
        </w:tc>
        <w:tc>
          <w:tcPr>
            <w:tcW w:w="0" w:type="auto"/>
          </w:tcPr>
          <w:p w14:paraId="494ACC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-1.597</w:t>
            </w:r>
          </w:p>
        </w:tc>
        <w:tc>
          <w:tcPr>
            <w:tcW w:w="0" w:type="auto"/>
          </w:tcPr>
          <w:p w14:paraId="559BBA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12.56975970</w:t>
            </w:r>
          </w:p>
        </w:tc>
        <w:tc>
          <w:tcPr>
            <w:tcW w:w="0" w:type="auto"/>
          </w:tcPr>
          <w:p w14:paraId="524257A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2A16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B230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EFB9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B0B8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22B0E7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525CCD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D2B5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M_003_A</w:t>
            </w:r>
          </w:p>
        </w:tc>
        <w:tc>
          <w:tcPr>
            <w:tcW w:w="0" w:type="auto"/>
          </w:tcPr>
          <w:p w14:paraId="3113B6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0" w:type="auto"/>
          </w:tcPr>
          <w:p w14:paraId="5C47015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1.63007738</w:t>
            </w:r>
          </w:p>
        </w:tc>
        <w:tc>
          <w:tcPr>
            <w:tcW w:w="0" w:type="auto"/>
          </w:tcPr>
          <w:p w14:paraId="2B0C64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6D6F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5B02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8083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3DC0A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43.0</w:t>
            </w:r>
          </w:p>
        </w:tc>
        <w:tc>
          <w:tcPr>
            <w:tcW w:w="0" w:type="auto"/>
          </w:tcPr>
          <w:p w14:paraId="7D140C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6C4F9B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FF76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M_003_AA</w:t>
            </w:r>
          </w:p>
        </w:tc>
        <w:tc>
          <w:tcPr>
            <w:tcW w:w="0" w:type="auto"/>
          </w:tcPr>
          <w:p w14:paraId="4932CC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E5297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3E751D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01BA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61F2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93B46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7DE0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105C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C85E6F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ADBC9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M_003_AH</w:t>
            </w:r>
          </w:p>
        </w:tc>
        <w:tc>
          <w:tcPr>
            <w:tcW w:w="0" w:type="auto"/>
          </w:tcPr>
          <w:p w14:paraId="0D2A0E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0.594</w:t>
            </w:r>
          </w:p>
        </w:tc>
        <w:tc>
          <w:tcPr>
            <w:tcW w:w="0" w:type="auto"/>
          </w:tcPr>
          <w:p w14:paraId="217876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2.43870011</w:t>
            </w:r>
          </w:p>
        </w:tc>
        <w:tc>
          <w:tcPr>
            <w:tcW w:w="0" w:type="auto"/>
          </w:tcPr>
          <w:p w14:paraId="2570164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12ED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3C3C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DE9F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AA76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0" w:type="auto"/>
          </w:tcPr>
          <w:p w14:paraId="5782B5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53DADC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B96D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M_003_A_II</w:t>
            </w:r>
          </w:p>
        </w:tc>
        <w:tc>
          <w:tcPr>
            <w:tcW w:w="0" w:type="auto"/>
          </w:tcPr>
          <w:p w14:paraId="19D64D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-2.225</w:t>
            </w:r>
          </w:p>
        </w:tc>
        <w:tc>
          <w:tcPr>
            <w:tcW w:w="0" w:type="auto"/>
          </w:tcPr>
          <w:p w14:paraId="4D5BDB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14.74448824</w:t>
            </w:r>
          </w:p>
        </w:tc>
        <w:tc>
          <w:tcPr>
            <w:tcW w:w="0" w:type="auto"/>
          </w:tcPr>
          <w:p w14:paraId="580CAF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ADF6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DC9B7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46126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3CED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2A66CF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ED2F6B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FA23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M_003_A_XV</w:t>
            </w:r>
          </w:p>
        </w:tc>
        <w:tc>
          <w:tcPr>
            <w:tcW w:w="0" w:type="auto"/>
          </w:tcPr>
          <w:p w14:paraId="264042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0A48B1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0.96940737</w:t>
            </w:r>
          </w:p>
        </w:tc>
        <w:tc>
          <w:tcPr>
            <w:tcW w:w="0" w:type="auto"/>
          </w:tcPr>
          <w:p w14:paraId="21D3BF4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5E44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68CC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84D4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E73C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0" w:type="auto"/>
          </w:tcPr>
          <w:p w14:paraId="6CF71A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751C95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0655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M_003_BOL</w:t>
            </w:r>
          </w:p>
        </w:tc>
        <w:tc>
          <w:tcPr>
            <w:tcW w:w="0" w:type="auto"/>
          </w:tcPr>
          <w:p w14:paraId="4D4C62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1.324</w:t>
            </w:r>
          </w:p>
        </w:tc>
        <w:tc>
          <w:tcPr>
            <w:tcW w:w="0" w:type="auto"/>
          </w:tcPr>
          <w:p w14:paraId="0664A1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3.96161538</w:t>
            </w:r>
          </w:p>
        </w:tc>
        <w:tc>
          <w:tcPr>
            <w:tcW w:w="0" w:type="auto"/>
          </w:tcPr>
          <w:p w14:paraId="5D988B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2D9A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808B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8442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EA00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41.5</w:t>
            </w:r>
          </w:p>
        </w:tc>
        <w:tc>
          <w:tcPr>
            <w:tcW w:w="0" w:type="auto"/>
          </w:tcPr>
          <w:p w14:paraId="2610A3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032BE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7264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M_003_H</w:t>
            </w:r>
          </w:p>
        </w:tc>
        <w:tc>
          <w:tcPr>
            <w:tcW w:w="0" w:type="auto"/>
          </w:tcPr>
          <w:p w14:paraId="7274CA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0.658</w:t>
            </w:r>
          </w:p>
        </w:tc>
        <w:tc>
          <w:tcPr>
            <w:tcW w:w="0" w:type="auto"/>
          </w:tcPr>
          <w:p w14:paraId="0588DC9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4.28641400</w:t>
            </w:r>
          </w:p>
        </w:tc>
        <w:tc>
          <w:tcPr>
            <w:tcW w:w="0" w:type="auto"/>
          </w:tcPr>
          <w:p w14:paraId="6E82D2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C08C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EAF1B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477A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347B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64.8</w:t>
            </w:r>
          </w:p>
        </w:tc>
        <w:tc>
          <w:tcPr>
            <w:tcW w:w="0" w:type="auto"/>
          </w:tcPr>
          <w:p w14:paraId="197AD9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C83CAA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8E66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M_003_Q</w:t>
            </w:r>
          </w:p>
        </w:tc>
        <w:tc>
          <w:tcPr>
            <w:tcW w:w="0" w:type="auto"/>
          </w:tcPr>
          <w:p w14:paraId="356B1B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0.240</w:t>
            </w:r>
          </w:p>
        </w:tc>
        <w:tc>
          <w:tcPr>
            <w:tcW w:w="0" w:type="auto"/>
          </w:tcPr>
          <w:p w14:paraId="6915D4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2.03654634</w:t>
            </w:r>
          </w:p>
        </w:tc>
        <w:tc>
          <w:tcPr>
            <w:tcW w:w="0" w:type="auto"/>
          </w:tcPr>
          <w:p w14:paraId="057B5F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02249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41B4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B0CD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BCAB3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48.2</w:t>
            </w:r>
          </w:p>
        </w:tc>
        <w:tc>
          <w:tcPr>
            <w:tcW w:w="0" w:type="auto"/>
          </w:tcPr>
          <w:p w14:paraId="1B0226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3089DA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1B35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M_004_A</w:t>
            </w:r>
          </w:p>
        </w:tc>
        <w:tc>
          <w:tcPr>
            <w:tcW w:w="0" w:type="auto"/>
          </w:tcPr>
          <w:p w14:paraId="07491E0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-22.828</w:t>
            </w:r>
          </w:p>
        </w:tc>
        <w:tc>
          <w:tcPr>
            <w:tcW w:w="0" w:type="auto"/>
          </w:tcPr>
          <w:p w14:paraId="1B1249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41.98870919</w:t>
            </w:r>
          </w:p>
        </w:tc>
        <w:tc>
          <w:tcPr>
            <w:tcW w:w="0" w:type="auto"/>
          </w:tcPr>
          <w:p w14:paraId="27A964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8736A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498D2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B8BF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A1E8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0" w:type="auto"/>
          </w:tcPr>
          <w:p w14:paraId="5E4EE0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959AD8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498E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M_004_AA</w:t>
            </w:r>
          </w:p>
        </w:tc>
        <w:tc>
          <w:tcPr>
            <w:tcW w:w="0" w:type="auto"/>
          </w:tcPr>
          <w:p w14:paraId="7BB9FD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4.246</w:t>
            </w:r>
          </w:p>
        </w:tc>
        <w:tc>
          <w:tcPr>
            <w:tcW w:w="0" w:type="auto"/>
          </w:tcPr>
          <w:p w14:paraId="292DCB9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53.50337117</w:t>
            </w:r>
          </w:p>
        </w:tc>
        <w:tc>
          <w:tcPr>
            <w:tcW w:w="0" w:type="auto"/>
          </w:tcPr>
          <w:p w14:paraId="5CE8410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13E6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84CC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B61F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F479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788.0</w:t>
            </w:r>
          </w:p>
        </w:tc>
        <w:tc>
          <w:tcPr>
            <w:tcW w:w="0" w:type="auto"/>
          </w:tcPr>
          <w:p w14:paraId="0ADF73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113B0D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3A9E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M_004_AH</w:t>
            </w:r>
          </w:p>
        </w:tc>
        <w:tc>
          <w:tcPr>
            <w:tcW w:w="0" w:type="auto"/>
          </w:tcPr>
          <w:p w14:paraId="4A78E44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0.704</w:t>
            </w:r>
          </w:p>
        </w:tc>
        <w:tc>
          <w:tcPr>
            <w:tcW w:w="0" w:type="auto"/>
          </w:tcPr>
          <w:p w14:paraId="1ADAFC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2.77633556</w:t>
            </w:r>
          </w:p>
        </w:tc>
        <w:tc>
          <w:tcPr>
            <w:tcW w:w="0" w:type="auto"/>
          </w:tcPr>
          <w:p w14:paraId="5E287D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6D3B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7DE3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8D26D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1837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0" w:type="auto"/>
          </w:tcPr>
          <w:p w14:paraId="3D0342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D5E701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3B6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M_004_A_II</w:t>
            </w:r>
          </w:p>
        </w:tc>
        <w:tc>
          <w:tcPr>
            <w:tcW w:w="0" w:type="auto"/>
          </w:tcPr>
          <w:p w14:paraId="113E14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-4.905</w:t>
            </w:r>
          </w:p>
        </w:tc>
        <w:tc>
          <w:tcPr>
            <w:tcW w:w="0" w:type="auto"/>
          </w:tcPr>
          <w:p w14:paraId="1593B1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21.59282082</w:t>
            </w:r>
          </w:p>
        </w:tc>
        <w:tc>
          <w:tcPr>
            <w:tcW w:w="0" w:type="auto"/>
          </w:tcPr>
          <w:p w14:paraId="5E06BA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2822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CFDCB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527E4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C2DC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5B87A1F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1A5E3F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FF85B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M_004_A_XV</w:t>
            </w:r>
          </w:p>
        </w:tc>
        <w:tc>
          <w:tcPr>
            <w:tcW w:w="0" w:type="auto"/>
          </w:tcPr>
          <w:p w14:paraId="27B88EA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0" w:type="auto"/>
          </w:tcPr>
          <w:p w14:paraId="6E463F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0.44187109</w:t>
            </w:r>
          </w:p>
        </w:tc>
        <w:tc>
          <w:tcPr>
            <w:tcW w:w="0" w:type="auto"/>
          </w:tcPr>
          <w:p w14:paraId="17F4F0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B8B4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E24B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6C94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809D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0" w:type="auto"/>
          </w:tcPr>
          <w:p w14:paraId="1736F0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EE33AD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788B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M_004_BOL</w:t>
            </w:r>
          </w:p>
        </w:tc>
        <w:tc>
          <w:tcPr>
            <w:tcW w:w="0" w:type="auto"/>
          </w:tcPr>
          <w:p w14:paraId="3BB4DC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0.303</w:t>
            </w:r>
          </w:p>
        </w:tc>
        <w:tc>
          <w:tcPr>
            <w:tcW w:w="0" w:type="auto"/>
          </w:tcPr>
          <w:p w14:paraId="2483A1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1.53193380</w:t>
            </w:r>
          </w:p>
        </w:tc>
        <w:tc>
          <w:tcPr>
            <w:tcW w:w="0" w:type="auto"/>
          </w:tcPr>
          <w:p w14:paraId="68D3FF9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00A0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225F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A556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E14D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0" w:type="auto"/>
          </w:tcPr>
          <w:p w14:paraId="4B74E7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FAC645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58CF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M_004_H</w:t>
            </w:r>
          </w:p>
        </w:tc>
        <w:tc>
          <w:tcPr>
            <w:tcW w:w="0" w:type="auto"/>
          </w:tcPr>
          <w:p w14:paraId="430ED7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0.866</w:t>
            </w:r>
          </w:p>
        </w:tc>
        <w:tc>
          <w:tcPr>
            <w:tcW w:w="0" w:type="auto"/>
          </w:tcPr>
          <w:p w14:paraId="2B655A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5.30169165</w:t>
            </w:r>
          </w:p>
        </w:tc>
        <w:tc>
          <w:tcPr>
            <w:tcW w:w="0" w:type="auto"/>
          </w:tcPr>
          <w:p w14:paraId="6A513B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6880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1A5EE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B683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DCD4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0" w:type="auto"/>
          </w:tcPr>
          <w:p w14:paraId="41CF10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69A247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331B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M_005_A</w:t>
            </w:r>
          </w:p>
        </w:tc>
        <w:tc>
          <w:tcPr>
            <w:tcW w:w="0" w:type="auto"/>
          </w:tcPr>
          <w:p w14:paraId="50E6B2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0.311</w:t>
            </w:r>
          </w:p>
        </w:tc>
        <w:tc>
          <w:tcPr>
            <w:tcW w:w="0" w:type="auto"/>
          </w:tcPr>
          <w:p w14:paraId="3D4CCA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1.58790247</w:t>
            </w:r>
          </w:p>
        </w:tc>
        <w:tc>
          <w:tcPr>
            <w:tcW w:w="0" w:type="auto"/>
          </w:tcPr>
          <w:p w14:paraId="45F5C6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BC55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1DED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1C16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8F0E6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4E27C4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B2C161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766E2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M_005_AA</w:t>
            </w:r>
          </w:p>
        </w:tc>
        <w:tc>
          <w:tcPr>
            <w:tcW w:w="0" w:type="auto"/>
          </w:tcPr>
          <w:p w14:paraId="546BD3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1.084</w:t>
            </w:r>
          </w:p>
        </w:tc>
        <w:tc>
          <w:tcPr>
            <w:tcW w:w="0" w:type="auto"/>
          </w:tcPr>
          <w:p w14:paraId="47AF54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29.50308960</w:t>
            </w:r>
          </w:p>
        </w:tc>
        <w:tc>
          <w:tcPr>
            <w:tcW w:w="0" w:type="auto"/>
          </w:tcPr>
          <w:p w14:paraId="2C4559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9575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D570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3955B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99BB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945.0</w:t>
            </w:r>
          </w:p>
        </w:tc>
        <w:tc>
          <w:tcPr>
            <w:tcW w:w="0" w:type="auto"/>
          </w:tcPr>
          <w:p w14:paraId="48AF61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6BAE03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8DB7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M_005_AH</w:t>
            </w:r>
          </w:p>
        </w:tc>
        <w:tc>
          <w:tcPr>
            <w:tcW w:w="0" w:type="auto"/>
          </w:tcPr>
          <w:p w14:paraId="2CE8D7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0.317</w:t>
            </w:r>
          </w:p>
        </w:tc>
        <w:tc>
          <w:tcPr>
            <w:tcW w:w="0" w:type="auto"/>
          </w:tcPr>
          <w:p w14:paraId="7B8FC22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1.60663777</w:t>
            </w:r>
          </w:p>
        </w:tc>
        <w:tc>
          <w:tcPr>
            <w:tcW w:w="0" w:type="auto"/>
          </w:tcPr>
          <w:p w14:paraId="551737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C240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2100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26BC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2083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0" w:type="auto"/>
          </w:tcPr>
          <w:p w14:paraId="3D5BD30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18090F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38C52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M_005_A_II</w:t>
            </w:r>
          </w:p>
        </w:tc>
        <w:tc>
          <w:tcPr>
            <w:tcW w:w="0" w:type="auto"/>
          </w:tcPr>
          <w:p w14:paraId="7EEFFF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582989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1.69125365</w:t>
            </w:r>
          </w:p>
        </w:tc>
        <w:tc>
          <w:tcPr>
            <w:tcW w:w="0" w:type="auto"/>
          </w:tcPr>
          <w:p w14:paraId="4C9CF4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4AB3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E13B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BE4B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5DBF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34.1</w:t>
            </w:r>
          </w:p>
        </w:tc>
        <w:tc>
          <w:tcPr>
            <w:tcW w:w="0" w:type="auto"/>
          </w:tcPr>
          <w:p w14:paraId="558DF1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94CE4D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47413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M_005_A_XV</w:t>
            </w:r>
          </w:p>
        </w:tc>
        <w:tc>
          <w:tcPr>
            <w:tcW w:w="0" w:type="auto"/>
          </w:tcPr>
          <w:p w14:paraId="549E4FE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0.426</w:t>
            </w:r>
          </w:p>
        </w:tc>
        <w:tc>
          <w:tcPr>
            <w:tcW w:w="0" w:type="auto"/>
          </w:tcPr>
          <w:p w14:paraId="586CE2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2.65919818</w:t>
            </w:r>
          </w:p>
        </w:tc>
        <w:tc>
          <w:tcPr>
            <w:tcW w:w="0" w:type="auto"/>
          </w:tcPr>
          <w:p w14:paraId="6433A9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F2C1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EF32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646B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6E537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0" w:type="auto"/>
          </w:tcPr>
          <w:p w14:paraId="6C84AF7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21AD9E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F2E56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M_005_BOL</w:t>
            </w:r>
          </w:p>
        </w:tc>
        <w:tc>
          <w:tcPr>
            <w:tcW w:w="0" w:type="auto"/>
          </w:tcPr>
          <w:p w14:paraId="625701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0.545</w:t>
            </w:r>
          </w:p>
        </w:tc>
        <w:tc>
          <w:tcPr>
            <w:tcW w:w="0" w:type="auto"/>
          </w:tcPr>
          <w:p w14:paraId="3EDD78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5.58598235</w:t>
            </w:r>
          </w:p>
        </w:tc>
        <w:tc>
          <w:tcPr>
            <w:tcW w:w="0" w:type="auto"/>
          </w:tcPr>
          <w:p w14:paraId="515B13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F6D7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C2AE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A90C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3EDF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55.0</w:t>
            </w:r>
          </w:p>
        </w:tc>
        <w:tc>
          <w:tcPr>
            <w:tcW w:w="0" w:type="auto"/>
          </w:tcPr>
          <w:p w14:paraId="2B15E5B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732FCF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72C4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M_005_H</w:t>
            </w:r>
          </w:p>
        </w:tc>
        <w:tc>
          <w:tcPr>
            <w:tcW w:w="0" w:type="auto"/>
          </w:tcPr>
          <w:p w14:paraId="08DA1E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0.341</w:t>
            </w:r>
          </w:p>
        </w:tc>
        <w:tc>
          <w:tcPr>
            <w:tcW w:w="0" w:type="auto"/>
          </w:tcPr>
          <w:p w14:paraId="32CC02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1.68533071</w:t>
            </w:r>
          </w:p>
        </w:tc>
        <w:tc>
          <w:tcPr>
            <w:tcW w:w="0" w:type="auto"/>
          </w:tcPr>
          <w:p w14:paraId="577750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5991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2548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657A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0E89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0" w:type="auto"/>
          </w:tcPr>
          <w:p w14:paraId="3BB2D8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ED0ECB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EA1A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M_005_Q</w:t>
            </w:r>
          </w:p>
        </w:tc>
        <w:tc>
          <w:tcPr>
            <w:tcW w:w="0" w:type="auto"/>
          </w:tcPr>
          <w:p w14:paraId="642CB0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0" w:type="auto"/>
          </w:tcPr>
          <w:p w14:paraId="2185A6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0.13089186</w:t>
            </w:r>
          </w:p>
        </w:tc>
        <w:tc>
          <w:tcPr>
            <w:tcW w:w="0" w:type="auto"/>
          </w:tcPr>
          <w:p w14:paraId="1F467E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6EB06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729EC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425B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BF75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</w:tcPr>
          <w:p w14:paraId="730340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1E4A6F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6140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M_006_A</w:t>
            </w:r>
          </w:p>
        </w:tc>
        <w:tc>
          <w:tcPr>
            <w:tcW w:w="0" w:type="auto"/>
          </w:tcPr>
          <w:p w14:paraId="3A0A36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0.521</w:t>
            </w:r>
          </w:p>
        </w:tc>
        <w:tc>
          <w:tcPr>
            <w:tcW w:w="0" w:type="auto"/>
          </w:tcPr>
          <w:p w14:paraId="34EA877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2.63836546</w:t>
            </w:r>
          </w:p>
        </w:tc>
        <w:tc>
          <w:tcPr>
            <w:tcW w:w="0" w:type="auto"/>
          </w:tcPr>
          <w:p w14:paraId="245B47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C1BC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7200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9706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E915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0" w:type="auto"/>
          </w:tcPr>
          <w:p w14:paraId="4FFD42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8EA8B1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701C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M_006_AA</w:t>
            </w:r>
          </w:p>
        </w:tc>
        <w:tc>
          <w:tcPr>
            <w:tcW w:w="0" w:type="auto"/>
          </w:tcPr>
          <w:p w14:paraId="683C7F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0621F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2A52B9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9144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0708E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ECBA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BA44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E07B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336113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6AA3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M_006_A_II</w:t>
            </w:r>
          </w:p>
        </w:tc>
        <w:tc>
          <w:tcPr>
            <w:tcW w:w="0" w:type="auto"/>
          </w:tcPr>
          <w:p w14:paraId="541D47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0" w:type="auto"/>
          </w:tcPr>
          <w:p w14:paraId="0256013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4.32564474</w:t>
            </w:r>
          </w:p>
        </w:tc>
        <w:tc>
          <w:tcPr>
            <w:tcW w:w="0" w:type="auto"/>
          </w:tcPr>
          <w:p w14:paraId="387A6A5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4F26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77E2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37B4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130C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</w:t>
            </w:r>
          </w:p>
        </w:tc>
        <w:tc>
          <w:tcPr>
            <w:tcW w:w="0" w:type="auto"/>
          </w:tcPr>
          <w:p w14:paraId="49DDF6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3E2191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E59E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M_006_A_XV</w:t>
            </w:r>
          </w:p>
        </w:tc>
        <w:tc>
          <w:tcPr>
            <w:tcW w:w="0" w:type="auto"/>
          </w:tcPr>
          <w:p w14:paraId="6F0C73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4BB3E08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6.92367604</w:t>
            </w:r>
          </w:p>
        </w:tc>
        <w:tc>
          <w:tcPr>
            <w:tcW w:w="0" w:type="auto"/>
          </w:tcPr>
          <w:p w14:paraId="4EB9782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444E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745F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80DC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A8AD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37.2</w:t>
            </w:r>
          </w:p>
        </w:tc>
        <w:tc>
          <w:tcPr>
            <w:tcW w:w="0" w:type="auto"/>
          </w:tcPr>
          <w:p w14:paraId="3612A2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732994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EA3A9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M_006_BOL</w:t>
            </w:r>
          </w:p>
        </w:tc>
        <w:tc>
          <w:tcPr>
            <w:tcW w:w="0" w:type="auto"/>
          </w:tcPr>
          <w:p w14:paraId="1BD575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-0.018</w:t>
            </w:r>
          </w:p>
        </w:tc>
        <w:tc>
          <w:tcPr>
            <w:tcW w:w="0" w:type="auto"/>
          </w:tcPr>
          <w:p w14:paraId="670FBBF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2.81916110</w:t>
            </w:r>
          </w:p>
        </w:tc>
        <w:tc>
          <w:tcPr>
            <w:tcW w:w="0" w:type="auto"/>
          </w:tcPr>
          <w:p w14:paraId="61AA0D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E057F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9BD7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B5A6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B626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4AED28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1CE578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E3D2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M_006_Q</w:t>
            </w:r>
          </w:p>
        </w:tc>
        <w:tc>
          <w:tcPr>
            <w:tcW w:w="0" w:type="auto"/>
          </w:tcPr>
          <w:p w14:paraId="77ED32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</w:tcPr>
          <w:p w14:paraId="61C955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0.04322822</w:t>
            </w:r>
          </w:p>
        </w:tc>
        <w:tc>
          <w:tcPr>
            <w:tcW w:w="0" w:type="auto"/>
          </w:tcPr>
          <w:p w14:paraId="03E4971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84E0A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AC94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CB02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1C20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</w:tcPr>
          <w:p w14:paraId="431D30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1D927C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1022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M_007_A</w:t>
            </w:r>
          </w:p>
        </w:tc>
        <w:tc>
          <w:tcPr>
            <w:tcW w:w="0" w:type="auto"/>
          </w:tcPr>
          <w:p w14:paraId="65BC74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0.457</w:t>
            </w:r>
          </w:p>
        </w:tc>
        <w:tc>
          <w:tcPr>
            <w:tcW w:w="0" w:type="auto"/>
          </w:tcPr>
          <w:p w14:paraId="09D8AB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2.13591349</w:t>
            </w:r>
          </w:p>
        </w:tc>
        <w:tc>
          <w:tcPr>
            <w:tcW w:w="0" w:type="auto"/>
          </w:tcPr>
          <w:p w14:paraId="582F39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C38F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5FB8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35FE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81068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0" w:type="auto"/>
          </w:tcPr>
          <w:p w14:paraId="78E3AF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DE775C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7893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M_007_AA</w:t>
            </w:r>
          </w:p>
        </w:tc>
        <w:tc>
          <w:tcPr>
            <w:tcW w:w="0" w:type="auto"/>
          </w:tcPr>
          <w:p w14:paraId="71B78B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297062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3.24e-12</w:t>
            </w:r>
          </w:p>
        </w:tc>
        <w:tc>
          <w:tcPr>
            <w:tcW w:w="0" w:type="auto"/>
          </w:tcPr>
          <w:p w14:paraId="57772C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F18F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1DB2A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5C5A2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FAA8B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2635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B19963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E84B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M_007_A_II</w:t>
            </w:r>
          </w:p>
        </w:tc>
        <w:tc>
          <w:tcPr>
            <w:tcW w:w="0" w:type="auto"/>
          </w:tcPr>
          <w:p w14:paraId="43568B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0.070</w:t>
            </w:r>
          </w:p>
        </w:tc>
        <w:tc>
          <w:tcPr>
            <w:tcW w:w="0" w:type="auto"/>
          </w:tcPr>
          <w:p w14:paraId="6A3FA0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0.73823787</w:t>
            </w:r>
          </w:p>
        </w:tc>
        <w:tc>
          <w:tcPr>
            <w:tcW w:w="0" w:type="auto"/>
          </w:tcPr>
          <w:p w14:paraId="2606EA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574B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043B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5C85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6EE2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37E79A5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048618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A55B5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M_007_A_XV</w:t>
            </w:r>
          </w:p>
        </w:tc>
        <w:tc>
          <w:tcPr>
            <w:tcW w:w="0" w:type="auto"/>
          </w:tcPr>
          <w:p w14:paraId="75AD96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1F62908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6.96258465</w:t>
            </w:r>
          </w:p>
        </w:tc>
        <w:tc>
          <w:tcPr>
            <w:tcW w:w="0" w:type="auto"/>
          </w:tcPr>
          <w:p w14:paraId="23500F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669DB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BC37A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B131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B5AE4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48.0</w:t>
            </w:r>
          </w:p>
        </w:tc>
        <w:tc>
          <w:tcPr>
            <w:tcW w:w="0" w:type="auto"/>
          </w:tcPr>
          <w:p w14:paraId="6BECA37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F22EAE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33D2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M_007_BOL</w:t>
            </w:r>
          </w:p>
        </w:tc>
        <w:tc>
          <w:tcPr>
            <w:tcW w:w="0" w:type="auto"/>
          </w:tcPr>
          <w:p w14:paraId="79DE06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0.717</w:t>
            </w:r>
          </w:p>
        </w:tc>
        <w:tc>
          <w:tcPr>
            <w:tcW w:w="0" w:type="auto"/>
          </w:tcPr>
          <w:p w14:paraId="55B661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2.97209881</w:t>
            </w:r>
          </w:p>
        </w:tc>
        <w:tc>
          <w:tcPr>
            <w:tcW w:w="0" w:type="auto"/>
          </w:tcPr>
          <w:p w14:paraId="50D58B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5EC8C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4A0C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D26F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1114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54.0</w:t>
            </w:r>
          </w:p>
        </w:tc>
        <w:tc>
          <w:tcPr>
            <w:tcW w:w="0" w:type="auto"/>
          </w:tcPr>
          <w:p w14:paraId="6F47C3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F9AE4B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9B443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M_008_A</w:t>
            </w:r>
          </w:p>
        </w:tc>
        <w:tc>
          <w:tcPr>
            <w:tcW w:w="0" w:type="auto"/>
          </w:tcPr>
          <w:p w14:paraId="0494BB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0.654</w:t>
            </w:r>
          </w:p>
        </w:tc>
        <w:tc>
          <w:tcPr>
            <w:tcW w:w="0" w:type="auto"/>
          </w:tcPr>
          <w:p w14:paraId="58F204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2.96257921</w:t>
            </w:r>
          </w:p>
        </w:tc>
        <w:tc>
          <w:tcPr>
            <w:tcW w:w="0" w:type="auto"/>
          </w:tcPr>
          <w:p w14:paraId="57ADB0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4FEB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FB52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A4AD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A22E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48.0</w:t>
            </w:r>
          </w:p>
        </w:tc>
        <w:tc>
          <w:tcPr>
            <w:tcW w:w="0" w:type="auto"/>
          </w:tcPr>
          <w:p w14:paraId="25E079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E266E3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44A3C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M_008_AA</w:t>
            </w:r>
          </w:p>
        </w:tc>
        <w:tc>
          <w:tcPr>
            <w:tcW w:w="0" w:type="auto"/>
          </w:tcPr>
          <w:p w14:paraId="384C1A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3.476</w:t>
            </w:r>
          </w:p>
        </w:tc>
        <w:tc>
          <w:tcPr>
            <w:tcW w:w="0" w:type="auto"/>
          </w:tcPr>
          <w:p w14:paraId="5A9062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9.61985858</w:t>
            </w:r>
          </w:p>
        </w:tc>
        <w:tc>
          <w:tcPr>
            <w:tcW w:w="0" w:type="auto"/>
          </w:tcPr>
          <w:p w14:paraId="70152E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A2DF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7415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56A5D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452551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97.0</w:t>
            </w:r>
          </w:p>
        </w:tc>
        <w:tc>
          <w:tcPr>
            <w:tcW w:w="0" w:type="auto"/>
          </w:tcPr>
          <w:p w14:paraId="43B627E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2.00</w:t>
            </w:r>
          </w:p>
        </w:tc>
      </w:tr>
      <w:tr w:rsidR="00503E1C" w:rsidRPr="003D6741" w14:paraId="2252261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DFF0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M_008_A_II</w:t>
            </w:r>
          </w:p>
        </w:tc>
        <w:tc>
          <w:tcPr>
            <w:tcW w:w="0" w:type="auto"/>
          </w:tcPr>
          <w:p w14:paraId="280D965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0.095</w:t>
            </w:r>
          </w:p>
        </w:tc>
        <w:tc>
          <w:tcPr>
            <w:tcW w:w="0" w:type="auto"/>
          </w:tcPr>
          <w:p w14:paraId="2C4D8F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1.04512793</w:t>
            </w:r>
          </w:p>
        </w:tc>
        <w:tc>
          <w:tcPr>
            <w:tcW w:w="0" w:type="auto"/>
          </w:tcPr>
          <w:p w14:paraId="369653E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1DAD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9970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7F538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B4ED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0" w:type="auto"/>
          </w:tcPr>
          <w:p w14:paraId="6D098C2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948342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BC7C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M_008_A_XV</w:t>
            </w:r>
          </w:p>
        </w:tc>
        <w:tc>
          <w:tcPr>
            <w:tcW w:w="0" w:type="auto"/>
          </w:tcPr>
          <w:p w14:paraId="417BD0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0.743</w:t>
            </w:r>
          </w:p>
        </w:tc>
        <w:tc>
          <w:tcPr>
            <w:tcW w:w="0" w:type="auto"/>
          </w:tcPr>
          <w:p w14:paraId="45EB08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2.37185450</w:t>
            </w:r>
          </w:p>
        </w:tc>
        <w:tc>
          <w:tcPr>
            <w:tcW w:w="0" w:type="auto"/>
          </w:tcPr>
          <w:p w14:paraId="64AE2F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6265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E1703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9A8D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28BA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0" w:type="auto"/>
          </w:tcPr>
          <w:p w14:paraId="3A7804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CDEA37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050C9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M_008_BOL</w:t>
            </w:r>
          </w:p>
        </w:tc>
        <w:tc>
          <w:tcPr>
            <w:tcW w:w="0" w:type="auto"/>
          </w:tcPr>
          <w:p w14:paraId="26C0C9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0.959</w:t>
            </w:r>
          </w:p>
        </w:tc>
        <w:tc>
          <w:tcPr>
            <w:tcW w:w="0" w:type="auto"/>
          </w:tcPr>
          <w:p w14:paraId="4D0232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3.35348476</w:t>
            </w:r>
          </w:p>
        </w:tc>
        <w:tc>
          <w:tcPr>
            <w:tcW w:w="0" w:type="auto"/>
          </w:tcPr>
          <w:p w14:paraId="686A25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37A9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71FA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A1B32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63449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0" w:type="auto"/>
          </w:tcPr>
          <w:p w14:paraId="154B82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BF193F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32E62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M_009_A</w:t>
            </w:r>
          </w:p>
        </w:tc>
        <w:tc>
          <w:tcPr>
            <w:tcW w:w="0" w:type="auto"/>
          </w:tcPr>
          <w:p w14:paraId="3FB518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0" w:type="auto"/>
          </w:tcPr>
          <w:p w14:paraId="216D49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0.05683911</w:t>
            </w:r>
          </w:p>
        </w:tc>
        <w:tc>
          <w:tcPr>
            <w:tcW w:w="0" w:type="auto"/>
          </w:tcPr>
          <w:p w14:paraId="78A19F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5DE4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1879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0B8F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9BAFD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5FB488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C939DB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7377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M_009_AA</w:t>
            </w:r>
          </w:p>
        </w:tc>
        <w:tc>
          <w:tcPr>
            <w:tcW w:w="0" w:type="auto"/>
          </w:tcPr>
          <w:p w14:paraId="0EA883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-0.519</w:t>
            </w:r>
          </w:p>
        </w:tc>
        <w:tc>
          <w:tcPr>
            <w:tcW w:w="0" w:type="auto"/>
          </w:tcPr>
          <w:p w14:paraId="71C72F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19.31959018</w:t>
            </w:r>
          </w:p>
        </w:tc>
        <w:tc>
          <w:tcPr>
            <w:tcW w:w="0" w:type="auto"/>
          </w:tcPr>
          <w:p w14:paraId="016453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F07A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91B6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16AE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3289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164.5</w:t>
            </w:r>
          </w:p>
        </w:tc>
        <w:tc>
          <w:tcPr>
            <w:tcW w:w="0" w:type="auto"/>
          </w:tcPr>
          <w:p w14:paraId="77D6F5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E427CE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16340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M_009_A_II</w:t>
            </w:r>
          </w:p>
        </w:tc>
        <w:tc>
          <w:tcPr>
            <w:tcW w:w="0" w:type="auto"/>
          </w:tcPr>
          <w:p w14:paraId="6CD77D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-0.595</w:t>
            </w:r>
          </w:p>
        </w:tc>
        <w:tc>
          <w:tcPr>
            <w:tcW w:w="0" w:type="auto"/>
          </w:tcPr>
          <w:p w14:paraId="21F7CE0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8.24482292</w:t>
            </w:r>
          </w:p>
        </w:tc>
        <w:tc>
          <w:tcPr>
            <w:tcW w:w="0" w:type="auto"/>
          </w:tcPr>
          <w:p w14:paraId="3AA8CE7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05B4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DEE3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D87F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98D4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0" w:type="auto"/>
          </w:tcPr>
          <w:p w14:paraId="391AA5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972B35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EEFB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M_009_A_XV</w:t>
            </w:r>
          </w:p>
        </w:tc>
        <w:tc>
          <w:tcPr>
            <w:tcW w:w="0" w:type="auto"/>
          </w:tcPr>
          <w:p w14:paraId="22FFA0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-0.357</w:t>
            </w:r>
          </w:p>
        </w:tc>
        <w:tc>
          <w:tcPr>
            <w:tcW w:w="0" w:type="auto"/>
          </w:tcPr>
          <w:p w14:paraId="43C846A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8.83113347</w:t>
            </w:r>
          </w:p>
        </w:tc>
        <w:tc>
          <w:tcPr>
            <w:tcW w:w="0" w:type="auto"/>
          </w:tcPr>
          <w:p w14:paraId="754AD2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7D38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F903C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1324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76388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0" w:type="auto"/>
          </w:tcPr>
          <w:p w14:paraId="5B62D4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CBE3F3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56E72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M_009_BOL</w:t>
            </w:r>
          </w:p>
        </w:tc>
        <w:tc>
          <w:tcPr>
            <w:tcW w:w="0" w:type="auto"/>
          </w:tcPr>
          <w:p w14:paraId="60EE6E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0.871</w:t>
            </w:r>
          </w:p>
        </w:tc>
        <w:tc>
          <w:tcPr>
            <w:tcW w:w="0" w:type="auto"/>
          </w:tcPr>
          <w:p w14:paraId="361F771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5.30424798</w:t>
            </w:r>
          </w:p>
        </w:tc>
        <w:tc>
          <w:tcPr>
            <w:tcW w:w="0" w:type="auto"/>
          </w:tcPr>
          <w:p w14:paraId="702780C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84DF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8810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DBC9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CD9E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56.3</w:t>
            </w:r>
          </w:p>
        </w:tc>
        <w:tc>
          <w:tcPr>
            <w:tcW w:w="0" w:type="auto"/>
          </w:tcPr>
          <w:p w14:paraId="253E93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47515C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C40C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M_010_A</w:t>
            </w:r>
          </w:p>
        </w:tc>
        <w:tc>
          <w:tcPr>
            <w:tcW w:w="0" w:type="auto"/>
          </w:tcPr>
          <w:p w14:paraId="749EE3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-0.078</w:t>
            </w:r>
          </w:p>
        </w:tc>
        <w:tc>
          <w:tcPr>
            <w:tcW w:w="0" w:type="auto"/>
          </w:tcPr>
          <w:p w14:paraId="0E80BB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4.79010030</w:t>
            </w:r>
          </w:p>
        </w:tc>
        <w:tc>
          <w:tcPr>
            <w:tcW w:w="0" w:type="auto"/>
          </w:tcPr>
          <w:p w14:paraId="7BA638F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E4A4F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9A53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8439A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A508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0" w:type="auto"/>
          </w:tcPr>
          <w:p w14:paraId="304D66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378EF5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18EF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M_010_AA</w:t>
            </w:r>
          </w:p>
        </w:tc>
        <w:tc>
          <w:tcPr>
            <w:tcW w:w="0" w:type="auto"/>
          </w:tcPr>
          <w:p w14:paraId="146791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-9.743</w:t>
            </w:r>
          </w:p>
        </w:tc>
        <w:tc>
          <w:tcPr>
            <w:tcW w:w="0" w:type="auto"/>
          </w:tcPr>
          <w:p w14:paraId="643FCC7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45.96925147</w:t>
            </w:r>
          </w:p>
        </w:tc>
        <w:tc>
          <w:tcPr>
            <w:tcW w:w="0" w:type="auto"/>
          </w:tcPr>
          <w:p w14:paraId="7E93AF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C072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0110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DEB8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48A9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926.0</w:t>
            </w:r>
          </w:p>
        </w:tc>
        <w:tc>
          <w:tcPr>
            <w:tcW w:w="0" w:type="auto"/>
          </w:tcPr>
          <w:p w14:paraId="249717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30ACB3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2843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M_010_A_II</w:t>
            </w:r>
          </w:p>
        </w:tc>
        <w:tc>
          <w:tcPr>
            <w:tcW w:w="0" w:type="auto"/>
          </w:tcPr>
          <w:p w14:paraId="67181BB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-0.552</w:t>
            </w:r>
          </w:p>
        </w:tc>
        <w:tc>
          <w:tcPr>
            <w:tcW w:w="0" w:type="auto"/>
          </w:tcPr>
          <w:p w14:paraId="22ECD3A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8.48455943</w:t>
            </w:r>
          </w:p>
        </w:tc>
        <w:tc>
          <w:tcPr>
            <w:tcW w:w="0" w:type="auto"/>
          </w:tcPr>
          <w:p w14:paraId="727FF3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BF76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33794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C171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362A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0" w:type="auto"/>
          </w:tcPr>
          <w:p w14:paraId="06FC95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6D7164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1A66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M_010_A_XV</w:t>
            </w:r>
          </w:p>
        </w:tc>
        <w:tc>
          <w:tcPr>
            <w:tcW w:w="0" w:type="auto"/>
          </w:tcPr>
          <w:p w14:paraId="55F8F5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-0.046</w:t>
            </w:r>
          </w:p>
        </w:tc>
        <w:tc>
          <w:tcPr>
            <w:tcW w:w="0" w:type="auto"/>
          </w:tcPr>
          <w:p w14:paraId="4AEBA8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11.50167001</w:t>
            </w:r>
          </w:p>
        </w:tc>
        <w:tc>
          <w:tcPr>
            <w:tcW w:w="0" w:type="auto"/>
          </w:tcPr>
          <w:p w14:paraId="4D9B75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0073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677C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29C68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B362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92.0</w:t>
            </w:r>
          </w:p>
        </w:tc>
        <w:tc>
          <w:tcPr>
            <w:tcW w:w="0" w:type="auto"/>
          </w:tcPr>
          <w:p w14:paraId="46E8AA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B262F6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7ED69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M_011_A</w:t>
            </w:r>
          </w:p>
        </w:tc>
        <w:tc>
          <w:tcPr>
            <w:tcW w:w="0" w:type="auto"/>
          </w:tcPr>
          <w:p w14:paraId="70FB6A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0.105</w:t>
            </w:r>
          </w:p>
        </w:tc>
        <w:tc>
          <w:tcPr>
            <w:tcW w:w="0" w:type="auto"/>
          </w:tcPr>
          <w:p w14:paraId="783260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1.42534307</w:t>
            </w:r>
          </w:p>
        </w:tc>
        <w:tc>
          <w:tcPr>
            <w:tcW w:w="0" w:type="auto"/>
          </w:tcPr>
          <w:p w14:paraId="3FA68B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559DD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95F42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C4B0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C03F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95.5</w:t>
            </w:r>
          </w:p>
        </w:tc>
        <w:tc>
          <w:tcPr>
            <w:tcW w:w="0" w:type="auto"/>
          </w:tcPr>
          <w:p w14:paraId="2756E1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55E7BD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4F78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M_011_AA</w:t>
            </w:r>
          </w:p>
        </w:tc>
        <w:tc>
          <w:tcPr>
            <w:tcW w:w="0" w:type="auto"/>
          </w:tcPr>
          <w:p w14:paraId="5AC9CF7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0B28C9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1.47e-14</w:t>
            </w:r>
          </w:p>
        </w:tc>
        <w:tc>
          <w:tcPr>
            <w:tcW w:w="0" w:type="auto"/>
          </w:tcPr>
          <w:p w14:paraId="36CC88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987E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3F93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17DB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3D44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6FE98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D0B447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1CFD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M_011_A_II</w:t>
            </w:r>
          </w:p>
        </w:tc>
        <w:tc>
          <w:tcPr>
            <w:tcW w:w="0" w:type="auto"/>
          </w:tcPr>
          <w:p w14:paraId="0A4FDB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-0.077</w:t>
            </w:r>
          </w:p>
        </w:tc>
        <w:tc>
          <w:tcPr>
            <w:tcW w:w="0" w:type="auto"/>
          </w:tcPr>
          <w:p w14:paraId="34B2052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6.74795248</w:t>
            </w:r>
          </w:p>
        </w:tc>
        <w:tc>
          <w:tcPr>
            <w:tcW w:w="0" w:type="auto"/>
          </w:tcPr>
          <w:p w14:paraId="2C7B68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6B9C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674F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5EDE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8F1A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52.0</w:t>
            </w:r>
          </w:p>
        </w:tc>
        <w:tc>
          <w:tcPr>
            <w:tcW w:w="0" w:type="auto"/>
          </w:tcPr>
          <w:p w14:paraId="6909EE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4380BE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D709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M_011_A_XV</w:t>
            </w:r>
          </w:p>
        </w:tc>
        <w:tc>
          <w:tcPr>
            <w:tcW w:w="0" w:type="auto"/>
          </w:tcPr>
          <w:p w14:paraId="59E59D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0.983</w:t>
            </w:r>
          </w:p>
        </w:tc>
        <w:tc>
          <w:tcPr>
            <w:tcW w:w="0" w:type="auto"/>
          </w:tcPr>
          <w:p w14:paraId="58E019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3.53334897</w:t>
            </w:r>
          </w:p>
        </w:tc>
        <w:tc>
          <w:tcPr>
            <w:tcW w:w="0" w:type="auto"/>
          </w:tcPr>
          <w:p w14:paraId="28512A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D9DC1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DDC7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480F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9786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43.6</w:t>
            </w:r>
          </w:p>
        </w:tc>
        <w:tc>
          <w:tcPr>
            <w:tcW w:w="0" w:type="auto"/>
          </w:tcPr>
          <w:p w14:paraId="5610F9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BADC05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2CB6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M_011_B</w:t>
            </w:r>
          </w:p>
        </w:tc>
        <w:tc>
          <w:tcPr>
            <w:tcW w:w="0" w:type="auto"/>
          </w:tcPr>
          <w:p w14:paraId="2F730D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</w:tcPr>
          <w:p w14:paraId="6BCF1D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0.10195542</w:t>
            </w:r>
          </w:p>
        </w:tc>
        <w:tc>
          <w:tcPr>
            <w:tcW w:w="0" w:type="auto"/>
          </w:tcPr>
          <w:p w14:paraId="039C16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10A0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E84E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09B5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8F8E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0" w:type="auto"/>
          </w:tcPr>
          <w:p w14:paraId="024E29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11621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916B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M_011_BOL</w:t>
            </w:r>
          </w:p>
        </w:tc>
        <w:tc>
          <w:tcPr>
            <w:tcW w:w="0" w:type="auto"/>
          </w:tcPr>
          <w:p w14:paraId="0EA82E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0.991</w:t>
            </w:r>
          </w:p>
        </w:tc>
        <w:tc>
          <w:tcPr>
            <w:tcW w:w="0" w:type="auto"/>
          </w:tcPr>
          <w:p w14:paraId="650053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2.69684029</w:t>
            </w:r>
          </w:p>
        </w:tc>
        <w:tc>
          <w:tcPr>
            <w:tcW w:w="0" w:type="auto"/>
          </w:tcPr>
          <w:p w14:paraId="5891DF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45F3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A339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D265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9BFF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0" w:type="auto"/>
          </w:tcPr>
          <w:p w14:paraId="729354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B53372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ED167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M_012_A</w:t>
            </w:r>
          </w:p>
        </w:tc>
        <w:tc>
          <w:tcPr>
            <w:tcW w:w="0" w:type="auto"/>
          </w:tcPr>
          <w:p w14:paraId="04830A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0.433</w:t>
            </w:r>
          </w:p>
        </w:tc>
        <w:tc>
          <w:tcPr>
            <w:tcW w:w="0" w:type="auto"/>
          </w:tcPr>
          <w:p w14:paraId="323895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2.26153331</w:t>
            </w:r>
          </w:p>
        </w:tc>
        <w:tc>
          <w:tcPr>
            <w:tcW w:w="0" w:type="auto"/>
          </w:tcPr>
          <w:p w14:paraId="3FD48D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38252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F619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2B86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D7801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4E58AF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B1C96E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7638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M_012_AA</w:t>
            </w:r>
          </w:p>
        </w:tc>
        <w:tc>
          <w:tcPr>
            <w:tcW w:w="0" w:type="auto"/>
          </w:tcPr>
          <w:p w14:paraId="393116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-95.363</w:t>
            </w:r>
          </w:p>
        </w:tc>
        <w:tc>
          <w:tcPr>
            <w:tcW w:w="0" w:type="auto"/>
          </w:tcPr>
          <w:p w14:paraId="2B3016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21.31413951</w:t>
            </w:r>
          </w:p>
        </w:tc>
        <w:tc>
          <w:tcPr>
            <w:tcW w:w="0" w:type="auto"/>
          </w:tcPr>
          <w:p w14:paraId="6EE3EC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FD86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23312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21440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3C07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59.0</w:t>
            </w:r>
          </w:p>
        </w:tc>
        <w:tc>
          <w:tcPr>
            <w:tcW w:w="0" w:type="auto"/>
          </w:tcPr>
          <w:p w14:paraId="52EC379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2CFDF9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71FD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M_012_A_XV</w:t>
            </w:r>
          </w:p>
        </w:tc>
        <w:tc>
          <w:tcPr>
            <w:tcW w:w="0" w:type="auto"/>
          </w:tcPr>
          <w:p w14:paraId="31ECA2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1.044</w:t>
            </w:r>
          </w:p>
        </w:tc>
        <w:tc>
          <w:tcPr>
            <w:tcW w:w="0" w:type="auto"/>
          </w:tcPr>
          <w:p w14:paraId="5E2A2D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3.03378627</w:t>
            </w:r>
          </w:p>
        </w:tc>
        <w:tc>
          <w:tcPr>
            <w:tcW w:w="0" w:type="auto"/>
          </w:tcPr>
          <w:p w14:paraId="1316DE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75A1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D29B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A18E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E944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34.8</w:t>
            </w:r>
          </w:p>
        </w:tc>
        <w:tc>
          <w:tcPr>
            <w:tcW w:w="0" w:type="auto"/>
          </w:tcPr>
          <w:p w14:paraId="5FF2DB3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868755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C14FD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M_012_BOL</w:t>
            </w:r>
          </w:p>
        </w:tc>
        <w:tc>
          <w:tcPr>
            <w:tcW w:w="0" w:type="auto"/>
          </w:tcPr>
          <w:p w14:paraId="4220B6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1.461</w:t>
            </w:r>
          </w:p>
        </w:tc>
        <w:tc>
          <w:tcPr>
            <w:tcW w:w="0" w:type="auto"/>
          </w:tcPr>
          <w:p w14:paraId="7C0599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4.43707191</w:t>
            </w:r>
          </w:p>
        </w:tc>
        <w:tc>
          <w:tcPr>
            <w:tcW w:w="0" w:type="auto"/>
          </w:tcPr>
          <w:p w14:paraId="7DE35C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5313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2096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3D8D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296EEF2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0" w:type="auto"/>
          </w:tcPr>
          <w:p w14:paraId="1FD924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036EC89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9C3B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M_013_A</w:t>
            </w:r>
          </w:p>
        </w:tc>
        <w:tc>
          <w:tcPr>
            <w:tcW w:w="0" w:type="auto"/>
          </w:tcPr>
          <w:p w14:paraId="168670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0.314</w:t>
            </w:r>
          </w:p>
        </w:tc>
        <w:tc>
          <w:tcPr>
            <w:tcW w:w="0" w:type="auto"/>
          </w:tcPr>
          <w:p w14:paraId="3E9654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1.81927829</w:t>
            </w:r>
          </w:p>
        </w:tc>
        <w:tc>
          <w:tcPr>
            <w:tcW w:w="0" w:type="auto"/>
          </w:tcPr>
          <w:p w14:paraId="28443E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2D9F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A4410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2F6C1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51B0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0" w:type="auto"/>
          </w:tcPr>
          <w:p w14:paraId="56F4AB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8905FC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1ED6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M_013_AA</w:t>
            </w:r>
          </w:p>
        </w:tc>
        <w:tc>
          <w:tcPr>
            <w:tcW w:w="0" w:type="auto"/>
          </w:tcPr>
          <w:p w14:paraId="66CE14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0.794</w:t>
            </w:r>
          </w:p>
        </w:tc>
        <w:tc>
          <w:tcPr>
            <w:tcW w:w="0" w:type="auto"/>
          </w:tcPr>
          <w:p w14:paraId="0AED1C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13.67832396</w:t>
            </w:r>
          </w:p>
        </w:tc>
        <w:tc>
          <w:tcPr>
            <w:tcW w:w="0" w:type="auto"/>
          </w:tcPr>
          <w:p w14:paraId="456638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A218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98F9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A15D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9B8F8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327.4</w:t>
            </w:r>
          </w:p>
        </w:tc>
        <w:tc>
          <w:tcPr>
            <w:tcW w:w="0" w:type="auto"/>
          </w:tcPr>
          <w:p w14:paraId="74DEF6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B5B974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B71FD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M_013_A_II</w:t>
            </w:r>
          </w:p>
        </w:tc>
        <w:tc>
          <w:tcPr>
            <w:tcW w:w="0" w:type="auto"/>
          </w:tcPr>
          <w:p w14:paraId="1D4D976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0.227</w:t>
            </w:r>
          </w:p>
        </w:tc>
        <w:tc>
          <w:tcPr>
            <w:tcW w:w="0" w:type="auto"/>
          </w:tcPr>
          <w:p w14:paraId="44B646E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1.87354354</w:t>
            </w:r>
          </w:p>
        </w:tc>
        <w:tc>
          <w:tcPr>
            <w:tcW w:w="0" w:type="auto"/>
          </w:tcPr>
          <w:p w14:paraId="1FC9CD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ECD8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2E3E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2323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04BCE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0" w:type="auto"/>
          </w:tcPr>
          <w:p w14:paraId="6CCEFA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F7CE34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C7F8A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M_013_A_XV</w:t>
            </w:r>
          </w:p>
        </w:tc>
        <w:tc>
          <w:tcPr>
            <w:tcW w:w="0" w:type="auto"/>
          </w:tcPr>
          <w:p w14:paraId="099BFC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0" w:type="auto"/>
          </w:tcPr>
          <w:p w14:paraId="402A44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3.04361110</w:t>
            </w:r>
          </w:p>
        </w:tc>
        <w:tc>
          <w:tcPr>
            <w:tcW w:w="0" w:type="auto"/>
          </w:tcPr>
          <w:p w14:paraId="3093B7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01D5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5A3B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9B99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6F44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36.7</w:t>
            </w:r>
          </w:p>
        </w:tc>
        <w:tc>
          <w:tcPr>
            <w:tcW w:w="0" w:type="auto"/>
          </w:tcPr>
          <w:p w14:paraId="16A192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026F76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27106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M_013_BOL</w:t>
            </w:r>
          </w:p>
        </w:tc>
        <w:tc>
          <w:tcPr>
            <w:tcW w:w="0" w:type="auto"/>
          </w:tcPr>
          <w:p w14:paraId="46AD06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0.975</w:t>
            </w:r>
          </w:p>
        </w:tc>
        <w:tc>
          <w:tcPr>
            <w:tcW w:w="0" w:type="auto"/>
          </w:tcPr>
          <w:p w14:paraId="76DD4B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4.49191741</w:t>
            </w:r>
          </w:p>
        </w:tc>
        <w:tc>
          <w:tcPr>
            <w:tcW w:w="0" w:type="auto"/>
          </w:tcPr>
          <w:p w14:paraId="2297492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DDA72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6211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4E095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CA59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43.8</w:t>
            </w:r>
          </w:p>
        </w:tc>
        <w:tc>
          <w:tcPr>
            <w:tcW w:w="0" w:type="auto"/>
          </w:tcPr>
          <w:p w14:paraId="38D4A0B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1CEF98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D2F1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M_014_A</w:t>
            </w:r>
          </w:p>
        </w:tc>
        <w:tc>
          <w:tcPr>
            <w:tcW w:w="0" w:type="auto"/>
          </w:tcPr>
          <w:p w14:paraId="033439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0.420</w:t>
            </w:r>
          </w:p>
        </w:tc>
        <w:tc>
          <w:tcPr>
            <w:tcW w:w="0" w:type="auto"/>
          </w:tcPr>
          <w:p w14:paraId="0591D3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2.58891387</w:t>
            </w:r>
          </w:p>
        </w:tc>
        <w:tc>
          <w:tcPr>
            <w:tcW w:w="0" w:type="auto"/>
          </w:tcPr>
          <w:p w14:paraId="4675A7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952C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C967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83C28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CB911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55.1</w:t>
            </w:r>
          </w:p>
        </w:tc>
        <w:tc>
          <w:tcPr>
            <w:tcW w:w="0" w:type="auto"/>
          </w:tcPr>
          <w:p w14:paraId="5589C8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AABC9E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830C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M_014_AA</w:t>
            </w:r>
          </w:p>
        </w:tc>
        <w:tc>
          <w:tcPr>
            <w:tcW w:w="0" w:type="auto"/>
          </w:tcPr>
          <w:p w14:paraId="1882F4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-20.567</w:t>
            </w:r>
          </w:p>
        </w:tc>
        <w:tc>
          <w:tcPr>
            <w:tcW w:w="0" w:type="auto"/>
          </w:tcPr>
          <w:p w14:paraId="72F4D3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47.68123382</w:t>
            </w:r>
          </w:p>
        </w:tc>
        <w:tc>
          <w:tcPr>
            <w:tcW w:w="0" w:type="auto"/>
          </w:tcPr>
          <w:p w14:paraId="356F30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A759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0F7B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0B212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04D6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884.0</w:t>
            </w:r>
          </w:p>
        </w:tc>
        <w:tc>
          <w:tcPr>
            <w:tcW w:w="0" w:type="auto"/>
          </w:tcPr>
          <w:p w14:paraId="57B5207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363A84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6C834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M_014_A_II</w:t>
            </w:r>
          </w:p>
        </w:tc>
        <w:tc>
          <w:tcPr>
            <w:tcW w:w="0" w:type="auto"/>
          </w:tcPr>
          <w:p w14:paraId="5CF3DE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12B7534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1.17885991</w:t>
            </w:r>
          </w:p>
        </w:tc>
        <w:tc>
          <w:tcPr>
            <w:tcW w:w="0" w:type="auto"/>
          </w:tcPr>
          <w:p w14:paraId="1E02F8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F7BC5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009E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C054D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83ED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65.0</w:t>
            </w:r>
          </w:p>
        </w:tc>
        <w:tc>
          <w:tcPr>
            <w:tcW w:w="0" w:type="auto"/>
          </w:tcPr>
          <w:p w14:paraId="7436BF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FEB68A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3BD5F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M_014_A_XV</w:t>
            </w:r>
          </w:p>
        </w:tc>
        <w:tc>
          <w:tcPr>
            <w:tcW w:w="0" w:type="auto"/>
          </w:tcPr>
          <w:p w14:paraId="7F8BDE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0.954</w:t>
            </w:r>
          </w:p>
        </w:tc>
        <w:tc>
          <w:tcPr>
            <w:tcW w:w="0" w:type="auto"/>
          </w:tcPr>
          <w:p w14:paraId="33F55DB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3.20889043</w:t>
            </w:r>
          </w:p>
        </w:tc>
        <w:tc>
          <w:tcPr>
            <w:tcW w:w="0" w:type="auto"/>
          </w:tcPr>
          <w:p w14:paraId="6719AB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C881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1B7A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443D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09AE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</w:t>
            </w:r>
          </w:p>
        </w:tc>
        <w:tc>
          <w:tcPr>
            <w:tcW w:w="0" w:type="auto"/>
          </w:tcPr>
          <w:p w14:paraId="316AF9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3427FD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7CE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M_014_BOL</w:t>
            </w:r>
          </w:p>
        </w:tc>
        <w:tc>
          <w:tcPr>
            <w:tcW w:w="0" w:type="auto"/>
          </w:tcPr>
          <w:p w14:paraId="7A94866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0.880</w:t>
            </w:r>
          </w:p>
        </w:tc>
        <w:tc>
          <w:tcPr>
            <w:tcW w:w="0" w:type="auto"/>
          </w:tcPr>
          <w:p w14:paraId="2EF53C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6.63730613</w:t>
            </w:r>
          </w:p>
        </w:tc>
        <w:tc>
          <w:tcPr>
            <w:tcW w:w="0" w:type="auto"/>
          </w:tcPr>
          <w:p w14:paraId="112718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F39A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6ADF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1239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234A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0" w:type="auto"/>
          </w:tcPr>
          <w:p w14:paraId="18DF22B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90550D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F6D5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M_015_A</w:t>
            </w:r>
          </w:p>
        </w:tc>
        <w:tc>
          <w:tcPr>
            <w:tcW w:w="0" w:type="auto"/>
          </w:tcPr>
          <w:p w14:paraId="5B8378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0.353</w:t>
            </w:r>
          </w:p>
        </w:tc>
        <w:tc>
          <w:tcPr>
            <w:tcW w:w="0" w:type="auto"/>
          </w:tcPr>
          <w:p w14:paraId="5DA7408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1.90958465</w:t>
            </w:r>
          </w:p>
        </w:tc>
        <w:tc>
          <w:tcPr>
            <w:tcW w:w="0" w:type="auto"/>
          </w:tcPr>
          <w:p w14:paraId="74643D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8563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387D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3708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41D6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41.1</w:t>
            </w:r>
          </w:p>
        </w:tc>
        <w:tc>
          <w:tcPr>
            <w:tcW w:w="0" w:type="auto"/>
          </w:tcPr>
          <w:p w14:paraId="48C92E6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3A61C7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FA85B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M_015_AA</w:t>
            </w:r>
          </w:p>
        </w:tc>
        <w:tc>
          <w:tcPr>
            <w:tcW w:w="0" w:type="auto"/>
          </w:tcPr>
          <w:p w14:paraId="24E8C0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0.248</w:t>
            </w:r>
          </w:p>
        </w:tc>
        <w:tc>
          <w:tcPr>
            <w:tcW w:w="0" w:type="auto"/>
          </w:tcPr>
          <w:p w14:paraId="10236FD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8.54008396</w:t>
            </w:r>
          </w:p>
        </w:tc>
        <w:tc>
          <w:tcPr>
            <w:tcW w:w="0" w:type="auto"/>
          </w:tcPr>
          <w:p w14:paraId="3A86BE8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494E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652E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A6F6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5843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87.0</w:t>
            </w:r>
          </w:p>
        </w:tc>
        <w:tc>
          <w:tcPr>
            <w:tcW w:w="0" w:type="auto"/>
          </w:tcPr>
          <w:p w14:paraId="0A25B5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947838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F6D2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M_015_A_II</w:t>
            </w:r>
          </w:p>
        </w:tc>
        <w:tc>
          <w:tcPr>
            <w:tcW w:w="0" w:type="auto"/>
          </w:tcPr>
          <w:p w14:paraId="5D2C57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-4.006</w:t>
            </w:r>
          </w:p>
        </w:tc>
        <w:tc>
          <w:tcPr>
            <w:tcW w:w="0" w:type="auto"/>
          </w:tcPr>
          <w:p w14:paraId="09136EC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19.74405744</w:t>
            </w:r>
          </w:p>
        </w:tc>
        <w:tc>
          <w:tcPr>
            <w:tcW w:w="0" w:type="auto"/>
          </w:tcPr>
          <w:p w14:paraId="498E7E5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91E7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7BA0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BEBA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F9E3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0" w:type="auto"/>
          </w:tcPr>
          <w:p w14:paraId="7BAA24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A8E410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D353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M_015_A_XV</w:t>
            </w:r>
          </w:p>
        </w:tc>
        <w:tc>
          <w:tcPr>
            <w:tcW w:w="0" w:type="auto"/>
          </w:tcPr>
          <w:p w14:paraId="5F3E9B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0.280</w:t>
            </w:r>
          </w:p>
        </w:tc>
        <w:tc>
          <w:tcPr>
            <w:tcW w:w="0" w:type="auto"/>
          </w:tcPr>
          <w:p w14:paraId="7FE528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8.42589156</w:t>
            </w:r>
          </w:p>
        </w:tc>
        <w:tc>
          <w:tcPr>
            <w:tcW w:w="0" w:type="auto"/>
          </w:tcPr>
          <w:p w14:paraId="154FE5D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30F7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9C11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557C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9C0E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98.5</w:t>
            </w:r>
          </w:p>
        </w:tc>
        <w:tc>
          <w:tcPr>
            <w:tcW w:w="0" w:type="auto"/>
          </w:tcPr>
          <w:p w14:paraId="67EEADC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725C24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276A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M_015_BOL</w:t>
            </w:r>
          </w:p>
        </w:tc>
        <w:tc>
          <w:tcPr>
            <w:tcW w:w="0" w:type="auto"/>
          </w:tcPr>
          <w:p w14:paraId="326F94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2.021</w:t>
            </w:r>
          </w:p>
        </w:tc>
        <w:tc>
          <w:tcPr>
            <w:tcW w:w="0" w:type="auto"/>
          </w:tcPr>
          <w:p w14:paraId="7D9B21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6.30754610</w:t>
            </w:r>
          </w:p>
        </w:tc>
        <w:tc>
          <w:tcPr>
            <w:tcW w:w="0" w:type="auto"/>
          </w:tcPr>
          <w:p w14:paraId="436C9E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18A6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C80B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7A1C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0" w:type="auto"/>
          </w:tcPr>
          <w:p w14:paraId="5199CB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75.6</w:t>
            </w:r>
          </w:p>
        </w:tc>
        <w:tc>
          <w:tcPr>
            <w:tcW w:w="0" w:type="auto"/>
          </w:tcPr>
          <w:p w14:paraId="1432AD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1.90</w:t>
            </w:r>
          </w:p>
        </w:tc>
      </w:tr>
      <w:tr w:rsidR="00503E1C" w:rsidRPr="003D6741" w14:paraId="390F5F2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A457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M_015_H</w:t>
            </w:r>
          </w:p>
        </w:tc>
        <w:tc>
          <w:tcPr>
            <w:tcW w:w="0" w:type="auto"/>
          </w:tcPr>
          <w:p w14:paraId="7F6747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-0.358</w:t>
            </w:r>
          </w:p>
        </w:tc>
        <w:tc>
          <w:tcPr>
            <w:tcW w:w="0" w:type="auto"/>
          </w:tcPr>
          <w:p w14:paraId="3820D5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5.98094233</w:t>
            </w:r>
          </w:p>
        </w:tc>
        <w:tc>
          <w:tcPr>
            <w:tcW w:w="0" w:type="auto"/>
          </w:tcPr>
          <w:p w14:paraId="5E98E9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3FAE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143FE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E552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910A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435F46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7DAAAE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C138E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M_016_A</w:t>
            </w:r>
          </w:p>
        </w:tc>
        <w:tc>
          <w:tcPr>
            <w:tcW w:w="0" w:type="auto"/>
          </w:tcPr>
          <w:p w14:paraId="18AFB2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0.280</w:t>
            </w:r>
          </w:p>
        </w:tc>
        <w:tc>
          <w:tcPr>
            <w:tcW w:w="0" w:type="auto"/>
          </w:tcPr>
          <w:p w14:paraId="2762C3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3.80104363</w:t>
            </w:r>
          </w:p>
        </w:tc>
        <w:tc>
          <w:tcPr>
            <w:tcW w:w="0" w:type="auto"/>
          </w:tcPr>
          <w:p w14:paraId="12ED9A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4676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430B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240D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2E26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42.0</w:t>
            </w:r>
          </w:p>
        </w:tc>
        <w:tc>
          <w:tcPr>
            <w:tcW w:w="0" w:type="auto"/>
          </w:tcPr>
          <w:p w14:paraId="708134F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D46BBC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AFD1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M_016_AA</w:t>
            </w:r>
          </w:p>
        </w:tc>
        <w:tc>
          <w:tcPr>
            <w:tcW w:w="0" w:type="auto"/>
          </w:tcPr>
          <w:p w14:paraId="0E2B41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-47.562</w:t>
            </w:r>
          </w:p>
        </w:tc>
        <w:tc>
          <w:tcPr>
            <w:tcW w:w="0" w:type="auto"/>
          </w:tcPr>
          <w:p w14:paraId="2C8C14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50.30330082</w:t>
            </w:r>
          </w:p>
        </w:tc>
        <w:tc>
          <w:tcPr>
            <w:tcW w:w="0" w:type="auto"/>
          </w:tcPr>
          <w:p w14:paraId="150528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E213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0733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4B4F1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25BB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14:paraId="3A9B27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0641D6F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DB0A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M_016_A_II</w:t>
            </w:r>
          </w:p>
        </w:tc>
        <w:tc>
          <w:tcPr>
            <w:tcW w:w="0" w:type="auto"/>
          </w:tcPr>
          <w:p w14:paraId="358FED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-1.805</w:t>
            </w:r>
          </w:p>
        </w:tc>
        <w:tc>
          <w:tcPr>
            <w:tcW w:w="0" w:type="auto"/>
          </w:tcPr>
          <w:p w14:paraId="6DA3F0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13.51284181</w:t>
            </w:r>
          </w:p>
        </w:tc>
        <w:tc>
          <w:tcPr>
            <w:tcW w:w="0" w:type="auto"/>
          </w:tcPr>
          <w:p w14:paraId="454B5C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2BE2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9753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781AF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AFA1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73CC78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9C8612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07A9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M_016_A_XV</w:t>
            </w:r>
          </w:p>
        </w:tc>
        <w:tc>
          <w:tcPr>
            <w:tcW w:w="0" w:type="auto"/>
          </w:tcPr>
          <w:p w14:paraId="0CCC3A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-1.001</w:t>
            </w:r>
          </w:p>
        </w:tc>
        <w:tc>
          <w:tcPr>
            <w:tcW w:w="0" w:type="auto"/>
          </w:tcPr>
          <w:p w14:paraId="11F17C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13.73225096</w:t>
            </w:r>
          </w:p>
        </w:tc>
        <w:tc>
          <w:tcPr>
            <w:tcW w:w="0" w:type="auto"/>
          </w:tcPr>
          <w:p w14:paraId="78467C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18E4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0434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5B75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B4321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0" w:type="auto"/>
          </w:tcPr>
          <w:p w14:paraId="4BF324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C5B882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3F7E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M_016_BOL</w:t>
            </w:r>
          </w:p>
        </w:tc>
        <w:tc>
          <w:tcPr>
            <w:tcW w:w="0" w:type="auto"/>
          </w:tcPr>
          <w:p w14:paraId="758B020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1.200</w:t>
            </w:r>
          </w:p>
        </w:tc>
        <w:tc>
          <w:tcPr>
            <w:tcW w:w="0" w:type="auto"/>
          </w:tcPr>
          <w:p w14:paraId="70D8E8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3.98582817</w:t>
            </w:r>
          </w:p>
        </w:tc>
        <w:tc>
          <w:tcPr>
            <w:tcW w:w="0" w:type="auto"/>
          </w:tcPr>
          <w:p w14:paraId="4C59BEC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F85A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ADAB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9CBB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DA18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80.0</w:t>
            </w:r>
          </w:p>
        </w:tc>
        <w:tc>
          <w:tcPr>
            <w:tcW w:w="0" w:type="auto"/>
          </w:tcPr>
          <w:p w14:paraId="20EF6D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8E9BB8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2588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M_016_H</w:t>
            </w:r>
          </w:p>
        </w:tc>
        <w:tc>
          <w:tcPr>
            <w:tcW w:w="0" w:type="auto"/>
          </w:tcPr>
          <w:p w14:paraId="698B9E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4570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0362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D725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C9B08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8503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E440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7865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32CEA7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CB68B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M_017_A</w:t>
            </w:r>
          </w:p>
        </w:tc>
        <w:tc>
          <w:tcPr>
            <w:tcW w:w="0" w:type="auto"/>
          </w:tcPr>
          <w:p w14:paraId="0B7CB2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0" w:type="auto"/>
          </w:tcPr>
          <w:p w14:paraId="49DCCFD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1.49154762</w:t>
            </w:r>
          </w:p>
        </w:tc>
        <w:tc>
          <w:tcPr>
            <w:tcW w:w="0" w:type="auto"/>
          </w:tcPr>
          <w:p w14:paraId="371DEA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CB84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B692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1360C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7594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0" w:type="auto"/>
          </w:tcPr>
          <w:p w14:paraId="45BF9E6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9F77DC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2B227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M_017_AA</w:t>
            </w:r>
          </w:p>
        </w:tc>
        <w:tc>
          <w:tcPr>
            <w:tcW w:w="0" w:type="auto"/>
          </w:tcPr>
          <w:p w14:paraId="0AD6A7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-86.890</w:t>
            </w:r>
          </w:p>
        </w:tc>
        <w:tc>
          <w:tcPr>
            <w:tcW w:w="0" w:type="auto"/>
          </w:tcPr>
          <w:p w14:paraId="67DDB8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39.21806050</w:t>
            </w:r>
          </w:p>
        </w:tc>
        <w:tc>
          <w:tcPr>
            <w:tcW w:w="0" w:type="auto"/>
          </w:tcPr>
          <w:p w14:paraId="3FEB8F1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DD25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E8BF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0F8D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A3D1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901.0</w:t>
            </w:r>
          </w:p>
        </w:tc>
        <w:tc>
          <w:tcPr>
            <w:tcW w:w="0" w:type="auto"/>
          </w:tcPr>
          <w:p w14:paraId="769E17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BC2202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05E9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M_017_A_II</w:t>
            </w:r>
          </w:p>
        </w:tc>
        <w:tc>
          <w:tcPr>
            <w:tcW w:w="0" w:type="auto"/>
          </w:tcPr>
          <w:p w14:paraId="215A461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-0.412</w:t>
            </w:r>
          </w:p>
        </w:tc>
        <w:tc>
          <w:tcPr>
            <w:tcW w:w="0" w:type="auto"/>
          </w:tcPr>
          <w:p w14:paraId="1F3EA0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6.52680356</w:t>
            </w:r>
          </w:p>
        </w:tc>
        <w:tc>
          <w:tcPr>
            <w:tcW w:w="0" w:type="auto"/>
          </w:tcPr>
          <w:p w14:paraId="40B007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15DE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08D5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EF40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82EE8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360513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F137B7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5948D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M_017_A_XV</w:t>
            </w:r>
          </w:p>
        </w:tc>
        <w:tc>
          <w:tcPr>
            <w:tcW w:w="0" w:type="auto"/>
          </w:tcPr>
          <w:p w14:paraId="394B7E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0.884</w:t>
            </w:r>
          </w:p>
        </w:tc>
        <w:tc>
          <w:tcPr>
            <w:tcW w:w="0" w:type="auto"/>
          </w:tcPr>
          <w:p w14:paraId="203FCE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2.85079666</w:t>
            </w:r>
          </w:p>
        </w:tc>
        <w:tc>
          <w:tcPr>
            <w:tcW w:w="0" w:type="auto"/>
          </w:tcPr>
          <w:p w14:paraId="4AD4CB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8D92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2716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856A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454E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55.0</w:t>
            </w:r>
          </w:p>
        </w:tc>
        <w:tc>
          <w:tcPr>
            <w:tcW w:w="0" w:type="auto"/>
          </w:tcPr>
          <w:p w14:paraId="32DE8E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1B2BED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3E25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M_017_BOL</w:t>
            </w:r>
          </w:p>
        </w:tc>
        <w:tc>
          <w:tcPr>
            <w:tcW w:w="0" w:type="auto"/>
          </w:tcPr>
          <w:p w14:paraId="7DBFDF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0.622</w:t>
            </w:r>
          </w:p>
        </w:tc>
        <w:tc>
          <w:tcPr>
            <w:tcW w:w="0" w:type="auto"/>
          </w:tcPr>
          <w:p w14:paraId="44F6C98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2.49470004</w:t>
            </w:r>
          </w:p>
        </w:tc>
        <w:tc>
          <w:tcPr>
            <w:tcW w:w="0" w:type="auto"/>
          </w:tcPr>
          <w:p w14:paraId="4A9DE3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2722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7398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BE396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ACE99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34.8</w:t>
            </w:r>
          </w:p>
        </w:tc>
        <w:tc>
          <w:tcPr>
            <w:tcW w:w="0" w:type="auto"/>
          </w:tcPr>
          <w:p w14:paraId="23899F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1ABA1E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14AE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M_018_A</w:t>
            </w:r>
          </w:p>
        </w:tc>
        <w:tc>
          <w:tcPr>
            <w:tcW w:w="0" w:type="auto"/>
          </w:tcPr>
          <w:p w14:paraId="56B43E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0.055</w:t>
            </w:r>
          </w:p>
        </w:tc>
        <w:tc>
          <w:tcPr>
            <w:tcW w:w="0" w:type="auto"/>
          </w:tcPr>
          <w:p w14:paraId="5BD7AE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0.71025000</w:t>
            </w:r>
          </w:p>
        </w:tc>
        <w:tc>
          <w:tcPr>
            <w:tcW w:w="0" w:type="auto"/>
          </w:tcPr>
          <w:p w14:paraId="7C3B31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F761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74EC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8EEEE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70F10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0" w:type="auto"/>
          </w:tcPr>
          <w:p w14:paraId="4BDABDA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FDDFC0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E6DF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M_018_AA</w:t>
            </w:r>
          </w:p>
        </w:tc>
        <w:tc>
          <w:tcPr>
            <w:tcW w:w="0" w:type="auto"/>
          </w:tcPr>
          <w:p w14:paraId="377D50C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-6.267</w:t>
            </w:r>
          </w:p>
        </w:tc>
        <w:tc>
          <w:tcPr>
            <w:tcW w:w="0" w:type="auto"/>
          </w:tcPr>
          <w:p w14:paraId="5D91D1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33.59353036</w:t>
            </w:r>
          </w:p>
        </w:tc>
        <w:tc>
          <w:tcPr>
            <w:tcW w:w="0" w:type="auto"/>
          </w:tcPr>
          <w:p w14:paraId="3E2DF6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5AB6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0ED7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7E39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69EE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310.0</w:t>
            </w:r>
          </w:p>
        </w:tc>
        <w:tc>
          <w:tcPr>
            <w:tcW w:w="0" w:type="auto"/>
          </w:tcPr>
          <w:p w14:paraId="02F584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EB6917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19C44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M_018_A_II</w:t>
            </w:r>
          </w:p>
        </w:tc>
        <w:tc>
          <w:tcPr>
            <w:tcW w:w="0" w:type="auto"/>
          </w:tcPr>
          <w:p w14:paraId="518AAE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-0.220</w:t>
            </w:r>
          </w:p>
        </w:tc>
        <w:tc>
          <w:tcPr>
            <w:tcW w:w="0" w:type="auto"/>
          </w:tcPr>
          <w:p w14:paraId="5061E4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6.97362417</w:t>
            </w:r>
          </w:p>
        </w:tc>
        <w:tc>
          <w:tcPr>
            <w:tcW w:w="0" w:type="auto"/>
          </w:tcPr>
          <w:p w14:paraId="567CEC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9227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FEB5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83A9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FC6B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0" w:type="auto"/>
          </w:tcPr>
          <w:p w14:paraId="2BB7A1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2D0779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F7D89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M_018_A_XV</w:t>
            </w:r>
          </w:p>
        </w:tc>
        <w:tc>
          <w:tcPr>
            <w:tcW w:w="0" w:type="auto"/>
          </w:tcPr>
          <w:p w14:paraId="4B3D59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1.610</w:t>
            </w:r>
          </w:p>
        </w:tc>
        <w:tc>
          <w:tcPr>
            <w:tcW w:w="0" w:type="auto"/>
          </w:tcPr>
          <w:p w14:paraId="0B96974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3.57991644</w:t>
            </w:r>
          </w:p>
        </w:tc>
        <w:tc>
          <w:tcPr>
            <w:tcW w:w="0" w:type="auto"/>
          </w:tcPr>
          <w:p w14:paraId="2B36C8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C7EE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1BC8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DB26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</w:tcPr>
          <w:p w14:paraId="2A68EF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0" w:type="auto"/>
          </w:tcPr>
          <w:p w14:paraId="16A8BF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1.35</w:t>
            </w:r>
          </w:p>
        </w:tc>
      </w:tr>
      <w:tr w:rsidR="00503E1C" w:rsidRPr="003D6741" w14:paraId="3BCE811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8FC6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M_018_BOL</w:t>
            </w:r>
          </w:p>
        </w:tc>
        <w:tc>
          <w:tcPr>
            <w:tcW w:w="0" w:type="auto"/>
          </w:tcPr>
          <w:p w14:paraId="0C48C5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0.411</w:t>
            </w:r>
          </w:p>
        </w:tc>
        <w:tc>
          <w:tcPr>
            <w:tcW w:w="0" w:type="auto"/>
          </w:tcPr>
          <w:p w14:paraId="5EC4189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2.17134247</w:t>
            </w:r>
          </w:p>
        </w:tc>
        <w:tc>
          <w:tcPr>
            <w:tcW w:w="0" w:type="auto"/>
          </w:tcPr>
          <w:p w14:paraId="23EF57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F243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063A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0DA7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D3304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35.2</w:t>
            </w:r>
          </w:p>
        </w:tc>
        <w:tc>
          <w:tcPr>
            <w:tcW w:w="0" w:type="auto"/>
          </w:tcPr>
          <w:p w14:paraId="54F0FA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FA628F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C187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M_019_A</w:t>
            </w:r>
          </w:p>
        </w:tc>
        <w:tc>
          <w:tcPr>
            <w:tcW w:w="0" w:type="auto"/>
          </w:tcPr>
          <w:p w14:paraId="288277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-0.474</w:t>
            </w:r>
          </w:p>
        </w:tc>
        <w:tc>
          <w:tcPr>
            <w:tcW w:w="0" w:type="auto"/>
          </w:tcPr>
          <w:p w14:paraId="303E8C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6.88102304</w:t>
            </w:r>
          </w:p>
        </w:tc>
        <w:tc>
          <w:tcPr>
            <w:tcW w:w="0" w:type="auto"/>
          </w:tcPr>
          <w:p w14:paraId="6A9150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D8B1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22A0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7E32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6B0E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3426CD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E79A2B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FB0C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M_019_AA</w:t>
            </w:r>
          </w:p>
        </w:tc>
        <w:tc>
          <w:tcPr>
            <w:tcW w:w="0" w:type="auto"/>
          </w:tcPr>
          <w:p w14:paraId="21ACA8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-30.506</w:t>
            </w:r>
          </w:p>
        </w:tc>
        <w:tc>
          <w:tcPr>
            <w:tcW w:w="0" w:type="auto"/>
          </w:tcPr>
          <w:p w14:paraId="77B95B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66.69046561</w:t>
            </w:r>
          </w:p>
        </w:tc>
        <w:tc>
          <w:tcPr>
            <w:tcW w:w="0" w:type="auto"/>
          </w:tcPr>
          <w:p w14:paraId="1CEE07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A973D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CE63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D13E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51F0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150.0</w:t>
            </w:r>
          </w:p>
        </w:tc>
        <w:tc>
          <w:tcPr>
            <w:tcW w:w="0" w:type="auto"/>
          </w:tcPr>
          <w:p w14:paraId="157A43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6B21B1B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62F79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M_019_A_II</w:t>
            </w:r>
          </w:p>
        </w:tc>
        <w:tc>
          <w:tcPr>
            <w:tcW w:w="0" w:type="auto"/>
          </w:tcPr>
          <w:p w14:paraId="4EC1BB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0" w:type="auto"/>
          </w:tcPr>
          <w:p w14:paraId="794678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0.84749336</w:t>
            </w:r>
          </w:p>
        </w:tc>
        <w:tc>
          <w:tcPr>
            <w:tcW w:w="0" w:type="auto"/>
          </w:tcPr>
          <w:p w14:paraId="1F8509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DD06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4983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48EF2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0A60D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0" w:type="auto"/>
          </w:tcPr>
          <w:p w14:paraId="4432C7A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39073F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CDE0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M_019_A_XV</w:t>
            </w:r>
          </w:p>
        </w:tc>
        <w:tc>
          <w:tcPr>
            <w:tcW w:w="0" w:type="auto"/>
          </w:tcPr>
          <w:p w14:paraId="30CF87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1.185</w:t>
            </w:r>
          </w:p>
        </w:tc>
        <w:tc>
          <w:tcPr>
            <w:tcW w:w="0" w:type="auto"/>
          </w:tcPr>
          <w:p w14:paraId="24956B8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3.19741794</w:t>
            </w:r>
          </w:p>
        </w:tc>
        <w:tc>
          <w:tcPr>
            <w:tcW w:w="0" w:type="auto"/>
          </w:tcPr>
          <w:p w14:paraId="134A751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7B519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F604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1077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D5E3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0" w:type="auto"/>
          </w:tcPr>
          <w:p w14:paraId="66937F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161115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E030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M_019_BOL</w:t>
            </w:r>
          </w:p>
        </w:tc>
        <w:tc>
          <w:tcPr>
            <w:tcW w:w="0" w:type="auto"/>
          </w:tcPr>
          <w:p w14:paraId="6F8803A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0" w:type="auto"/>
          </w:tcPr>
          <w:p w14:paraId="500025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7.63989554</w:t>
            </w:r>
          </w:p>
        </w:tc>
        <w:tc>
          <w:tcPr>
            <w:tcW w:w="0" w:type="auto"/>
          </w:tcPr>
          <w:p w14:paraId="30B0924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E903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48EC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B7DD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C03D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0" w:type="auto"/>
          </w:tcPr>
          <w:p w14:paraId="5809F7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2EC4BB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27A8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M_020_A</w:t>
            </w:r>
          </w:p>
        </w:tc>
        <w:tc>
          <w:tcPr>
            <w:tcW w:w="0" w:type="auto"/>
          </w:tcPr>
          <w:p w14:paraId="3282D9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0.389</w:t>
            </w:r>
          </w:p>
        </w:tc>
        <w:tc>
          <w:tcPr>
            <w:tcW w:w="0" w:type="auto"/>
          </w:tcPr>
          <w:p w14:paraId="60ECF1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1.97786048</w:t>
            </w:r>
          </w:p>
        </w:tc>
        <w:tc>
          <w:tcPr>
            <w:tcW w:w="0" w:type="auto"/>
          </w:tcPr>
          <w:p w14:paraId="7CECB81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5F30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D0EE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6A0E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A9E58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0" w:type="auto"/>
          </w:tcPr>
          <w:p w14:paraId="63D87A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B7D554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21704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M_020_AA</w:t>
            </w:r>
          </w:p>
        </w:tc>
        <w:tc>
          <w:tcPr>
            <w:tcW w:w="0" w:type="auto"/>
          </w:tcPr>
          <w:p w14:paraId="23DCB0C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779F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5C4155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7ABA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4D57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2108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41D8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0BDF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3E79D8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D6AE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M_020_A_II</w:t>
            </w:r>
          </w:p>
        </w:tc>
        <w:tc>
          <w:tcPr>
            <w:tcW w:w="0" w:type="auto"/>
          </w:tcPr>
          <w:p w14:paraId="593BA9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60DE2A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1.70543514</w:t>
            </w:r>
          </w:p>
        </w:tc>
        <w:tc>
          <w:tcPr>
            <w:tcW w:w="0" w:type="auto"/>
          </w:tcPr>
          <w:p w14:paraId="45FE6F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1807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EB3D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9042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4C763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59.3</w:t>
            </w:r>
          </w:p>
        </w:tc>
        <w:tc>
          <w:tcPr>
            <w:tcW w:w="0" w:type="auto"/>
          </w:tcPr>
          <w:p w14:paraId="1960DC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1EC30A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3B2C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M_020_A_XV</w:t>
            </w:r>
          </w:p>
        </w:tc>
        <w:tc>
          <w:tcPr>
            <w:tcW w:w="0" w:type="auto"/>
          </w:tcPr>
          <w:p w14:paraId="583DD7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0.373</w:t>
            </w:r>
          </w:p>
        </w:tc>
        <w:tc>
          <w:tcPr>
            <w:tcW w:w="0" w:type="auto"/>
          </w:tcPr>
          <w:p w14:paraId="578CC21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8.62653144</w:t>
            </w:r>
          </w:p>
        </w:tc>
        <w:tc>
          <w:tcPr>
            <w:tcW w:w="0" w:type="auto"/>
          </w:tcPr>
          <w:p w14:paraId="4DFDE3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1D44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D5E6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F206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E58D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40.8</w:t>
            </w:r>
          </w:p>
        </w:tc>
        <w:tc>
          <w:tcPr>
            <w:tcW w:w="0" w:type="auto"/>
          </w:tcPr>
          <w:p w14:paraId="7D64DFD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67D193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3E9C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M_020_BOL</w:t>
            </w:r>
          </w:p>
        </w:tc>
        <w:tc>
          <w:tcPr>
            <w:tcW w:w="0" w:type="auto"/>
          </w:tcPr>
          <w:p w14:paraId="7FFD94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0" w:type="auto"/>
          </w:tcPr>
          <w:p w14:paraId="3E2F093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10.92035346</w:t>
            </w:r>
          </w:p>
        </w:tc>
        <w:tc>
          <w:tcPr>
            <w:tcW w:w="0" w:type="auto"/>
          </w:tcPr>
          <w:p w14:paraId="2D825D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397B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4A19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CD91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49A5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70.5</w:t>
            </w:r>
          </w:p>
        </w:tc>
        <w:tc>
          <w:tcPr>
            <w:tcW w:w="0" w:type="auto"/>
          </w:tcPr>
          <w:p w14:paraId="0B7159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9FAC1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C950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M_021_A</w:t>
            </w:r>
          </w:p>
        </w:tc>
        <w:tc>
          <w:tcPr>
            <w:tcW w:w="0" w:type="auto"/>
          </w:tcPr>
          <w:p w14:paraId="272D8B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0" w:type="auto"/>
          </w:tcPr>
          <w:p w14:paraId="195FC1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0.10779430</w:t>
            </w:r>
          </w:p>
        </w:tc>
        <w:tc>
          <w:tcPr>
            <w:tcW w:w="0" w:type="auto"/>
          </w:tcPr>
          <w:p w14:paraId="098670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A5F2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572A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184F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BB22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3E2482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B06FB5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9A7C6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M_021_AA</w:t>
            </w:r>
          </w:p>
        </w:tc>
        <w:tc>
          <w:tcPr>
            <w:tcW w:w="0" w:type="auto"/>
          </w:tcPr>
          <w:p w14:paraId="4AA320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-66.267</w:t>
            </w:r>
          </w:p>
        </w:tc>
        <w:tc>
          <w:tcPr>
            <w:tcW w:w="0" w:type="auto"/>
          </w:tcPr>
          <w:p w14:paraId="6F2E71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58.25464216</w:t>
            </w:r>
          </w:p>
        </w:tc>
        <w:tc>
          <w:tcPr>
            <w:tcW w:w="0" w:type="auto"/>
          </w:tcPr>
          <w:p w14:paraId="63B8AC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B428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7071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B1D2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-49.5</w:t>
            </w:r>
          </w:p>
        </w:tc>
        <w:tc>
          <w:tcPr>
            <w:tcW w:w="0" w:type="auto"/>
          </w:tcPr>
          <w:p w14:paraId="04E4DF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5B698B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50.45</w:t>
            </w:r>
          </w:p>
        </w:tc>
      </w:tr>
      <w:tr w:rsidR="00503E1C" w:rsidRPr="003D6741" w14:paraId="4233975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5C94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M_021_A_II</w:t>
            </w:r>
          </w:p>
        </w:tc>
        <w:tc>
          <w:tcPr>
            <w:tcW w:w="0" w:type="auto"/>
          </w:tcPr>
          <w:p w14:paraId="6B6735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-6.962</w:t>
            </w:r>
          </w:p>
        </w:tc>
        <w:tc>
          <w:tcPr>
            <w:tcW w:w="0" w:type="auto"/>
          </w:tcPr>
          <w:p w14:paraId="718057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25.67353813</w:t>
            </w:r>
          </w:p>
        </w:tc>
        <w:tc>
          <w:tcPr>
            <w:tcW w:w="0" w:type="auto"/>
          </w:tcPr>
          <w:p w14:paraId="63A880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5B08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53FF4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753B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76CA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0" w:type="auto"/>
          </w:tcPr>
          <w:p w14:paraId="0A38DA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B66674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424F0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M_021_A_XV</w:t>
            </w:r>
          </w:p>
        </w:tc>
        <w:tc>
          <w:tcPr>
            <w:tcW w:w="0" w:type="auto"/>
          </w:tcPr>
          <w:p w14:paraId="1ADFB3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0.691</w:t>
            </w:r>
          </w:p>
        </w:tc>
        <w:tc>
          <w:tcPr>
            <w:tcW w:w="0" w:type="auto"/>
          </w:tcPr>
          <w:p w14:paraId="12F58F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3.68961816</w:t>
            </w:r>
          </w:p>
        </w:tc>
        <w:tc>
          <w:tcPr>
            <w:tcW w:w="0" w:type="auto"/>
          </w:tcPr>
          <w:p w14:paraId="7189AB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7855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8566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A8CB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8E123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135E80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0DBE10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3E65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M_021_BOL</w:t>
            </w:r>
          </w:p>
        </w:tc>
        <w:tc>
          <w:tcPr>
            <w:tcW w:w="0" w:type="auto"/>
          </w:tcPr>
          <w:p w14:paraId="4EF8FE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0.686</w:t>
            </w:r>
          </w:p>
        </w:tc>
        <w:tc>
          <w:tcPr>
            <w:tcW w:w="0" w:type="auto"/>
          </w:tcPr>
          <w:p w14:paraId="414100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2.36561387</w:t>
            </w:r>
          </w:p>
        </w:tc>
        <w:tc>
          <w:tcPr>
            <w:tcW w:w="0" w:type="auto"/>
          </w:tcPr>
          <w:p w14:paraId="75CE6B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0B80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3B68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240B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DFDE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3571913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09AB5B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5071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M_022_A</w:t>
            </w:r>
          </w:p>
        </w:tc>
        <w:tc>
          <w:tcPr>
            <w:tcW w:w="0" w:type="auto"/>
          </w:tcPr>
          <w:p w14:paraId="4EFEAC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0" w:type="auto"/>
          </w:tcPr>
          <w:p w14:paraId="1B1EBB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0.83729769</w:t>
            </w:r>
          </w:p>
        </w:tc>
        <w:tc>
          <w:tcPr>
            <w:tcW w:w="0" w:type="auto"/>
          </w:tcPr>
          <w:p w14:paraId="0506DA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F049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495B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4481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38E5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68D28D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95A8FB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398B9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M_022_AA</w:t>
            </w:r>
          </w:p>
        </w:tc>
        <w:tc>
          <w:tcPr>
            <w:tcW w:w="0" w:type="auto"/>
          </w:tcPr>
          <w:p w14:paraId="0CADDB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04DCEC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1.15e-13</w:t>
            </w:r>
          </w:p>
        </w:tc>
        <w:tc>
          <w:tcPr>
            <w:tcW w:w="0" w:type="auto"/>
          </w:tcPr>
          <w:p w14:paraId="2A7711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DFBA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FBC5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D7F7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431F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2F4A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F16732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9022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M_022_A_II</w:t>
            </w:r>
          </w:p>
        </w:tc>
        <w:tc>
          <w:tcPr>
            <w:tcW w:w="0" w:type="auto"/>
          </w:tcPr>
          <w:p w14:paraId="55E375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-2.633</w:t>
            </w:r>
          </w:p>
        </w:tc>
        <w:tc>
          <w:tcPr>
            <w:tcW w:w="0" w:type="auto"/>
          </w:tcPr>
          <w:p w14:paraId="122DA3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17.53638850</w:t>
            </w:r>
          </w:p>
        </w:tc>
        <w:tc>
          <w:tcPr>
            <w:tcW w:w="0" w:type="auto"/>
          </w:tcPr>
          <w:p w14:paraId="7BDC09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69BD8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99AB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4BBF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EDE2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</w:t>
            </w:r>
          </w:p>
        </w:tc>
        <w:tc>
          <w:tcPr>
            <w:tcW w:w="0" w:type="auto"/>
          </w:tcPr>
          <w:p w14:paraId="092803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A4CC98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4DAED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M_022_A_XV</w:t>
            </w:r>
          </w:p>
        </w:tc>
        <w:tc>
          <w:tcPr>
            <w:tcW w:w="0" w:type="auto"/>
          </w:tcPr>
          <w:p w14:paraId="6E391C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-6.572</w:t>
            </w:r>
          </w:p>
        </w:tc>
        <w:tc>
          <w:tcPr>
            <w:tcW w:w="0" w:type="auto"/>
          </w:tcPr>
          <w:p w14:paraId="200C6B6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25.65288421</w:t>
            </w:r>
          </w:p>
        </w:tc>
        <w:tc>
          <w:tcPr>
            <w:tcW w:w="0" w:type="auto"/>
          </w:tcPr>
          <w:p w14:paraId="17817F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F2E7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B6E0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BF5F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C6EF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51.5</w:t>
            </w:r>
          </w:p>
        </w:tc>
        <w:tc>
          <w:tcPr>
            <w:tcW w:w="0" w:type="auto"/>
          </w:tcPr>
          <w:p w14:paraId="16ED57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F7BF68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D0DC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M_022_BOL</w:t>
            </w:r>
          </w:p>
        </w:tc>
        <w:tc>
          <w:tcPr>
            <w:tcW w:w="0" w:type="auto"/>
          </w:tcPr>
          <w:p w14:paraId="61663F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-5.436</w:t>
            </w:r>
          </w:p>
        </w:tc>
        <w:tc>
          <w:tcPr>
            <w:tcW w:w="0" w:type="auto"/>
          </w:tcPr>
          <w:p w14:paraId="2AAB1B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25.38648183</w:t>
            </w:r>
          </w:p>
        </w:tc>
        <w:tc>
          <w:tcPr>
            <w:tcW w:w="0" w:type="auto"/>
          </w:tcPr>
          <w:p w14:paraId="014811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C1C0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FA97B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9A71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0287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42.2</w:t>
            </w:r>
          </w:p>
        </w:tc>
        <w:tc>
          <w:tcPr>
            <w:tcW w:w="0" w:type="auto"/>
          </w:tcPr>
          <w:p w14:paraId="5722DC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3F059C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CD8F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M_023_A</w:t>
            </w:r>
          </w:p>
        </w:tc>
        <w:tc>
          <w:tcPr>
            <w:tcW w:w="0" w:type="auto"/>
          </w:tcPr>
          <w:p w14:paraId="5F0CE3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0.078</w:t>
            </w:r>
          </w:p>
        </w:tc>
        <w:tc>
          <w:tcPr>
            <w:tcW w:w="0" w:type="auto"/>
          </w:tcPr>
          <w:p w14:paraId="0C7FDE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1.04643913</w:t>
            </w:r>
          </w:p>
        </w:tc>
        <w:tc>
          <w:tcPr>
            <w:tcW w:w="0" w:type="auto"/>
          </w:tcPr>
          <w:p w14:paraId="20920A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A6CFC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7E4A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F194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CFEE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0" w:type="auto"/>
          </w:tcPr>
          <w:p w14:paraId="47F6D9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2BB9F6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FF8C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M_023_AA</w:t>
            </w:r>
          </w:p>
        </w:tc>
        <w:tc>
          <w:tcPr>
            <w:tcW w:w="0" w:type="auto"/>
          </w:tcPr>
          <w:p w14:paraId="77E80F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9F3C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D985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F5BB8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2755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05F3E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6B61C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93D0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350EF0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FFE5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M_023_A_II</w:t>
            </w:r>
          </w:p>
        </w:tc>
        <w:tc>
          <w:tcPr>
            <w:tcW w:w="0" w:type="auto"/>
          </w:tcPr>
          <w:p w14:paraId="262D8F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3CF25B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2.90963273</w:t>
            </w:r>
          </w:p>
        </w:tc>
        <w:tc>
          <w:tcPr>
            <w:tcW w:w="0" w:type="auto"/>
          </w:tcPr>
          <w:p w14:paraId="38AA48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9A0F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5D34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C00D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DEE7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64.0</w:t>
            </w:r>
          </w:p>
        </w:tc>
        <w:tc>
          <w:tcPr>
            <w:tcW w:w="0" w:type="auto"/>
          </w:tcPr>
          <w:p w14:paraId="5A5CC07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D54C5B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F7A5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M_023_A_XV</w:t>
            </w:r>
          </w:p>
        </w:tc>
        <w:tc>
          <w:tcPr>
            <w:tcW w:w="0" w:type="auto"/>
          </w:tcPr>
          <w:p w14:paraId="783489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1.175</w:t>
            </w:r>
          </w:p>
        </w:tc>
        <w:tc>
          <w:tcPr>
            <w:tcW w:w="0" w:type="auto"/>
          </w:tcPr>
          <w:p w14:paraId="128291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4.08076320</w:t>
            </w:r>
          </w:p>
        </w:tc>
        <w:tc>
          <w:tcPr>
            <w:tcW w:w="0" w:type="auto"/>
          </w:tcPr>
          <w:p w14:paraId="360C24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E664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B888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6590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66FD6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0" w:type="auto"/>
          </w:tcPr>
          <w:p w14:paraId="52157C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A648DB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1A0D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M_023_BOL</w:t>
            </w:r>
          </w:p>
        </w:tc>
        <w:tc>
          <w:tcPr>
            <w:tcW w:w="0" w:type="auto"/>
          </w:tcPr>
          <w:p w14:paraId="02F474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1.530</w:t>
            </w:r>
          </w:p>
        </w:tc>
        <w:tc>
          <w:tcPr>
            <w:tcW w:w="0" w:type="auto"/>
          </w:tcPr>
          <w:p w14:paraId="77256F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5.32990881</w:t>
            </w:r>
          </w:p>
        </w:tc>
        <w:tc>
          <w:tcPr>
            <w:tcW w:w="0" w:type="auto"/>
          </w:tcPr>
          <w:p w14:paraId="723CBCC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2390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66FB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C3DB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BFAA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65.0</w:t>
            </w:r>
          </w:p>
        </w:tc>
        <w:tc>
          <w:tcPr>
            <w:tcW w:w="0" w:type="auto"/>
          </w:tcPr>
          <w:p w14:paraId="02F05E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FB9D5B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E605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M_024_A</w:t>
            </w:r>
          </w:p>
        </w:tc>
        <w:tc>
          <w:tcPr>
            <w:tcW w:w="0" w:type="auto"/>
          </w:tcPr>
          <w:p w14:paraId="7CE271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0.079</w:t>
            </w:r>
          </w:p>
        </w:tc>
        <w:tc>
          <w:tcPr>
            <w:tcW w:w="0" w:type="auto"/>
          </w:tcPr>
          <w:p w14:paraId="1619AC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0.75181002</w:t>
            </w:r>
          </w:p>
        </w:tc>
        <w:tc>
          <w:tcPr>
            <w:tcW w:w="0" w:type="auto"/>
          </w:tcPr>
          <w:p w14:paraId="71F095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A8ADD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2294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9F73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177F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0" w:type="auto"/>
          </w:tcPr>
          <w:p w14:paraId="208DEC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BF7844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7FEE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M_024_AA</w:t>
            </w:r>
          </w:p>
        </w:tc>
        <w:tc>
          <w:tcPr>
            <w:tcW w:w="0" w:type="auto"/>
          </w:tcPr>
          <w:p w14:paraId="400B59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-2.192</w:t>
            </w:r>
          </w:p>
        </w:tc>
        <w:tc>
          <w:tcPr>
            <w:tcW w:w="0" w:type="auto"/>
          </w:tcPr>
          <w:p w14:paraId="0E6840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21.65661255</w:t>
            </w:r>
          </w:p>
        </w:tc>
        <w:tc>
          <w:tcPr>
            <w:tcW w:w="0" w:type="auto"/>
          </w:tcPr>
          <w:p w14:paraId="508FA5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CA44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C31B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FE25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F3F0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257.9</w:t>
            </w:r>
          </w:p>
        </w:tc>
        <w:tc>
          <w:tcPr>
            <w:tcW w:w="0" w:type="auto"/>
          </w:tcPr>
          <w:p w14:paraId="7B5F8ED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779612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A7E3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M_024_A_II</w:t>
            </w:r>
          </w:p>
        </w:tc>
        <w:tc>
          <w:tcPr>
            <w:tcW w:w="0" w:type="auto"/>
          </w:tcPr>
          <w:p w14:paraId="1EE90F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-0.100</w:t>
            </w:r>
          </w:p>
        </w:tc>
        <w:tc>
          <w:tcPr>
            <w:tcW w:w="0" w:type="auto"/>
          </w:tcPr>
          <w:p w14:paraId="6E0FDC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4.73034606</w:t>
            </w:r>
          </w:p>
        </w:tc>
        <w:tc>
          <w:tcPr>
            <w:tcW w:w="0" w:type="auto"/>
          </w:tcPr>
          <w:p w14:paraId="7192B15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A9D4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3BF6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6C06F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53AD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44.5</w:t>
            </w:r>
          </w:p>
        </w:tc>
        <w:tc>
          <w:tcPr>
            <w:tcW w:w="0" w:type="auto"/>
          </w:tcPr>
          <w:p w14:paraId="4C43935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947EAF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1E7F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M_024_A_XV</w:t>
            </w:r>
          </w:p>
        </w:tc>
        <w:tc>
          <w:tcPr>
            <w:tcW w:w="0" w:type="auto"/>
          </w:tcPr>
          <w:p w14:paraId="067DE3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0.416</w:t>
            </w:r>
          </w:p>
        </w:tc>
        <w:tc>
          <w:tcPr>
            <w:tcW w:w="0" w:type="auto"/>
          </w:tcPr>
          <w:p w14:paraId="269332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2.04863276</w:t>
            </w:r>
          </w:p>
        </w:tc>
        <w:tc>
          <w:tcPr>
            <w:tcW w:w="0" w:type="auto"/>
          </w:tcPr>
          <w:p w14:paraId="77F688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DCD4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D12C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9600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9BD9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45.2</w:t>
            </w:r>
          </w:p>
        </w:tc>
        <w:tc>
          <w:tcPr>
            <w:tcW w:w="0" w:type="auto"/>
          </w:tcPr>
          <w:p w14:paraId="5306070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2C60A0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DC1B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M_024_BOL</w:t>
            </w:r>
          </w:p>
        </w:tc>
        <w:tc>
          <w:tcPr>
            <w:tcW w:w="0" w:type="auto"/>
          </w:tcPr>
          <w:p w14:paraId="75CEA9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1.596</w:t>
            </w:r>
          </w:p>
        </w:tc>
        <w:tc>
          <w:tcPr>
            <w:tcW w:w="0" w:type="auto"/>
          </w:tcPr>
          <w:p w14:paraId="143D40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5.22358110</w:t>
            </w:r>
          </w:p>
        </w:tc>
        <w:tc>
          <w:tcPr>
            <w:tcW w:w="0" w:type="auto"/>
          </w:tcPr>
          <w:p w14:paraId="0CCDF8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CF9D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E98C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B810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5392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0" w:type="auto"/>
          </w:tcPr>
          <w:p w14:paraId="22228E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85C6D9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7C9F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M_025_A</w:t>
            </w:r>
          </w:p>
        </w:tc>
        <w:tc>
          <w:tcPr>
            <w:tcW w:w="0" w:type="auto"/>
          </w:tcPr>
          <w:p w14:paraId="2210A6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73DA41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1.12296730</w:t>
            </w:r>
          </w:p>
        </w:tc>
        <w:tc>
          <w:tcPr>
            <w:tcW w:w="0" w:type="auto"/>
          </w:tcPr>
          <w:p w14:paraId="171E5A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70EA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E12B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4FE3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EA3A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0" w:type="auto"/>
          </w:tcPr>
          <w:p w14:paraId="3CDCA9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3E84DB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E6615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M_025_AA</w:t>
            </w:r>
          </w:p>
        </w:tc>
        <w:tc>
          <w:tcPr>
            <w:tcW w:w="0" w:type="auto"/>
          </w:tcPr>
          <w:p w14:paraId="7D3185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-68.446</w:t>
            </w:r>
          </w:p>
        </w:tc>
        <w:tc>
          <w:tcPr>
            <w:tcW w:w="0" w:type="auto"/>
          </w:tcPr>
          <w:p w14:paraId="6FD958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49.52028056</w:t>
            </w:r>
          </w:p>
        </w:tc>
        <w:tc>
          <w:tcPr>
            <w:tcW w:w="0" w:type="auto"/>
          </w:tcPr>
          <w:p w14:paraId="002EC5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4DFEF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3B6A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7E1D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2F89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702.1</w:t>
            </w:r>
          </w:p>
        </w:tc>
        <w:tc>
          <w:tcPr>
            <w:tcW w:w="0" w:type="auto"/>
          </w:tcPr>
          <w:p w14:paraId="4DC2594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2864B26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E0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M_025_A_II</w:t>
            </w:r>
          </w:p>
        </w:tc>
        <w:tc>
          <w:tcPr>
            <w:tcW w:w="0" w:type="auto"/>
          </w:tcPr>
          <w:p w14:paraId="4C2222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14:paraId="548FA5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1.28436930</w:t>
            </w:r>
          </w:p>
        </w:tc>
        <w:tc>
          <w:tcPr>
            <w:tcW w:w="0" w:type="auto"/>
          </w:tcPr>
          <w:p w14:paraId="25DCAE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14544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F177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8F43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17C2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0" w:type="auto"/>
          </w:tcPr>
          <w:p w14:paraId="677FAEE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774656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BCF0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M_025_A_XV</w:t>
            </w:r>
          </w:p>
        </w:tc>
        <w:tc>
          <w:tcPr>
            <w:tcW w:w="0" w:type="auto"/>
          </w:tcPr>
          <w:p w14:paraId="57E275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0.408</w:t>
            </w:r>
          </w:p>
        </w:tc>
        <w:tc>
          <w:tcPr>
            <w:tcW w:w="0" w:type="auto"/>
          </w:tcPr>
          <w:p w14:paraId="25B018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2.22058821</w:t>
            </w:r>
          </w:p>
        </w:tc>
        <w:tc>
          <w:tcPr>
            <w:tcW w:w="0" w:type="auto"/>
          </w:tcPr>
          <w:p w14:paraId="6F99B5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C5727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C65A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79EF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DC697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62.0</w:t>
            </w:r>
          </w:p>
        </w:tc>
        <w:tc>
          <w:tcPr>
            <w:tcW w:w="0" w:type="auto"/>
          </w:tcPr>
          <w:p w14:paraId="41C757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2E5F6D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1DD3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M_025_BOL</w:t>
            </w:r>
          </w:p>
        </w:tc>
        <w:tc>
          <w:tcPr>
            <w:tcW w:w="0" w:type="auto"/>
          </w:tcPr>
          <w:p w14:paraId="3070F3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0.993</w:t>
            </w:r>
          </w:p>
        </w:tc>
        <w:tc>
          <w:tcPr>
            <w:tcW w:w="0" w:type="auto"/>
          </w:tcPr>
          <w:p w14:paraId="783E4C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3.53058444</w:t>
            </w:r>
          </w:p>
        </w:tc>
        <w:tc>
          <w:tcPr>
            <w:tcW w:w="0" w:type="auto"/>
          </w:tcPr>
          <w:p w14:paraId="090DEB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12EC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17EC0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C5CD4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614B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42.0</w:t>
            </w:r>
          </w:p>
        </w:tc>
        <w:tc>
          <w:tcPr>
            <w:tcW w:w="0" w:type="auto"/>
          </w:tcPr>
          <w:p w14:paraId="4D8A04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6CACCC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BB14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M_026_AA</w:t>
            </w:r>
          </w:p>
        </w:tc>
        <w:tc>
          <w:tcPr>
            <w:tcW w:w="0" w:type="auto"/>
          </w:tcPr>
          <w:p w14:paraId="0C0CF7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-47.700</w:t>
            </w:r>
          </w:p>
        </w:tc>
        <w:tc>
          <w:tcPr>
            <w:tcW w:w="0" w:type="auto"/>
          </w:tcPr>
          <w:p w14:paraId="688BCC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60.30992179</w:t>
            </w:r>
          </w:p>
        </w:tc>
        <w:tc>
          <w:tcPr>
            <w:tcW w:w="0" w:type="auto"/>
          </w:tcPr>
          <w:p w14:paraId="5632AC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02AB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6836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-49.0</w:t>
            </w:r>
          </w:p>
        </w:tc>
        <w:tc>
          <w:tcPr>
            <w:tcW w:w="0" w:type="auto"/>
          </w:tcPr>
          <w:p w14:paraId="4EFE1D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05C6CE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</w:tcPr>
          <w:p w14:paraId="36FDEF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103.15</w:t>
            </w:r>
          </w:p>
        </w:tc>
      </w:tr>
      <w:tr w:rsidR="00503E1C" w:rsidRPr="003D6741" w14:paraId="6F08E85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FC72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M_026_A_II</w:t>
            </w:r>
          </w:p>
        </w:tc>
        <w:tc>
          <w:tcPr>
            <w:tcW w:w="0" w:type="auto"/>
          </w:tcPr>
          <w:p w14:paraId="772959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0866CD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1.68804436</w:t>
            </w:r>
          </w:p>
        </w:tc>
        <w:tc>
          <w:tcPr>
            <w:tcW w:w="0" w:type="auto"/>
          </w:tcPr>
          <w:p w14:paraId="6AE7E6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7AD0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90E4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9900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A29D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0" w:type="auto"/>
          </w:tcPr>
          <w:p w14:paraId="717D4D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93DEA2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5261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M_026_A_XV</w:t>
            </w:r>
          </w:p>
        </w:tc>
        <w:tc>
          <w:tcPr>
            <w:tcW w:w="0" w:type="auto"/>
          </w:tcPr>
          <w:p w14:paraId="7D5349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0.352</w:t>
            </w:r>
          </w:p>
        </w:tc>
        <w:tc>
          <w:tcPr>
            <w:tcW w:w="0" w:type="auto"/>
          </w:tcPr>
          <w:p w14:paraId="7F2DF0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2.07375714</w:t>
            </w:r>
          </w:p>
        </w:tc>
        <w:tc>
          <w:tcPr>
            <w:tcW w:w="0" w:type="auto"/>
          </w:tcPr>
          <w:p w14:paraId="2074CB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B44D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16D6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3F18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A897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67.0</w:t>
            </w:r>
          </w:p>
        </w:tc>
        <w:tc>
          <w:tcPr>
            <w:tcW w:w="0" w:type="auto"/>
          </w:tcPr>
          <w:p w14:paraId="1BB852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F78B64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B83A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M_026_BOL</w:t>
            </w:r>
          </w:p>
        </w:tc>
        <w:tc>
          <w:tcPr>
            <w:tcW w:w="0" w:type="auto"/>
          </w:tcPr>
          <w:p w14:paraId="17064F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1.413</w:t>
            </w:r>
          </w:p>
        </w:tc>
        <w:tc>
          <w:tcPr>
            <w:tcW w:w="0" w:type="auto"/>
          </w:tcPr>
          <w:p w14:paraId="682D2C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5.10654081</w:t>
            </w:r>
          </w:p>
        </w:tc>
        <w:tc>
          <w:tcPr>
            <w:tcW w:w="0" w:type="auto"/>
          </w:tcPr>
          <w:p w14:paraId="2813B80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86C5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5274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5B49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0DC1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59.0</w:t>
            </w:r>
          </w:p>
        </w:tc>
        <w:tc>
          <w:tcPr>
            <w:tcW w:w="0" w:type="auto"/>
          </w:tcPr>
          <w:p w14:paraId="1DD56B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1735A8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5927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M_027_AA</w:t>
            </w:r>
          </w:p>
        </w:tc>
        <w:tc>
          <w:tcPr>
            <w:tcW w:w="0" w:type="auto"/>
          </w:tcPr>
          <w:p w14:paraId="0C01B7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-89.127</w:t>
            </w:r>
          </w:p>
        </w:tc>
        <w:tc>
          <w:tcPr>
            <w:tcW w:w="0" w:type="auto"/>
          </w:tcPr>
          <w:p w14:paraId="38E1E2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31.06490435</w:t>
            </w:r>
          </w:p>
        </w:tc>
        <w:tc>
          <w:tcPr>
            <w:tcW w:w="0" w:type="auto"/>
          </w:tcPr>
          <w:p w14:paraId="4CB79D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0FE8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681F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8948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A487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0" w:type="auto"/>
          </w:tcPr>
          <w:p w14:paraId="54E1B1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8ECA49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535A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M_027_A_II</w:t>
            </w:r>
          </w:p>
        </w:tc>
        <w:tc>
          <w:tcPr>
            <w:tcW w:w="0" w:type="auto"/>
          </w:tcPr>
          <w:p w14:paraId="52C71E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-0.723</w:t>
            </w:r>
          </w:p>
        </w:tc>
        <w:tc>
          <w:tcPr>
            <w:tcW w:w="0" w:type="auto"/>
          </w:tcPr>
          <w:p w14:paraId="3BF1C8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9.92715734</w:t>
            </w:r>
          </w:p>
        </w:tc>
        <w:tc>
          <w:tcPr>
            <w:tcW w:w="0" w:type="auto"/>
          </w:tcPr>
          <w:p w14:paraId="45AC03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0DC0A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A57B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8093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955B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76.0</w:t>
            </w:r>
          </w:p>
        </w:tc>
        <w:tc>
          <w:tcPr>
            <w:tcW w:w="0" w:type="auto"/>
          </w:tcPr>
          <w:p w14:paraId="13D762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64456D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25DB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M_027_A_XV</w:t>
            </w:r>
          </w:p>
        </w:tc>
        <w:tc>
          <w:tcPr>
            <w:tcW w:w="0" w:type="auto"/>
          </w:tcPr>
          <w:p w14:paraId="738205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5E257E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1.31604657</w:t>
            </w:r>
          </w:p>
        </w:tc>
        <w:tc>
          <w:tcPr>
            <w:tcW w:w="0" w:type="auto"/>
          </w:tcPr>
          <w:p w14:paraId="5F8196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6CAE5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6860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517B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E8AB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4CF536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05C110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3BC4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M_027_BOL</w:t>
            </w:r>
          </w:p>
        </w:tc>
        <w:tc>
          <w:tcPr>
            <w:tcW w:w="0" w:type="auto"/>
          </w:tcPr>
          <w:p w14:paraId="0E1A27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0.903</w:t>
            </w:r>
          </w:p>
        </w:tc>
        <w:tc>
          <w:tcPr>
            <w:tcW w:w="0" w:type="auto"/>
          </w:tcPr>
          <w:p w14:paraId="1C69B5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3.03654708</w:t>
            </w:r>
          </w:p>
        </w:tc>
        <w:tc>
          <w:tcPr>
            <w:tcW w:w="0" w:type="auto"/>
          </w:tcPr>
          <w:p w14:paraId="1E605BA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A9C4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F68F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EA06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08EA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0" w:type="auto"/>
          </w:tcPr>
          <w:p w14:paraId="772061F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39C4BE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55B5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M_028_AA</w:t>
            </w:r>
          </w:p>
        </w:tc>
        <w:tc>
          <w:tcPr>
            <w:tcW w:w="0" w:type="auto"/>
          </w:tcPr>
          <w:p w14:paraId="038EA5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-44.953</w:t>
            </w:r>
          </w:p>
        </w:tc>
        <w:tc>
          <w:tcPr>
            <w:tcW w:w="0" w:type="auto"/>
          </w:tcPr>
          <w:p w14:paraId="127F3B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50.12055793</w:t>
            </w:r>
          </w:p>
        </w:tc>
        <w:tc>
          <w:tcPr>
            <w:tcW w:w="0" w:type="auto"/>
          </w:tcPr>
          <w:p w14:paraId="3614BA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445D7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C1FC8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0111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0807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290D05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29A5809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95CF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M_028_A_II</w:t>
            </w:r>
          </w:p>
        </w:tc>
        <w:tc>
          <w:tcPr>
            <w:tcW w:w="0" w:type="auto"/>
          </w:tcPr>
          <w:p w14:paraId="3E0FA3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-0.386</w:t>
            </w:r>
          </w:p>
        </w:tc>
        <w:tc>
          <w:tcPr>
            <w:tcW w:w="0" w:type="auto"/>
          </w:tcPr>
          <w:p w14:paraId="78FB968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9.06435456</w:t>
            </w:r>
          </w:p>
        </w:tc>
        <w:tc>
          <w:tcPr>
            <w:tcW w:w="0" w:type="auto"/>
          </w:tcPr>
          <w:p w14:paraId="66CBA9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1FD9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F3045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FA049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8E51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56.0</w:t>
            </w:r>
          </w:p>
        </w:tc>
        <w:tc>
          <w:tcPr>
            <w:tcW w:w="0" w:type="auto"/>
          </w:tcPr>
          <w:p w14:paraId="53CAE4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A65A51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21AA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M_028_A_XV</w:t>
            </w:r>
          </w:p>
        </w:tc>
        <w:tc>
          <w:tcPr>
            <w:tcW w:w="0" w:type="auto"/>
          </w:tcPr>
          <w:p w14:paraId="7C0593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-0.280</w:t>
            </w:r>
          </w:p>
        </w:tc>
        <w:tc>
          <w:tcPr>
            <w:tcW w:w="0" w:type="auto"/>
          </w:tcPr>
          <w:p w14:paraId="7CE607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10.93396944</w:t>
            </w:r>
          </w:p>
        </w:tc>
        <w:tc>
          <w:tcPr>
            <w:tcW w:w="0" w:type="auto"/>
          </w:tcPr>
          <w:p w14:paraId="1FBC72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9006A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5C9B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BE8F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A3239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77.0</w:t>
            </w:r>
          </w:p>
        </w:tc>
        <w:tc>
          <w:tcPr>
            <w:tcW w:w="0" w:type="auto"/>
          </w:tcPr>
          <w:p w14:paraId="0098A10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09EFBE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A40C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M_028_BOL</w:t>
            </w:r>
          </w:p>
        </w:tc>
        <w:tc>
          <w:tcPr>
            <w:tcW w:w="0" w:type="auto"/>
          </w:tcPr>
          <w:p w14:paraId="751358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1.912</w:t>
            </w:r>
          </w:p>
        </w:tc>
        <w:tc>
          <w:tcPr>
            <w:tcW w:w="0" w:type="auto"/>
          </w:tcPr>
          <w:p w14:paraId="0226A5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6.53373111</w:t>
            </w:r>
          </w:p>
        </w:tc>
        <w:tc>
          <w:tcPr>
            <w:tcW w:w="0" w:type="auto"/>
          </w:tcPr>
          <w:p w14:paraId="1FAAB5C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0C17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E84E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0932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D231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120.0</w:t>
            </w:r>
          </w:p>
        </w:tc>
        <w:tc>
          <w:tcPr>
            <w:tcW w:w="0" w:type="auto"/>
          </w:tcPr>
          <w:p w14:paraId="41C2FE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BF496B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321BF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M_029_AA</w:t>
            </w:r>
          </w:p>
        </w:tc>
        <w:tc>
          <w:tcPr>
            <w:tcW w:w="0" w:type="auto"/>
          </w:tcPr>
          <w:p w14:paraId="0368A1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-93.209</w:t>
            </w:r>
          </w:p>
        </w:tc>
        <w:tc>
          <w:tcPr>
            <w:tcW w:w="0" w:type="auto"/>
          </w:tcPr>
          <w:p w14:paraId="6011878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25.29770894</w:t>
            </w:r>
          </w:p>
        </w:tc>
        <w:tc>
          <w:tcPr>
            <w:tcW w:w="0" w:type="auto"/>
          </w:tcPr>
          <w:p w14:paraId="1B8A3F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BCC1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679F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5516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3B7B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2B0C8F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92FE18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7BB8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M_029_A_II</w:t>
            </w:r>
          </w:p>
        </w:tc>
        <w:tc>
          <w:tcPr>
            <w:tcW w:w="0" w:type="auto"/>
          </w:tcPr>
          <w:p w14:paraId="07F144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-3.029</w:t>
            </w:r>
          </w:p>
        </w:tc>
        <w:tc>
          <w:tcPr>
            <w:tcW w:w="0" w:type="auto"/>
          </w:tcPr>
          <w:p w14:paraId="4DE9D0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17.16165006</w:t>
            </w:r>
          </w:p>
        </w:tc>
        <w:tc>
          <w:tcPr>
            <w:tcW w:w="0" w:type="auto"/>
          </w:tcPr>
          <w:p w14:paraId="1DF2AE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0EF9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9821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4111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5516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0" w:type="auto"/>
          </w:tcPr>
          <w:p w14:paraId="284B3B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441B74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BD3F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M_029_A_XV</w:t>
            </w:r>
          </w:p>
        </w:tc>
        <w:tc>
          <w:tcPr>
            <w:tcW w:w="0" w:type="auto"/>
          </w:tcPr>
          <w:p w14:paraId="2E3019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0.798</w:t>
            </w:r>
          </w:p>
        </w:tc>
        <w:tc>
          <w:tcPr>
            <w:tcW w:w="0" w:type="auto"/>
          </w:tcPr>
          <w:p w14:paraId="0641C6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3.13769682</w:t>
            </w:r>
          </w:p>
        </w:tc>
        <w:tc>
          <w:tcPr>
            <w:tcW w:w="0" w:type="auto"/>
          </w:tcPr>
          <w:p w14:paraId="24656A6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B0F8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332D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52DA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9092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97.0</w:t>
            </w:r>
          </w:p>
        </w:tc>
        <w:tc>
          <w:tcPr>
            <w:tcW w:w="0" w:type="auto"/>
          </w:tcPr>
          <w:p w14:paraId="5D5516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A03CE3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04E2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M_029_BOL</w:t>
            </w:r>
          </w:p>
        </w:tc>
        <w:tc>
          <w:tcPr>
            <w:tcW w:w="0" w:type="auto"/>
          </w:tcPr>
          <w:p w14:paraId="5A63B6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0.951</w:t>
            </w:r>
          </w:p>
        </w:tc>
        <w:tc>
          <w:tcPr>
            <w:tcW w:w="0" w:type="auto"/>
          </w:tcPr>
          <w:p w14:paraId="3E6658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3.27564979</w:t>
            </w:r>
          </w:p>
        </w:tc>
        <w:tc>
          <w:tcPr>
            <w:tcW w:w="0" w:type="auto"/>
          </w:tcPr>
          <w:p w14:paraId="7769E9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2E8C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D086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D150A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10D8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70.2</w:t>
            </w:r>
          </w:p>
        </w:tc>
        <w:tc>
          <w:tcPr>
            <w:tcW w:w="0" w:type="auto"/>
          </w:tcPr>
          <w:p w14:paraId="6953AC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5C3980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B125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M_030_AA</w:t>
            </w:r>
          </w:p>
        </w:tc>
        <w:tc>
          <w:tcPr>
            <w:tcW w:w="0" w:type="auto"/>
          </w:tcPr>
          <w:p w14:paraId="36CA43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-0.806</w:t>
            </w:r>
          </w:p>
        </w:tc>
        <w:tc>
          <w:tcPr>
            <w:tcW w:w="0" w:type="auto"/>
          </w:tcPr>
          <w:p w14:paraId="089EC18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9.35654671</w:t>
            </w:r>
          </w:p>
        </w:tc>
        <w:tc>
          <w:tcPr>
            <w:tcW w:w="0" w:type="auto"/>
          </w:tcPr>
          <w:p w14:paraId="4D7283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29A9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659FD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B26CF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0B73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114EC4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A59D25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C7A6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M_030_A_II</w:t>
            </w:r>
          </w:p>
        </w:tc>
        <w:tc>
          <w:tcPr>
            <w:tcW w:w="0" w:type="auto"/>
          </w:tcPr>
          <w:p w14:paraId="72E048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-4.129</w:t>
            </w:r>
          </w:p>
        </w:tc>
        <w:tc>
          <w:tcPr>
            <w:tcW w:w="0" w:type="auto"/>
          </w:tcPr>
          <w:p w14:paraId="2148B3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20.42270460</w:t>
            </w:r>
          </w:p>
        </w:tc>
        <w:tc>
          <w:tcPr>
            <w:tcW w:w="0" w:type="auto"/>
          </w:tcPr>
          <w:p w14:paraId="7D1D1C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DE83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6F68B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11ADB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413E6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0" w:type="auto"/>
          </w:tcPr>
          <w:p w14:paraId="130322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07F3BA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7D16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M_030_A_XV</w:t>
            </w:r>
          </w:p>
        </w:tc>
        <w:tc>
          <w:tcPr>
            <w:tcW w:w="0" w:type="auto"/>
          </w:tcPr>
          <w:p w14:paraId="7258A53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0.832</w:t>
            </w:r>
          </w:p>
        </w:tc>
        <w:tc>
          <w:tcPr>
            <w:tcW w:w="0" w:type="auto"/>
          </w:tcPr>
          <w:p w14:paraId="4DC64E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3.26436183</w:t>
            </w:r>
          </w:p>
        </w:tc>
        <w:tc>
          <w:tcPr>
            <w:tcW w:w="0" w:type="auto"/>
          </w:tcPr>
          <w:p w14:paraId="4BAC14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9C12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6E41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E64D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3D786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0" w:type="auto"/>
          </w:tcPr>
          <w:p w14:paraId="6040C9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C52868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0045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M_030_BOL</w:t>
            </w:r>
          </w:p>
        </w:tc>
        <w:tc>
          <w:tcPr>
            <w:tcW w:w="0" w:type="auto"/>
          </w:tcPr>
          <w:p w14:paraId="1353E1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0.904</w:t>
            </w:r>
          </w:p>
        </w:tc>
        <w:tc>
          <w:tcPr>
            <w:tcW w:w="0" w:type="auto"/>
          </w:tcPr>
          <w:p w14:paraId="140313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2.94576713</w:t>
            </w:r>
          </w:p>
        </w:tc>
        <w:tc>
          <w:tcPr>
            <w:tcW w:w="0" w:type="auto"/>
          </w:tcPr>
          <w:p w14:paraId="55141D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C6B6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5CE5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D191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B82F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3DF287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978D21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F6B5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M_031_AA</w:t>
            </w:r>
          </w:p>
        </w:tc>
        <w:tc>
          <w:tcPr>
            <w:tcW w:w="0" w:type="auto"/>
          </w:tcPr>
          <w:p w14:paraId="75C6C0D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-6.121</w:t>
            </w:r>
          </w:p>
        </w:tc>
        <w:tc>
          <w:tcPr>
            <w:tcW w:w="0" w:type="auto"/>
          </w:tcPr>
          <w:p w14:paraId="64E04A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62.57165914</w:t>
            </w:r>
          </w:p>
        </w:tc>
        <w:tc>
          <w:tcPr>
            <w:tcW w:w="0" w:type="auto"/>
          </w:tcPr>
          <w:p w14:paraId="0B84AD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F7981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927F6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2E4C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2DA9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841.0</w:t>
            </w:r>
          </w:p>
        </w:tc>
        <w:tc>
          <w:tcPr>
            <w:tcW w:w="0" w:type="auto"/>
          </w:tcPr>
          <w:p w14:paraId="2CB93D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3BF1A6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2143A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M_031_A_II</w:t>
            </w:r>
          </w:p>
        </w:tc>
        <w:tc>
          <w:tcPr>
            <w:tcW w:w="0" w:type="auto"/>
          </w:tcPr>
          <w:p w14:paraId="162D42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0.396</w:t>
            </w:r>
          </w:p>
        </w:tc>
        <w:tc>
          <w:tcPr>
            <w:tcW w:w="0" w:type="auto"/>
          </w:tcPr>
          <w:p w14:paraId="615AF5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1.76284647</w:t>
            </w:r>
          </w:p>
        </w:tc>
        <w:tc>
          <w:tcPr>
            <w:tcW w:w="0" w:type="auto"/>
          </w:tcPr>
          <w:p w14:paraId="79767F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189E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8EC1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AFB8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437E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0850184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D63D53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4C26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M_031_A_XV</w:t>
            </w:r>
          </w:p>
        </w:tc>
        <w:tc>
          <w:tcPr>
            <w:tcW w:w="0" w:type="auto"/>
          </w:tcPr>
          <w:p w14:paraId="1581B85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0.813</w:t>
            </w:r>
          </w:p>
        </w:tc>
        <w:tc>
          <w:tcPr>
            <w:tcW w:w="0" w:type="auto"/>
          </w:tcPr>
          <w:p w14:paraId="2C8A994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2.95302007</w:t>
            </w:r>
          </w:p>
        </w:tc>
        <w:tc>
          <w:tcPr>
            <w:tcW w:w="0" w:type="auto"/>
          </w:tcPr>
          <w:p w14:paraId="5C2837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D8A9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F09D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CC40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CE138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0" w:type="auto"/>
          </w:tcPr>
          <w:p w14:paraId="42CF7F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C28AB0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7863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M_031_BOL</w:t>
            </w:r>
          </w:p>
        </w:tc>
        <w:tc>
          <w:tcPr>
            <w:tcW w:w="0" w:type="auto"/>
          </w:tcPr>
          <w:p w14:paraId="57E56A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-12.375</w:t>
            </w:r>
          </w:p>
        </w:tc>
        <w:tc>
          <w:tcPr>
            <w:tcW w:w="0" w:type="auto"/>
          </w:tcPr>
          <w:p w14:paraId="173F7E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34.09414855</w:t>
            </w:r>
          </w:p>
        </w:tc>
        <w:tc>
          <w:tcPr>
            <w:tcW w:w="0" w:type="auto"/>
          </w:tcPr>
          <w:p w14:paraId="79D8BB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B107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6DCF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CA902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08A1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48.0</w:t>
            </w:r>
          </w:p>
        </w:tc>
        <w:tc>
          <w:tcPr>
            <w:tcW w:w="0" w:type="auto"/>
          </w:tcPr>
          <w:p w14:paraId="5F2E3E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D58D2A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36F0E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M_032_AA</w:t>
            </w:r>
          </w:p>
        </w:tc>
        <w:tc>
          <w:tcPr>
            <w:tcW w:w="0" w:type="auto"/>
          </w:tcPr>
          <w:p w14:paraId="49C3DB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0.423</w:t>
            </w:r>
          </w:p>
        </w:tc>
        <w:tc>
          <w:tcPr>
            <w:tcW w:w="0" w:type="auto"/>
          </w:tcPr>
          <w:p w14:paraId="79D42F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43.18169240</w:t>
            </w:r>
          </w:p>
        </w:tc>
        <w:tc>
          <w:tcPr>
            <w:tcW w:w="0" w:type="auto"/>
          </w:tcPr>
          <w:p w14:paraId="5C2293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8D4A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7137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6CBE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C835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996.0</w:t>
            </w:r>
          </w:p>
        </w:tc>
        <w:tc>
          <w:tcPr>
            <w:tcW w:w="0" w:type="auto"/>
          </w:tcPr>
          <w:p w14:paraId="73CAFD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EAF3F4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9608A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M_032_A_II</w:t>
            </w:r>
          </w:p>
        </w:tc>
        <w:tc>
          <w:tcPr>
            <w:tcW w:w="0" w:type="auto"/>
          </w:tcPr>
          <w:p w14:paraId="0DD649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-1.073</w:t>
            </w:r>
          </w:p>
        </w:tc>
        <w:tc>
          <w:tcPr>
            <w:tcW w:w="0" w:type="auto"/>
          </w:tcPr>
          <w:p w14:paraId="70C8F0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11.07397278</w:t>
            </w:r>
          </w:p>
        </w:tc>
        <w:tc>
          <w:tcPr>
            <w:tcW w:w="0" w:type="auto"/>
          </w:tcPr>
          <w:p w14:paraId="67BA047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4B0E0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66A5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ED892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B276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0" w:type="auto"/>
          </w:tcPr>
          <w:p w14:paraId="448573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E300CA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AF96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M_032_A_XV</w:t>
            </w:r>
          </w:p>
        </w:tc>
        <w:tc>
          <w:tcPr>
            <w:tcW w:w="0" w:type="auto"/>
          </w:tcPr>
          <w:p w14:paraId="09DDEA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0.408</w:t>
            </w:r>
          </w:p>
        </w:tc>
        <w:tc>
          <w:tcPr>
            <w:tcW w:w="0" w:type="auto"/>
          </w:tcPr>
          <w:p w14:paraId="218308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1.85539361</w:t>
            </w:r>
          </w:p>
        </w:tc>
        <w:tc>
          <w:tcPr>
            <w:tcW w:w="0" w:type="auto"/>
          </w:tcPr>
          <w:p w14:paraId="3AF2F7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0816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533D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7AC3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A048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0" w:type="auto"/>
          </w:tcPr>
          <w:p w14:paraId="5F1044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352164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6298D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M_032_BOL</w:t>
            </w:r>
          </w:p>
        </w:tc>
        <w:tc>
          <w:tcPr>
            <w:tcW w:w="0" w:type="auto"/>
          </w:tcPr>
          <w:p w14:paraId="358D79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2.370</w:t>
            </w:r>
          </w:p>
        </w:tc>
        <w:tc>
          <w:tcPr>
            <w:tcW w:w="0" w:type="auto"/>
          </w:tcPr>
          <w:p w14:paraId="0F7DA2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5.08815535</w:t>
            </w:r>
          </w:p>
        </w:tc>
        <w:tc>
          <w:tcPr>
            <w:tcW w:w="0" w:type="auto"/>
          </w:tcPr>
          <w:p w14:paraId="61C5F3F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2C79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3B6E1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FB4F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351B8A5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0" w:type="auto"/>
          </w:tcPr>
          <w:p w14:paraId="7C96E1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2.00</w:t>
            </w:r>
          </w:p>
        </w:tc>
      </w:tr>
      <w:tr w:rsidR="00503E1C" w:rsidRPr="003D6741" w14:paraId="2330B5B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E080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M_033_AA</w:t>
            </w:r>
          </w:p>
        </w:tc>
        <w:tc>
          <w:tcPr>
            <w:tcW w:w="0" w:type="auto"/>
          </w:tcPr>
          <w:p w14:paraId="63F795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-1.112</w:t>
            </w:r>
          </w:p>
        </w:tc>
        <w:tc>
          <w:tcPr>
            <w:tcW w:w="0" w:type="auto"/>
          </w:tcPr>
          <w:p w14:paraId="2C2260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27.05454296</w:t>
            </w:r>
          </w:p>
        </w:tc>
        <w:tc>
          <w:tcPr>
            <w:tcW w:w="0" w:type="auto"/>
          </w:tcPr>
          <w:p w14:paraId="3DD051C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DCFD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F428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C85C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9229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900.0</w:t>
            </w:r>
          </w:p>
        </w:tc>
        <w:tc>
          <w:tcPr>
            <w:tcW w:w="0" w:type="auto"/>
          </w:tcPr>
          <w:p w14:paraId="7B52666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38BE51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753C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M_033_A_II</w:t>
            </w:r>
          </w:p>
        </w:tc>
        <w:tc>
          <w:tcPr>
            <w:tcW w:w="0" w:type="auto"/>
          </w:tcPr>
          <w:p w14:paraId="7A165C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-0.323</w:t>
            </w:r>
          </w:p>
        </w:tc>
        <w:tc>
          <w:tcPr>
            <w:tcW w:w="0" w:type="auto"/>
          </w:tcPr>
          <w:p w14:paraId="46E0C4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7.24350127</w:t>
            </w:r>
          </w:p>
        </w:tc>
        <w:tc>
          <w:tcPr>
            <w:tcW w:w="0" w:type="auto"/>
          </w:tcPr>
          <w:p w14:paraId="37D4CA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676E6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0329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6E3D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3858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30AC78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D20319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F7AE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M_033_A_XV</w:t>
            </w:r>
          </w:p>
        </w:tc>
        <w:tc>
          <w:tcPr>
            <w:tcW w:w="0" w:type="auto"/>
          </w:tcPr>
          <w:p w14:paraId="007B56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0.592</w:t>
            </w:r>
          </w:p>
        </w:tc>
        <w:tc>
          <w:tcPr>
            <w:tcW w:w="0" w:type="auto"/>
          </w:tcPr>
          <w:p w14:paraId="16B6F6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2.59241176</w:t>
            </w:r>
          </w:p>
        </w:tc>
        <w:tc>
          <w:tcPr>
            <w:tcW w:w="0" w:type="auto"/>
          </w:tcPr>
          <w:p w14:paraId="0408D2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85C51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E6ED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430B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2F05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72.0</w:t>
            </w:r>
          </w:p>
        </w:tc>
        <w:tc>
          <w:tcPr>
            <w:tcW w:w="0" w:type="auto"/>
          </w:tcPr>
          <w:p w14:paraId="26F7D7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A7859C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B57F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M_033_BOL</w:t>
            </w:r>
          </w:p>
        </w:tc>
        <w:tc>
          <w:tcPr>
            <w:tcW w:w="0" w:type="auto"/>
          </w:tcPr>
          <w:p w14:paraId="5F0A0D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1.498</w:t>
            </w:r>
          </w:p>
        </w:tc>
        <w:tc>
          <w:tcPr>
            <w:tcW w:w="0" w:type="auto"/>
          </w:tcPr>
          <w:p w14:paraId="1FAC03E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4.08720009</w:t>
            </w:r>
          </w:p>
        </w:tc>
        <w:tc>
          <w:tcPr>
            <w:tcW w:w="0" w:type="auto"/>
          </w:tcPr>
          <w:p w14:paraId="251EAE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0904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EEC37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CE8A2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9691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2C51D58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6F3C33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81B2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M_034_AA</w:t>
            </w:r>
          </w:p>
        </w:tc>
        <w:tc>
          <w:tcPr>
            <w:tcW w:w="0" w:type="auto"/>
          </w:tcPr>
          <w:p w14:paraId="75D773E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0.833</w:t>
            </w:r>
          </w:p>
        </w:tc>
        <w:tc>
          <w:tcPr>
            <w:tcW w:w="0" w:type="auto"/>
          </w:tcPr>
          <w:p w14:paraId="658718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31.33417622</w:t>
            </w:r>
          </w:p>
        </w:tc>
        <w:tc>
          <w:tcPr>
            <w:tcW w:w="0" w:type="auto"/>
          </w:tcPr>
          <w:p w14:paraId="0AB552F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3D02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82E1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162A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6AB63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900.0</w:t>
            </w:r>
          </w:p>
        </w:tc>
        <w:tc>
          <w:tcPr>
            <w:tcW w:w="0" w:type="auto"/>
          </w:tcPr>
          <w:p w14:paraId="1DDC49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10E18E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FFE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M_034_A_II</w:t>
            </w:r>
          </w:p>
        </w:tc>
        <w:tc>
          <w:tcPr>
            <w:tcW w:w="0" w:type="auto"/>
          </w:tcPr>
          <w:p w14:paraId="458848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-0.479</w:t>
            </w:r>
          </w:p>
        </w:tc>
        <w:tc>
          <w:tcPr>
            <w:tcW w:w="0" w:type="auto"/>
          </w:tcPr>
          <w:p w14:paraId="1854CD4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7.52399711</w:t>
            </w:r>
          </w:p>
        </w:tc>
        <w:tc>
          <w:tcPr>
            <w:tcW w:w="0" w:type="auto"/>
          </w:tcPr>
          <w:p w14:paraId="0854C8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A2AC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AE37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97C5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71F65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39.4</w:t>
            </w:r>
          </w:p>
        </w:tc>
        <w:tc>
          <w:tcPr>
            <w:tcW w:w="0" w:type="auto"/>
          </w:tcPr>
          <w:p w14:paraId="3803B3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68666B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E165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M_034_A_XV</w:t>
            </w:r>
          </w:p>
        </w:tc>
        <w:tc>
          <w:tcPr>
            <w:tcW w:w="0" w:type="auto"/>
          </w:tcPr>
          <w:p w14:paraId="270C82F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0.182</w:t>
            </w:r>
          </w:p>
        </w:tc>
        <w:tc>
          <w:tcPr>
            <w:tcW w:w="0" w:type="auto"/>
          </w:tcPr>
          <w:p w14:paraId="260A18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1.20519605</w:t>
            </w:r>
          </w:p>
        </w:tc>
        <w:tc>
          <w:tcPr>
            <w:tcW w:w="0" w:type="auto"/>
          </w:tcPr>
          <w:p w14:paraId="6C64C1C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6BA6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D421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1570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9C2C6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0" w:type="auto"/>
          </w:tcPr>
          <w:p w14:paraId="5860D9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5147B1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1F3D5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M_034_BOL</w:t>
            </w:r>
          </w:p>
        </w:tc>
        <w:tc>
          <w:tcPr>
            <w:tcW w:w="0" w:type="auto"/>
          </w:tcPr>
          <w:p w14:paraId="728027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2.177</w:t>
            </w:r>
          </w:p>
        </w:tc>
        <w:tc>
          <w:tcPr>
            <w:tcW w:w="0" w:type="auto"/>
          </w:tcPr>
          <w:p w14:paraId="396B4E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5.17345961</w:t>
            </w:r>
          </w:p>
        </w:tc>
        <w:tc>
          <w:tcPr>
            <w:tcW w:w="0" w:type="auto"/>
          </w:tcPr>
          <w:p w14:paraId="64BBC3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389D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EFD4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B515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5CFCB57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0" w:type="auto"/>
          </w:tcPr>
          <w:p w14:paraId="65CAED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09CCFCA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536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M_035_AA</w:t>
            </w:r>
          </w:p>
        </w:tc>
        <w:tc>
          <w:tcPr>
            <w:tcW w:w="0" w:type="auto"/>
          </w:tcPr>
          <w:p w14:paraId="530780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-79.920</w:t>
            </w:r>
          </w:p>
        </w:tc>
        <w:tc>
          <w:tcPr>
            <w:tcW w:w="0" w:type="auto"/>
          </w:tcPr>
          <w:p w14:paraId="61D5900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40.99809495</w:t>
            </w:r>
          </w:p>
        </w:tc>
        <w:tc>
          <w:tcPr>
            <w:tcW w:w="0" w:type="auto"/>
          </w:tcPr>
          <w:p w14:paraId="59029D7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5F47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3C5EF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146DA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C012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95D9B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F631BF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05194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M_035_A_II</w:t>
            </w:r>
          </w:p>
        </w:tc>
        <w:tc>
          <w:tcPr>
            <w:tcW w:w="0" w:type="auto"/>
          </w:tcPr>
          <w:p w14:paraId="16A6F8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0.202</w:t>
            </w:r>
          </w:p>
        </w:tc>
        <w:tc>
          <w:tcPr>
            <w:tcW w:w="0" w:type="auto"/>
          </w:tcPr>
          <w:p w14:paraId="1E9B2C6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1.74751318</w:t>
            </w:r>
          </w:p>
        </w:tc>
        <w:tc>
          <w:tcPr>
            <w:tcW w:w="0" w:type="auto"/>
          </w:tcPr>
          <w:p w14:paraId="4203D8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A387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A0844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0055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D6BC8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55.9</w:t>
            </w:r>
          </w:p>
        </w:tc>
        <w:tc>
          <w:tcPr>
            <w:tcW w:w="0" w:type="auto"/>
          </w:tcPr>
          <w:p w14:paraId="590A68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475CC2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34EC5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M_035_A_XV</w:t>
            </w:r>
          </w:p>
        </w:tc>
        <w:tc>
          <w:tcPr>
            <w:tcW w:w="0" w:type="auto"/>
          </w:tcPr>
          <w:p w14:paraId="415B60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-18.703</w:t>
            </w:r>
          </w:p>
        </w:tc>
        <w:tc>
          <w:tcPr>
            <w:tcW w:w="0" w:type="auto"/>
          </w:tcPr>
          <w:p w14:paraId="699D96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38.97337258</w:t>
            </w:r>
          </w:p>
        </w:tc>
        <w:tc>
          <w:tcPr>
            <w:tcW w:w="0" w:type="auto"/>
          </w:tcPr>
          <w:p w14:paraId="5D981A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487F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4908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CFCB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C8B9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5877BC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DC427C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521E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M_035_BOL</w:t>
            </w:r>
          </w:p>
        </w:tc>
        <w:tc>
          <w:tcPr>
            <w:tcW w:w="0" w:type="auto"/>
          </w:tcPr>
          <w:p w14:paraId="49923D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1.131</w:t>
            </w:r>
          </w:p>
        </w:tc>
        <w:tc>
          <w:tcPr>
            <w:tcW w:w="0" w:type="auto"/>
          </w:tcPr>
          <w:p w14:paraId="0A4CA7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7.73436753</w:t>
            </w:r>
          </w:p>
        </w:tc>
        <w:tc>
          <w:tcPr>
            <w:tcW w:w="0" w:type="auto"/>
          </w:tcPr>
          <w:p w14:paraId="39C62F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27DD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72D0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BFA3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F634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102.3</w:t>
            </w:r>
          </w:p>
        </w:tc>
        <w:tc>
          <w:tcPr>
            <w:tcW w:w="0" w:type="auto"/>
          </w:tcPr>
          <w:p w14:paraId="283D96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D0CBF9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8129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M_036_AA</w:t>
            </w:r>
          </w:p>
        </w:tc>
        <w:tc>
          <w:tcPr>
            <w:tcW w:w="0" w:type="auto"/>
          </w:tcPr>
          <w:p w14:paraId="072DA49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0.040</w:t>
            </w:r>
          </w:p>
        </w:tc>
        <w:tc>
          <w:tcPr>
            <w:tcW w:w="0" w:type="auto"/>
          </w:tcPr>
          <w:p w14:paraId="7D0EF8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0.18019597</w:t>
            </w:r>
          </w:p>
        </w:tc>
        <w:tc>
          <w:tcPr>
            <w:tcW w:w="0" w:type="auto"/>
          </w:tcPr>
          <w:p w14:paraId="4256F4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FE6F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F8235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7088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35B7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5CDB88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7F5F30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E09F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M_036_A_II</w:t>
            </w:r>
          </w:p>
        </w:tc>
        <w:tc>
          <w:tcPr>
            <w:tcW w:w="0" w:type="auto"/>
          </w:tcPr>
          <w:p w14:paraId="247074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0940F8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1.12537442</w:t>
            </w:r>
          </w:p>
        </w:tc>
        <w:tc>
          <w:tcPr>
            <w:tcW w:w="0" w:type="auto"/>
          </w:tcPr>
          <w:p w14:paraId="1C89AC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BCC2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7C2C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C65D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EC22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43F34DA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57FB28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92FB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M_036_A_XV</w:t>
            </w:r>
          </w:p>
        </w:tc>
        <w:tc>
          <w:tcPr>
            <w:tcW w:w="0" w:type="auto"/>
          </w:tcPr>
          <w:p w14:paraId="0127F6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-0.125</w:t>
            </w:r>
          </w:p>
        </w:tc>
        <w:tc>
          <w:tcPr>
            <w:tcW w:w="0" w:type="auto"/>
          </w:tcPr>
          <w:p w14:paraId="751F5B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3.57092065</w:t>
            </w:r>
          </w:p>
        </w:tc>
        <w:tc>
          <w:tcPr>
            <w:tcW w:w="0" w:type="auto"/>
          </w:tcPr>
          <w:p w14:paraId="4F0364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3EE9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9A96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9778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FCA4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</w:tcPr>
          <w:p w14:paraId="153F39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513E0D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FE0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M_036_BOL</w:t>
            </w:r>
          </w:p>
        </w:tc>
        <w:tc>
          <w:tcPr>
            <w:tcW w:w="0" w:type="auto"/>
          </w:tcPr>
          <w:p w14:paraId="539574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1.063</w:t>
            </w:r>
          </w:p>
        </w:tc>
        <w:tc>
          <w:tcPr>
            <w:tcW w:w="0" w:type="auto"/>
          </w:tcPr>
          <w:p w14:paraId="27B016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3.82650336</w:t>
            </w:r>
          </w:p>
        </w:tc>
        <w:tc>
          <w:tcPr>
            <w:tcW w:w="0" w:type="auto"/>
          </w:tcPr>
          <w:p w14:paraId="294F8D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F130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D483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C002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38CD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0" w:type="auto"/>
          </w:tcPr>
          <w:p w14:paraId="3C38AB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D7A679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A6475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M_037_AA</w:t>
            </w:r>
          </w:p>
        </w:tc>
        <w:tc>
          <w:tcPr>
            <w:tcW w:w="0" w:type="auto"/>
          </w:tcPr>
          <w:p w14:paraId="740BB2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7FC2B6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2.72e-12</w:t>
            </w:r>
          </w:p>
        </w:tc>
        <w:tc>
          <w:tcPr>
            <w:tcW w:w="0" w:type="auto"/>
          </w:tcPr>
          <w:p w14:paraId="6BDFC6E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DD8E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A1C9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B91A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43A1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9FA4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338A12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3BAF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M_037_A_II</w:t>
            </w:r>
          </w:p>
        </w:tc>
        <w:tc>
          <w:tcPr>
            <w:tcW w:w="0" w:type="auto"/>
          </w:tcPr>
          <w:p w14:paraId="5A8812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0" w:type="auto"/>
          </w:tcPr>
          <w:p w14:paraId="314C25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1.71158504</w:t>
            </w:r>
          </w:p>
        </w:tc>
        <w:tc>
          <w:tcPr>
            <w:tcW w:w="0" w:type="auto"/>
          </w:tcPr>
          <w:p w14:paraId="5149AF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E43E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4B4E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1B6E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76CE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48.0</w:t>
            </w:r>
          </w:p>
        </w:tc>
        <w:tc>
          <w:tcPr>
            <w:tcW w:w="0" w:type="auto"/>
          </w:tcPr>
          <w:p w14:paraId="24E07D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D50757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8A435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M_037_A_XV</w:t>
            </w:r>
          </w:p>
        </w:tc>
        <w:tc>
          <w:tcPr>
            <w:tcW w:w="0" w:type="auto"/>
          </w:tcPr>
          <w:p w14:paraId="5946E8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-10.702</w:t>
            </w:r>
          </w:p>
        </w:tc>
        <w:tc>
          <w:tcPr>
            <w:tcW w:w="0" w:type="auto"/>
          </w:tcPr>
          <w:p w14:paraId="10440D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30.90097270</w:t>
            </w:r>
          </w:p>
        </w:tc>
        <w:tc>
          <w:tcPr>
            <w:tcW w:w="0" w:type="auto"/>
          </w:tcPr>
          <w:p w14:paraId="1DBF68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29A5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CBFD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B999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4943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</w:tcPr>
          <w:p w14:paraId="7BABEA8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111351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8046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M_037_BOL</w:t>
            </w:r>
          </w:p>
        </w:tc>
        <w:tc>
          <w:tcPr>
            <w:tcW w:w="0" w:type="auto"/>
          </w:tcPr>
          <w:p w14:paraId="488E45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0.907</w:t>
            </w:r>
          </w:p>
        </w:tc>
        <w:tc>
          <w:tcPr>
            <w:tcW w:w="0" w:type="auto"/>
          </w:tcPr>
          <w:p w14:paraId="1514D32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3.62470926</w:t>
            </w:r>
          </w:p>
        </w:tc>
        <w:tc>
          <w:tcPr>
            <w:tcW w:w="0" w:type="auto"/>
          </w:tcPr>
          <w:p w14:paraId="5AF51A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09FF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8D5A8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D68F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54FC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44.5</w:t>
            </w:r>
          </w:p>
        </w:tc>
        <w:tc>
          <w:tcPr>
            <w:tcW w:w="0" w:type="auto"/>
          </w:tcPr>
          <w:p w14:paraId="2C7935C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86999A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D86D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M_038_AA</w:t>
            </w:r>
          </w:p>
        </w:tc>
        <w:tc>
          <w:tcPr>
            <w:tcW w:w="0" w:type="auto"/>
          </w:tcPr>
          <w:p w14:paraId="099BED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3DF72FE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1.53e-14</w:t>
            </w:r>
          </w:p>
        </w:tc>
        <w:tc>
          <w:tcPr>
            <w:tcW w:w="0" w:type="auto"/>
          </w:tcPr>
          <w:p w14:paraId="4EF637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C35B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A064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4995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F454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6316A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16758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96FD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M_038_A_II</w:t>
            </w:r>
          </w:p>
        </w:tc>
        <w:tc>
          <w:tcPr>
            <w:tcW w:w="0" w:type="auto"/>
          </w:tcPr>
          <w:p w14:paraId="24847D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0.096</w:t>
            </w:r>
          </w:p>
        </w:tc>
        <w:tc>
          <w:tcPr>
            <w:tcW w:w="0" w:type="auto"/>
          </w:tcPr>
          <w:p w14:paraId="09DBBE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1.21117456</w:t>
            </w:r>
          </w:p>
        </w:tc>
        <w:tc>
          <w:tcPr>
            <w:tcW w:w="0" w:type="auto"/>
          </w:tcPr>
          <w:p w14:paraId="4E2DCC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0E47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DF64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29E5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68B7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0" w:type="auto"/>
          </w:tcPr>
          <w:p w14:paraId="474765B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4DE0FD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67CA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M_038_A_XV</w:t>
            </w:r>
          </w:p>
        </w:tc>
        <w:tc>
          <w:tcPr>
            <w:tcW w:w="0" w:type="auto"/>
          </w:tcPr>
          <w:p w14:paraId="4709D6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68B5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1.49e-12</w:t>
            </w:r>
          </w:p>
        </w:tc>
        <w:tc>
          <w:tcPr>
            <w:tcW w:w="0" w:type="auto"/>
          </w:tcPr>
          <w:p w14:paraId="4F0DF0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BE42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04D3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2D47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2222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93D84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BFF0D4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1727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M_038_BOL</w:t>
            </w:r>
          </w:p>
        </w:tc>
        <w:tc>
          <w:tcPr>
            <w:tcW w:w="0" w:type="auto"/>
          </w:tcPr>
          <w:p w14:paraId="4661C34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1.087</w:t>
            </w:r>
          </w:p>
        </w:tc>
        <w:tc>
          <w:tcPr>
            <w:tcW w:w="0" w:type="auto"/>
          </w:tcPr>
          <w:p w14:paraId="2F8E736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3.53226358</w:t>
            </w:r>
          </w:p>
        </w:tc>
        <w:tc>
          <w:tcPr>
            <w:tcW w:w="0" w:type="auto"/>
          </w:tcPr>
          <w:p w14:paraId="06ED4D9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C695A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676A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772E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3079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0" w:type="auto"/>
          </w:tcPr>
          <w:p w14:paraId="2CC27B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CFA2C4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D647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M_039_AA</w:t>
            </w:r>
          </w:p>
        </w:tc>
        <w:tc>
          <w:tcPr>
            <w:tcW w:w="0" w:type="auto"/>
          </w:tcPr>
          <w:p w14:paraId="10F4E7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-36.189</w:t>
            </w:r>
          </w:p>
        </w:tc>
        <w:tc>
          <w:tcPr>
            <w:tcW w:w="0" w:type="auto"/>
          </w:tcPr>
          <w:p w14:paraId="1E5D31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62.03958920</w:t>
            </w:r>
          </w:p>
        </w:tc>
        <w:tc>
          <w:tcPr>
            <w:tcW w:w="0" w:type="auto"/>
          </w:tcPr>
          <w:p w14:paraId="783398D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7BF4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6A73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22E93C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68C455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94.0</w:t>
            </w:r>
          </w:p>
        </w:tc>
        <w:tc>
          <w:tcPr>
            <w:tcW w:w="0" w:type="auto"/>
          </w:tcPr>
          <w:p w14:paraId="4F0CE6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116.90</w:t>
            </w:r>
          </w:p>
        </w:tc>
      </w:tr>
      <w:tr w:rsidR="00503E1C" w:rsidRPr="003D6741" w14:paraId="0B77C12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25B5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M_039_A_II</w:t>
            </w:r>
          </w:p>
        </w:tc>
        <w:tc>
          <w:tcPr>
            <w:tcW w:w="0" w:type="auto"/>
          </w:tcPr>
          <w:p w14:paraId="77F607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14:paraId="349D85B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1.10700063</w:t>
            </w:r>
          </w:p>
        </w:tc>
        <w:tc>
          <w:tcPr>
            <w:tcW w:w="0" w:type="auto"/>
          </w:tcPr>
          <w:p w14:paraId="1A20CE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A19D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1A24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E6AA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2A69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0" w:type="auto"/>
          </w:tcPr>
          <w:p w14:paraId="251757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EBFAE2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398EF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M_039_A_XV</w:t>
            </w:r>
          </w:p>
        </w:tc>
        <w:tc>
          <w:tcPr>
            <w:tcW w:w="0" w:type="auto"/>
          </w:tcPr>
          <w:p w14:paraId="172D9FF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-62.660</w:t>
            </w:r>
          </w:p>
        </w:tc>
        <w:tc>
          <w:tcPr>
            <w:tcW w:w="0" w:type="auto"/>
          </w:tcPr>
          <w:p w14:paraId="4C5EE6E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48.31337095</w:t>
            </w:r>
          </w:p>
        </w:tc>
        <w:tc>
          <w:tcPr>
            <w:tcW w:w="0" w:type="auto"/>
          </w:tcPr>
          <w:p w14:paraId="6FCDF9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BE0D0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B89CD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661B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353D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7E27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5E8E108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9D46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M_039_BOL</w:t>
            </w:r>
          </w:p>
        </w:tc>
        <w:tc>
          <w:tcPr>
            <w:tcW w:w="0" w:type="auto"/>
          </w:tcPr>
          <w:p w14:paraId="04A66E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0" w:type="auto"/>
          </w:tcPr>
          <w:p w14:paraId="7FE535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3.50079982</w:t>
            </w:r>
          </w:p>
        </w:tc>
        <w:tc>
          <w:tcPr>
            <w:tcW w:w="0" w:type="auto"/>
          </w:tcPr>
          <w:p w14:paraId="1741C35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F0C7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25A88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BFE1A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4048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64.6</w:t>
            </w:r>
          </w:p>
        </w:tc>
        <w:tc>
          <w:tcPr>
            <w:tcW w:w="0" w:type="auto"/>
          </w:tcPr>
          <w:p w14:paraId="601D49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473C63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DE81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M_040_AA</w:t>
            </w:r>
          </w:p>
        </w:tc>
        <w:tc>
          <w:tcPr>
            <w:tcW w:w="0" w:type="auto"/>
          </w:tcPr>
          <w:p w14:paraId="155C64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-25.311</w:t>
            </w:r>
          </w:p>
        </w:tc>
        <w:tc>
          <w:tcPr>
            <w:tcW w:w="0" w:type="auto"/>
          </w:tcPr>
          <w:p w14:paraId="1485E02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49.82032952</w:t>
            </w:r>
          </w:p>
        </w:tc>
        <w:tc>
          <w:tcPr>
            <w:tcW w:w="0" w:type="auto"/>
          </w:tcPr>
          <w:p w14:paraId="6EF3F1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801A9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87D7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6D185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624B02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500.3</w:t>
            </w:r>
          </w:p>
        </w:tc>
        <w:tc>
          <w:tcPr>
            <w:tcW w:w="0" w:type="auto"/>
          </w:tcPr>
          <w:p w14:paraId="72B4FD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100.90</w:t>
            </w:r>
          </w:p>
        </w:tc>
      </w:tr>
      <w:tr w:rsidR="00503E1C" w:rsidRPr="003D6741" w14:paraId="3940AEB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7D7A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M_040_A_II</w:t>
            </w:r>
          </w:p>
        </w:tc>
        <w:tc>
          <w:tcPr>
            <w:tcW w:w="0" w:type="auto"/>
          </w:tcPr>
          <w:p w14:paraId="5E696A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0.056</w:t>
            </w:r>
          </w:p>
        </w:tc>
        <w:tc>
          <w:tcPr>
            <w:tcW w:w="0" w:type="auto"/>
          </w:tcPr>
          <w:p w14:paraId="0D2C5C1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0.77303542</w:t>
            </w:r>
          </w:p>
        </w:tc>
        <w:tc>
          <w:tcPr>
            <w:tcW w:w="0" w:type="auto"/>
          </w:tcPr>
          <w:p w14:paraId="79D66B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F251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3A922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A04BA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72C6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40.5</w:t>
            </w:r>
          </w:p>
        </w:tc>
        <w:tc>
          <w:tcPr>
            <w:tcW w:w="0" w:type="auto"/>
          </w:tcPr>
          <w:p w14:paraId="6844FA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F00440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C1B1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M_040_A_XV</w:t>
            </w:r>
          </w:p>
        </w:tc>
        <w:tc>
          <w:tcPr>
            <w:tcW w:w="0" w:type="auto"/>
          </w:tcPr>
          <w:p w14:paraId="112835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-0.059</w:t>
            </w:r>
          </w:p>
        </w:tc>
        <w:tc>
          <w:tcPr>
            <w:tcW w:w="0" w:type="auto"/>
          </w:tcPr>
          <w:p w14:paraId="4E96319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2.48763941</w:t>
            </w:r>
          </w:p>
        </w:tc>
        <w:tc>
          <w:tcPr>
            <w:tcW w:w="0" w:type="auto"/>
          </w:tcPr>
          <w:p w14:paraId="72F8A2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79B6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6401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AC5F5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D3253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50476BD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EC9B21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DF01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M_040_BOL</w:t>
            </w:r>
          </w:p>
        </w:tc>
        <w:tc>
          <w:tcPr>
            <w:tcW w:w="0" w:type="auto"/>
          </w:tcPr>
          <w:p w14:paraId="6B2FB9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0.258</w:t>
            </w:r>
          </w:p>
        </w:tc>
        <w:tc>
          <w:tcPr>
            <w:tcW w:w="0" w:type="auto"/>
          </w:tcPr>
          <w:p w14:paraId="20E1EC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5.79606214</w:t>
            </w:r>
          </w:p>
        </w:tc>
        <w:tc>
          <w:tcPr>
            <w:tcW w:w="0" w:type="auto"/>
          </w:tcPr>
          <w:p w14:paraId="1634B2A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B588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54CB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0B9C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8B97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59.0</w:t>
            </w:r>
          </w:p>
        </w:tc>
        <w:tc>
          <w:tcPr>
            <w:tcW w:w="0" w:type="auto"/>
          </w:tcPr>
          <w:p w14:paraId="37309B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6B7ACC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C3337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M_041_AA</w:t>
            </w:r>
          </w:p>
        </w:tc>
        <w:tc>
          <w:tcPr>
            <w:tcW w:w="0" w:type="auto"/>
          </w:tcPr>
          <w:p w14:paraId="2D994A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9.612</w:t>
            </w:r>
          </w:p>
        </w:tc>
        <w:tc>
          <w:tcPr>
            <w:tcW w:w="0" w:type="auto"/>
          </w:tcPr>
          <w:p w14:paraId="6CC319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63.99179104</w:t>
            </w:r>
          </w:p>
        </w:tc>
        <w:tc>
          <w:tcPr>
            <w:tcW w:w="0" w:type="auto"/>
          </w:tcPr>
          <w:p w14:paraId="13AA95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266C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09EA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8594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59AD6A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901.0</w:t>
            </w:r>
          </w:p>
        </w:tc>
        <w:tc>
          <w:tcPr>
            <w:tcW w:w="0" w:type="auto"/>
          </w:tcPr>
          <w:p w14:paraId="6CD51C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3.00</w:t>
            </w:r>
          </w:p>
        </w:tc>
      </w:tr>
      <w:tr w:rsidR="00503E1C" w:rsidRPr="003D6741" w14:paraId="2B3BE59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CC80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M_041_A_II</w:t>
            </w:r>
          </w:p>
        </w:tc>
        <w:tc>
          <w:tcPr>
            <w:tcW w:w="0" w:type="auto"/>
          </w:tcPr>
          <w:p w14:paraId="5B429E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0.180</w:t>
            </w:r>
          </w:p>
        </w:tc>
        <w:tc>
          <w:tcPr>
            <w:tcW w:w="0" w:type="auto"/>
          </w:tcPr>
          <w:p w14:paraId="25B5DC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1.54483860</w:t>
            </w:r>
          </w:p>
        </w:tc>
        <w:tc>
          <w:tcPr>
            <w:tcW w:w="0" w:type="auto"/>
          </w:tcPr>
          <w:p w14:paraId="4CCF24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CA0D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83CE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A25D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DD70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47.0</w:t>
            </w:r>
          </w:p>
        </w:tc>
        <w:tc>
          <w:tcPr>
            <w:tcW w:w="0" w:type="auto"/>
          </w:tcPr>
          <w:p w14:paraId="0B2526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FCF667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E2B3F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M_041_A_XV</w:t>
            </w:r>
          </w:p>
        </w:tc>
        <w:tc>
          <w:tcPr>
            <w:tcW w:w="0" w:type="auto"/>
          </w:tcPr>
          <w:p w14:paraId="1B1F88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D34B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F4E7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6ACF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9898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12CD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7356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DD09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5BEB7B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A58D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M_041_BOL</w:t>
            </w:r>
          </w:p>
        </w:tc>
        <w:tc>
          <w:tcPr>
            <w:tcW w:w="0" w:type="auto"/>
          </w:tcPr>
          <w:p w14:paraId="764E1A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-1.001</w:t>
            </w:r>
          </w:p>
        </w:tc>
        <w:tc>
          <w:tcPr>
            <w:tcW w:w="0" w:type="auto"/>
          </w:tcPr>
          <w:p w14:paraId="2D54B8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16.28037817</w:t>
            </w:r>
          </w:p>
        </w:tc>
        <w:tc>
          <w:tcPr>
            <w:tcW w:w="0" w:type="auto"/>
          </w:tcPr>
          <w:p w14:paraId="262A4E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16ED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90C3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AA91B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60A450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95.0</w:t>
            </w:r>
          </w:p>
        </w:tc>
        <w:tc>
          <w:tcPr>
            <w:tcW w:w="0" w:type="auto"/>
          </w:tcPr>
          <w:p w14:paraId="1AB3FB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6BBFA4E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9B93C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M_042_AA</w:t>
            </w:r>
          </w:p>
        </w:tc>
        <w:tc>
          <w:tcPr>
            <w:tcW w:w="0" w:type="auto"/>
          </w:tcPr>
          <w:p w14:paraId="6B81AD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4.171</w:t>
            </w:r>
          </w:p>
        </w:tc>
        <w:tc>
          <w:tcPr>
            <w:tcW w:w="0" w:type="auto"/>
          </w:tcPr>
          <w:p w14:paraId="68DDC7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58.60879807</w:t>
            </w:r>
          </w:p>
        </w:tc>
        <w:tc>
          <w:tcPr>
            <w:tcW w:w="0" w:type="auto"/>
          </w:tcPr>
          <w:p w14:paraId="1F2D27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49F8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C4FD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353A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0F0C52F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906.0</w:t>
            </w:r>
          </w:p>
        </w:tc>
        <w:tc>
          <w:tcPr>
            <w:tcW w:w="0" w:type="auto"/>
          </w:tcPr>
          <w:p w14:paraId="66D746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2.00</w:t>
            </w:r>
          </w:p>
        </w:tc>
      </w:tr>
      <w:tr w:rsidR="00503E1C" w:rsidRPr="003D6741" w14:paraId="080CAA1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2713E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M_042_A_II</w:t>
            </w:r>
          </w:p>
        </w:tc>
        <w:tc>
          <w:tcPr>
            <w:tcW w:w="0" w:type="auto"/>
          </w:tcPr>
          <w:p w14:paraId="20327B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0.009</w:t>
            </w:r>
          </w:p>
        </w:tc>
        <w:tc>
          <w:tcPr>
            <w:tcW w:w="0" w:type="auto"/>
          </w:tcPr>
          <w:p w14:paraId="4BB012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0.25511612</w:t>
            </w:r>
          </w:p>
        </w:tc>
        <w:tc>
          <w:tcPr>
            <w:tcW w:w="0" w:type="auto"/>
          </w:tcPr>
          <w:p w14:paraId="3CCD612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147D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2A94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9BAE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8814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1D7E0E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4A14EC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63FF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M_042_BOL</w:t>
            </w:r>
          </w:p>
        </w:tc>
        <w:tc>
          <w:tcPr>
            <w:tcW w:w="0" w:type="auto"/>
          </w:tcPr>
          <w:p w14:paraId="64300F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-4.314</w:t>
            </w:r>
          </w:p>
        </w:tc>
        <w:tc>
          <w:tcPr>
            <w:tcW w:w="0" w:type="auto"/>
          </w:tcPr>
          <w:p w14:paraId="22E143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24.08054026</w:t>
            </w:r>
          </w:p>
        </w:tc>
        <w:tc>
          <w:tcPr>
            <w:tcW w:w="0" w:type="auto"/>
          </w:tcPr>
          <w:p w14:paraId="36E899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4AA0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FD5B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9F71B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D94A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71.9</w:t>
            </w:r>
          </w:p>
        </w:tc>
        <w:tc>
          <w:tcPr>
            <w:tcW w:w="0" w:type="auto"/>
          </w:tcPr>
          <w:p w14:paraId="3109EBA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933A46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76F6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M_043_AA</w:t>
            </w:r>
          </w:p>
        </w:tc>
        <w:tc>
          <w:tcPr>
            <w:tcW w:w="0" w:type="auto"/>
          </w:tcPr>
          <w:p w14:paraId="045A61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-11.874</w:t>
            </w:r>
          </w:p>
        </w:tc>
        <w:tc>
          <w:tcPr>
            <w:tcW w:w="0" w:type="auto"/>
          </w:tcPr>
          <w:p w14:paraId="1A516D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37.44262533</w:t>
            </w:r>
          </w:p>
        </w:tc>
        <w:tc>
          <w:tcPr>
            <w:tcW w:w="0" w:type="auto"/>
          </w:tcPr>
          <w:p w14:paraId="40E869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1A7D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5F2BA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1B2F2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EC40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310.0</w:t>
            </w:r>
          </w:p>
        </w:tc>
        <w:tc>
          <w:tcPr>
            <w:tcW w:w="0" w:type="auto"/>
          </w:tcPr>
          <w:p w14:paraId="677D33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5DBA68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7AEC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M_043_A_II</w:t>
            </w:r>
          </w:p>
        </w:tc>
        <w:tc>
          <w:tcPr>
            <w:tcW w:w="0" w:type="auto"/>
          </w:tcPr>
          <w:p w14:paraId="3C3815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0" w:type="auto"/>
          </w:tcPr>
          <w:p w14:paraId="4E8C85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0.17084419</w:t>
            </w:r>
          </w:p>
        </w:tc>
        <w:tc>
          <w:tcPr>
            <w:tcW w:w="0" w:type="auto"/>
          </w:tcPr>
          <w:p w14:paraId="7FFD14D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14BB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6201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E3D3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32C0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5C17BD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F1AC96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010F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M_043_BOL</w:t>
            </w:r>
          </w:p>
        </w:tc>
        <w:tc>
          <w:tcPr>
            <w:tcW w:w="0" w:type="auto"/>
          </w:tcPr>
          <w:p w14:paraId="7FE877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1.092</w:t>
            </w:r>
          </w:p>
        </w:tc>
        <w:tc>
          <w:tcPr>
            <w:tcW w:w="0" w:type="auto"/>
          </w:tcPr>
          <w:p w14:paraId="142EEF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3.76709778</w:t>
            </w:r>
          </w:p>
        </w:tc>
        <w:tc>
          <w:tcPr>
            <w:tcW w:w="0" w:type="auto"/>
          </w:tcPr>
          <w:p w14:paraId="67B34C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8670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A5CF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15E7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3B5EBA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34.3</w:t>
            </w:r>
          </w:p>
        </w:tc>
        <w:tc>
          <w:tcPr>
            <w:tcW w:w="0" w:type="auto"/>
          </w:tcPr>
          <w:p w14:paraId="3C3883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0.35</w:t>
            </w:r>
          </w:p>
        </w:tc>
      </w:tr>
      <w:tr w:rsidR="00503E1C" w:rsidRPr="003D6741" w14:paraId="7D7F20B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D5BD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M_044_AA</w:t>
            </w:r>
          </w:p>
        </w:tc>
        <w:tc>
          <w:tcPr>
            <w:tcW w:w="0" w:type="auto"/>
          </w:tcPr>
          <w:p w14:paraId="12A8543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B496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510E07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4606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6F2E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4B28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633A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B6E5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B3D60F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17986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M_044_A_II</w:t>
            </w:r>
          </w:p>
        </w:tc>
        <w:tc>
          <w:tcPr>
            <w:tcW w:w="0" w:type="auto"/>
          </w:tcPr>
          <w:p w14:paraId="513F560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-7.304</w:t>
            </w:r>
          </w:p>
        </w:tc>
        <w:tc>
          <w:tcPr>
            <w:tcW w:w="0" w:type="auto"/>
          </w:tcPr>
          <w:p w14:paraId="05D5235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26.31669034</w:t>
            </w:r>
          </w:p>
        </w:tc>
        <w:tc>
          <w:tcPr>
            <w:tcW w:w="0" w:type="auto"/>
          </w:tcPr>
          <w:p w14:paraId="5CBA7D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6111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F2A3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7855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73DE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2520ED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5E3785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DDF6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M_044_BOL</w:t>
            </w:r>
          </w:p>
        </w:tc>
        <w:tc>
          <w:tcPr>
            <w:tcW w:w="0" w:type="auto"/>
          </w:tcPr>
          <w:p w14:paraId="1B31A1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2.092</w:t>
            </w:r>
          </w:p>
        </w:tc>
        <w:tc>
          <w:tcPr>
            <w:tcW w:w="0" w:type="auto"/>
          </w:tcPr>
          <w:p w14:paraId="5A0705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12.85882122</w:t>
            </w:r>
          </w:p>
        </w:tc>
        <w:tc>
          <w:tcPr>
            <w:tcW w:w="0" w:type="auto"/>
          </w:tcPr>
          <w:p w14:paraId="5A58E4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50CD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F2F6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E58B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291C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180.0</w:t>
            </w:r>
          </w:p>
        </w:tc>
        <w:tc>
          <w:tcPr>
            <w:tcW w:w="0" w:type="auto"/>
          </w:tcPr>
          <w:p w14:paraId="594136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89DE38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34D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M_045_AA</w:t>
            </w:r>
          </w:p>
        </w:tc>
        <w:tc>
          <w:tcPr>
            <w:tcW w:w="0" w:type="auto"/>
          </w:tcPr>
          <w:p w14:paraId="07D4CF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5.664</w:t>
            </w:r>
          </w:p>
        </w:tc>
        <w:tc>
          <w:tcPr>
            <w:tcW w:w="0" w:type="auto"/>
          </w:tcPr>
          <w:p w14:paraId="0A38FE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50.05156739</w:t>
            </w:r>
          </w:p>
        </w:tc>
        <w:tc>
          <w:tcPr>
            <w:tcW w:w="0" w:type="auto"/>
          </w:tcPr>
          <w:p w14:paraId="478395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1777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43C3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B6A4E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0" w:type="auto"/>
          </w:tcPr>
          <w:p w14:paraId="60E02E3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918.0</w:t>
            </w:r>
          </w:p>
        </w:tc>
        <w:tc>
          <w:tcPr>
            <w:tcW w:w="0" w:type="auto"/>
          </w:tcPr>
          <w:p w14:paraId="135901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0.90</w:t>
            </w:r>
          </w:p>
        </w:tc>
      </w:tr>
      <w:tr w:rsidR="00503E1C" w:rsidRPr="003D6741" w14:paraId="32EEEDE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D9EC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M_045_A_II</w:t>
            </w:r>
          </w:p>
        </w:tc>
        <w:tc>
          <w:tcPr>
            <w:tcW w:w="0" w:type="auto"/>
          </w:tcPr>
          <w:p w14:paraId="3D3247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0" w:type="auto"/>
          </w:tcPr>
          <w:p w14:paraId="4CFF7D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1.19894070</w:t>
            </w:r>
          </w:p>
        </w:tc>
        <w:tc>
          <w:tcPr>
            <w:tcW w:w="0" w:type="auto"/>
          </w:tcPr>
          <w:p w14:paraId="007545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F69C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E681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F974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E8686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33.6</w:t>
            </w:r>
          </w:p>
        </w:tc>
        <w:tc>
          <w:tcPr>
            <w:tcW w:w="0" w:type="auto"/>
          </w:tcPr>
          <w:p w14:paraId="0FFB33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2D22A9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296C5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M_045_BOL</w:t>
            </w:r>
          </w:p>
        </w:tc>
        <w:tc>
          <w:tcPr>
            <w:tcW w:w="0" w:type="auto"/>
          </w:tcPr>
          <w:p w14:paraId="372E330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1.034</w:t>
            </w:r>
          </w:p>
        </w:tc>
        <w:tc>
          <w:tcPr>
            <w:tcW w:w="0" w:type="auto"/>
          </w:tcPr>
          <w:p w14:paraId="0267685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3.25846149</w:t>
            </w:r>
          </w:p>
        </w:tc>
        <w:tc>
          <w:tcPr>
            <w:tcW w:w="0" w:type="auto"/>
          </w:tcPr>
          <w:p w14:paraId="541A5C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68AD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DE83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57786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B39F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74.0</w:t>
            </w:r>
          </w:p>
        </w:tc>
        <w:tc>
          <w:tcPr>
            <w:tcW w:w="0" w:type="auto"/>
          </w:tcPr>
          <w:p w14:paraId="12EC6B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06777A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85D7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M_046_AA</w:t>
            </w:r>
          </w:p>
        </w:tc>
        <w:tc>
          <w:tcPr>
            <w:tcW w:w="0" w:type="auto"/>
          </w:tcPr>
          <w:p w14:paraId="72E64E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-21.679</w:t>
            </w:r>
          </w:p>
        </w:tc>
        <w:tc>
          <w:tcPr>
            <w:tcW w:w="0" w:type="auto"/>
          </w:tcPr>
          <w:p w14:paraId="086663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47.39718831</w:t>
            </w:r>
          </w:p>
        </w:tc>
        <w:tc>
          <w:tcPr>
            <w:tcW w:w="0" w:type="auto"/>
          </w:tcPr>
          <w:p w14:paraId="5B07C98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CA73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C803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3AB1B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C0BB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474.0</w:t>
            </w:r>
          </w:p>
        </w:tc>
        <w:tc>
          <w:tcPr>
            <w:tcW w:w="0" w:type="auto"/>
          </w:tcPr>
          <w:p w14:paraId="07E53D2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4FDE1E7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18E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M_046_A_II</w:t>
            </w:r>
          </w:p>
        </w:tc>
        <w:tc>
          <w:tcPr>
            <w:tcW w:w="0" w:type="auto"/>
          </w:tcPr>
          <w:p w14:paraId="13D580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0" w:type="auto"/>
          </w:tcPr>
          <w:p w14:paraId="00ACB4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1.13768562</w:t>
            </w:r>
          </w:p>
        </w:tc>
        <w:tc>
          <w:tcPr>
            <w:tcW w:w="0" w:type="auto"/>
          </w:tcPr>
          <w:p w14:paraId="7C8845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D40A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B3F1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3545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B6C9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0" w:type="auto"/>
          </w:tcPr>
          <w:p w14:paraId="366EB3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7C3481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2D09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M_046_BOL</w:t>
            </w:r>
          </w:p>
        </w:tc>
        <w:tc>
          <w:tcPr>
            <w:tcW w:w="0" w:type="auto"/>
          </w:tcPr>
          <w:p w14:paraId="7949B8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2.133</w:t>
            </w:r>
          </w:p>
        </w:tc>
        <w:tc>
          <w:tcPr>
            <w:tcW w:w="0" w:type="auto"/>
          </w:tcPr>
          <w:p w14:paraId="1C3054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2.89632536</w:t>
            </w:r>
          </w:p>
        </w:tc>
        <w:tc>
          <w:tcPr>
            <w:tcW w:w="0" w:type="auto"/>
          </w:tcPr>
          <w:p w14:paraId="052DC1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6046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8753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09A972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448FB0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578155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4.00</w:t>
            </w:r>
          </w:p>
        </w:tc>
      </w:tr>
      <w:tr w:rsidR="00503E1C" w:rsidRPr="003D6741" w14:paraId="7DC407A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1940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M_047_AA</w:t>
            </w:r>
          </w:p>
        </w:tc>
        <w:tc>
          <w:tcPr>
            <w:tcW w:w="0" w:type="auto"/>
          </w:tcPr>
          <w:p w14:paraId="6C891C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3.235</w:t>
            </w:r>
          </w:p>
        </w:tc>
        <w:tc>
          <w:tcPr>
            <w:tcW w:w="0" w:type="auto"/>
          </w:tcPr>
          <w:p w14:paraId="63257D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46.70366506</w:t>
            </w:r>
          </w:p>
        </w:tc>
        <w:tc>
          <w:tcPr>
            <w:tcW w:w="0" w:type="auto"/>
          </w:tcPr>
          <w:p w14:paraId="3052B6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3F95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4726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95A34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1DA4C6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903.0</w:t>
            </w:r>
          </w:p>
        </w:tc>
        <w:tc>
          <w:tcPr>
            <w:tcW w:w="0" w:type="auto"/>
          </w:tcPr>
          <w:p w14:paraId="555D77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5F94BC5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665E2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M_047_A_II</w:t>
            </w:r>
          </w:p>
        </w:tc>
        <w:tc>
          <w:tcPr>
            <w:tcW w:w="0" w:type="auto"/>
          </w:tcPr>
          <w:p w14:paraId="463782F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0" w:type="auto"/>
          </w:tcPr>
          <w:p w14:paraId="5AA92F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0.63357460</w:t>
            </w:r>
          </w:p>
        </w:tc>
        <w:tc>
          <w:tcPr>
            <w:tcW w:w="0" w:type="auto"/>
          </w:tcPr>
          <w:p w14:paraId="27878A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E9F2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0346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AFCF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B2A0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35.5</w:t>
            </w:r>
          </w:p>
        </w:tc>
        <w:tc>
          <w:tcPr>
            <w:tcW w:w="0" w:type="auto"/>
          </w:tcPr>
          <w:p w14:paraId="75D3F61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C407F4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9B29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M_047_BOL</w:t>
            </w:r>
          </w:p>
        </w:tc>
        <w:tc>
          <w:tcPr>
            <w:tcW w:w="0" w:type="auto"/>
          </w:tcPr>
          <w:p w14:paraId="571611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1.622</w:t>
            </w:r>
          </w:p>
        </w:tc>
        <w:tc>
          <w:tcPr>
            <w:tcW w:w="0" w:type="auto"/>
          </w:tcPr>
          <w:p w14:paraId="04ABD9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5.28797490</w:t>
            </w:r>
          </w:p>
        </w:tc>
        <w:tc>
          <w:tcPr>
            <w:tcW w:w="0" w:type="auto"/>
          </w:tcPr>
          <w:p w14:paraId="4FC547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42540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9E2F6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8DC9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66E5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141.0</w:t>
            </w:r>
          </w:p>
        </w:tc>
        <w:tc>
          <w:tcPr>
            <w:tcW w:w="0" w:type="auto"/>
          </w:tcPr>
          <w:p w14:paraId="348D4F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FF12F6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0BA5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M_048_AA</w:t>
            </w:r>
          </w:p>
        </w:tc>
        <w:tc>
          <w:tcPr>
            <w:tcW w:w="0" w:type="auto"/>
          </w:tcPr>
          <w:p w14:paraId="36DA52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928A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E9E9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A2DC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ED53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9D9C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96279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78A2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A9BADA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41A3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M_048_A_II</w:t>
            </w:r>
          </w:p>
        </w:tc>
        <w:tc>
          <w:tcPr>
            <w:tcW w:w="0" w:type="auto"/>
          </w:tcPr>
          <w:p w14:paraId="325FB3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0.103</w:t>
            </w:r>
          </w:p>
        </w:tc>
        <w:tc>
          <w:tcPr>
            <w:tcW w:w="0" w:type="auto"/>
          </w:tcPr>
          <w:p w14:paraId="1C7F0C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0.83396914</w:t>
            </w:r>
          </w:p>
        </w:tc>
        <w:tc>
          <w:tcPr>
            <w:tcW w:w="0" w:type="auto"/>
          </w:tcPr>
          <w:p w14:paraId="51196A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05A2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4744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12E8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6B83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7EAEFF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511FDF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2128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M_048_BOL</w:t>
            </w:r>
          </w:p>
        </w:tc>
        <w:tc>
          <w:tcPr>
            <w:tcW w:w="0" w:type="auto"/>
          </w:tcPr>
          <w:p w14:paraId="0A6D68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-0.194</w:t>
            </w:r>
          </w:p>
        </w:tc>
        <w:tc>
          <w:tcPr>
            <w:tcW w:w="0" w:type="auto"/>
          </w:tcPr>
          <w:p w14:paraId="224594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11.29174364</w:t>
            </w:r>
          </w:p>
        </w:tc>
        <w:tc>
          <w:tcPr>
            <w:tcW w:w="0" w:type="auto"/>
          </w:tcPr>
          <w:p w14:paraId="624D9C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6782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FAA7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ED7D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F1FB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52.1</w:t>
            </w:r>
          </w:p>
        </w:tc>
        <w:tc>
          <w:tcPr>
            <w:tcW w:w="0" w:type="auto"/>
          </w:tcPr>
          <w:p w14:paraId="6C5287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CD80E2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7D29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M_049_AA</w:t>
            </w:r>
          </w:p>
        </w:tc>
        <w:tc>
          <w:tcPr>
            <w:tcW w:w="0" w:type="auto"/>
          </w:tcPr>
          <w:p w14:paraId="746745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-78.511</w:t>
            </w:r>
          </w:p>
        </w:tc>
        <w:tc>
          <w:tcPr>
            <w:tcW w:w="0" w:type="auto"/>
          </w:tcPr>
          <w:p w14:paraId="38ED73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44.25828008</w:t>
            </w:r>
          </w:p>
        </w:tc>
        <w:tc>
          <w:tcPr>
            <w:tcW w:w="0" w:type="auto"/>
          </w:tcPr>
          <w:p w14:paraId="087518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32D0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6E74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7F65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70FF2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97.5</w:t>
            </w:r>
          </w:p>
        </w:tc>
        <w:tc>
          <w:tcPr>
            <w:tcW w:w="0" w:type="auto"/>
          </w:tcPr>
          <w:p w14:paraId="72F85B6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DC91B5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4F3B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M_049_BOL</w:t>
            </w:r>
          </w:p>
        </w:tc>
        <w:tc>
          <w:tcPr>
            <w:tcW w:w="0" w:type="auto"/>
          </w:tcPr>
          <w:p w14:paraId="1E26C1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1.176</w:t>
            </w:r>
          </w:p>
        </w:tc>
        <w:tc>
          <w:tcPr>
            <w:tcW w:w="0" w:type="auto"/>
          </w:tcPr>
          <w:p w14:paraId="4FCA9B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3.78590829</w:t>
            </w:r>
          </w:p>
        </w:tc>
        <w:tc>
          <w:tcPr>
            <w:tcW w:w="0" w:type="auto"/>
          </w:tcPr>
          <w:p w14:paraId="2AACDE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E88A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0F00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979A4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061F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0" w:type="auto"/>
          </w:tcPr>
          <w:p w14:paraId="1F05D5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FD6BE5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BD21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M_050_AA</w:t>
            </w:r>
          </w:p>
        </w:tc>
        <w:tc>
          <w:tcPr>
            <w:tcW w:w="0" w:type="auto"/>
          </w:tcPr>
          <w:p w14:paraId="1727C0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-19.449</w:t>
            </w:r>
          </w:p>
        </w:tc>
        <w:tc>
          <w:tcPr>
            <w:tcW w:w="0" w:type="auto"/>
          </w:tcPr>
          <w:p w14:paraId="6B14C4A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43.20841263</w:t>
            </w:r>
          </w:p>
        </w:tc>
        <w:tc>
          <w:tcPr>
            <w:tcW w:w="0" w:type="auto"/>
          </w:tcPr>
          <w:p w14:paraId="16C882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398D6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F316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A910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1BE07A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60.2</w:t>
            </w:r>
          </w:p>
        </w:tc>
        <w:tc>
          <w:tcPr>
            <w:tcW w:w="0" w:type="auto"/>
          </w:tcPr>
          <w:p w14:paraId="0DD217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</w:t>
            </w:r>
          </w:p>
        </w:tc>
      </w:tr>
      <w:tr w:rsidR="00503E1C" w:rsidRPr="003D6741" w14:paraId="747C80D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1305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M_050_A_II</w:t>
            </w:r>
          </w:p>
        </w:tc>
        <w:tc>
          <w:tcPr>
            <w:tcW w:w="0" w:type="auto"/>
          </w:tcPr>
          <w:p w14:paraId="51B7D1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-0.809</w:t>
            </w:r>
          </w:p>
        </w:tc>
        <w:tc>
          <w:tcPr>
            <w:tcW w:w="0" w:type="auto"/>
          </w:tcPr>
          <w:p w14:paraId="13F64DF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8.98265764</w:t>
            </w:r>
          </w:p>
        </w:tc>
        <w:tc>
          <w:tcPr>
            <w:tcW w:w="0" w:type="auto"/>
          </w:tcPr>
          <w:p w14:paraId="6B193A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EB9D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1309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5166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D0EC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0" w:type="auto"/>
          </w:tcPr>
          <w:p w14:paraId="631D42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C47D4C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7527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M_050_BOL</w:t>
            </w:r>
          </w:p>
        </w:tc>
        <w:tc>
          <w:tcPr>
            <w:tcW w:w="0" w:type="auto"/>
          </w:tcPr>
          <w:p w14:paraId="01D410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-2.671</w:t>
            </w:r>
          </w:p>
        </w:tc>
        <w:tc>
          <w:tcPr>
            <w:tcW w:w="0" w:type="auto"/>
          </w:tcPr>
          <w:p w14:paraId="3F7B74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19.44298982</w:t>
            </w:r>
          </w:p>
        </w:tc>
        <w:tc>
          <w:tcPr>
            <w:tcW w:w="0" w:type="auto"/>
          </w:tcPr>
          <w:p w14:paraId="7E30C9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B258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02E4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0B02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664A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131.6</w:t>
            </w:r>
          </w:p>
        </w:tc>
        <w:tc>
          <w:tcPr>
            <w:tcW w:w="0" w:type="auto"/>
          </w:tcPr>
          <w:p w14:paraId="3F4605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E6B9C1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BC133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M_051_AA</w:t>
            </w:r>
          </w:p>
        </w:tc>
        <w:tc>
          <w:tcPr>
            <w:tcW w:w="0" w:type="auto"/>
          </w:tcPr>
          <w:p w14:paraId="4C3A15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-4.075</w:t>
            </w:r>
          </w:p>
        </w:tc>
        <w:tc>
          <w:tcPr>
            <w:tcW w:w="0" w:type="auto"/>
          </w:tcPr>
          <w:p w14:paraId="6B4FE9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33.39271052</w:t>
            </w:r>
          </w:p>
        </w:tc>
        <w:tc>
          <w:tcPr>
            <w:tcW w:w="0" w:type="auto"/>
          </w:tcPr>
          <w:p w14:paraId="73B0C0F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E7429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F318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0AC7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</w:tcPr>
          <w:p w14:paraId="258573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82.0</w:t>
            </w:r>
          </w:p>
        </w:tc>
        <w:tc>
          <w:tcPr>
            <w:tcW w:w="0" w:type="auto"/>
          </w:tcPr>
          <w:p w14:paraId="0BA0AF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2.30</w:t>
            </w:r>
          </w:p>
        </w:tc>
      </w:tr>
      <w:tr w:rsidR="00503E1C" w:rsidRPr="003D6741" w14:paraId="26F8E9C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112E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M_051_BOL</w:t>
            </w:r>
          </w:p>
        </w:tc>
        <w:tc>
          <w:tcPr>
            <w:tcW w:w="0" w:type="auto"/>
          </w:tcPr>
          <w:p w14:paraId="4E4EDF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0.770</w:t>
            </w:r>
          </w:p>
        </w:tc>
        <w:tc>
          <w:tcPr>
            <w:tcW w:w="0" w:type="auto"/>
          </w:tcPr>
          <w:p w14:paraId="42EFFB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3.48296745</w:t>
            </w:r>
          </w:p>
        </w:tc>
        <w:tc>
          <w:tcPr>
            <w:tcW w:w="0" w:type="auto"/>
          </w:tcPr>
          <w:p w14:paraId="0B97117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86A2A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19D9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B9C3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84D1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60.1</w:t>
            </w:r>
          </w:p>
        </w:tc>
        <w:tc>
          <w:tcPr>
            <w:tcW w:w="0" w:type="auto"/>
          </w:tcPr>
          <w:p w14:paraId="0E607F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B2D3E0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D4F4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M_052_AA</w:t>
            </w:r>
          </w:p>
        </w:tc>
        <w:tc>
          <w:tcPr>
            <w:tcW w:w="0" w:type="auto"/>
          </w:tcPr>
          <w:p w14:paraId="03467A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CD03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3.17e-12</w:t>
            </w:r>
          </w:p>
        </w:tc>
        <w:tc>
          <w:tcPr>
            <w:tcW w:w="0" w:type="auto"/>
          </w:tcPr>
          <w:p w14:paraId="71048C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8348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76F9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42AD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F408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EDA0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8351D9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1D8F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M_052_BOL</w:t>
            </w:r>
          </w:p>
        </w:tc>
        <w:tc>
          <w:tcPr>
            <w:tcW w:w="0" w:type="auto"/>
          </w:tcPr>
          <w:p w14:paraId="3EDCE1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-0.846</w:t>
            </w:r>
          </w:p>
        </w:tc>
        <w:tc>
          <w:tcPr>
            <w:tcW w:w="0" w:type="auto"/>
          </w:tcPr>
          <w:p w14:paraId="3AD25B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13.07204062</w:t>
            </w:r>
          </w:p>
        </w:tc>
        <w:tc>
          <w:tcPr>
            <w:tcW w:w="0" w:type="auto"/>
          </w:tcPr>
          <w:p w14:paraId="3308DF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6C3E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A1F72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93DDB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ACF4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42.5</w:t>
            </w:r>
          </w:p>
        </w:tc>
        <w:tc>
          <w:tcPr>
            <w:tcW w:w="0" w:type="auto"/>
          </w:tcPr>
          <w:p w14:paraId="323BB90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2A7F44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D664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M_053_AA</w:t>
            </w:r>
          </w:p>
        </w:tc>
        <w:tc>
          <w:tcPr>
            <w:tcW w:w="0" w:type="auto"/>
          </w:tcPr>
          <w:p w14:paraId="450A6B2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-29.538</w:t>
            </w:r>
          </w:p>
        </w:tc>
        <w:tc>
          <w:tcPr>
            <w:tcW w:w="0" w:type="auto"/>
          </w:tcPr>
          <w:p w14:paraId="3BBD35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54.44645156</w:t>
            </w:r>
          </w:p>
        </w:tc>
        <w:tc>
          <w:tcPr>
            <w:tcW w:w="0" w:type="auto"/>
          </w:tcPr>
          <w:p w14:paraId="64C3A8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3412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BB09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6ECF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7D2A57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1000.0</w:t>
            </w:r>
          </w:p>
        </w:tc>
        <w:tc>
          <w:tcPr>
            <w:tcW w:w="0" w:type="auto"/>
          </w:tcPr>
          <w:p w14:paraId="5C7795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102.90</w:t>
            </w:r>
          </w:p>
        </w:tc>
      </w:tr>
      <w:tr w:rsidR="00503E1C" w:rsidRPr="003D6741" w14:paraId="0065A91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5430C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M_053_BOL</w:t>
            </w:r>
          </w:p>
        </w:tc>
        <w:tc>
          <w:tcPr>
            <w:tcW w:w="0" w:type="auto"/>
          </w:tcPr>
          <w:p w14:paraId="28E0E1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1.592</w:t>
            </w:r>
          </w:p>
        </w:tc>
        <w:tc>
          <w:tcPr>
            <w:tcW w:w="0" w:type="auto"/>
          </w:tcPr>
          <w:p w14:paraId="563D41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4.39520928</w:t>
            </w:r>
          </w:p>
        </w:tc>
        <w:tc>
          <w:tcPr>
            <w:tcW w:w="0" w:type="auto"/>
          </w:tcPr>
          <w:p w14:paraId="06F815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582E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0695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93E5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4FE8DE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40.4</w:t>
            </w:r>
          </w:p>
        </w:tc>
        <w:tc>
          <w:tcPr>
            <w:tcW w:w="0" w:type="auto"/>
          </w:tcPr>
          <w:p w14:paraId="33AFF5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0.40</w:t>
            </w:r>
          </w:p>
        </w:tc>
      </w:tr>
      <w:tr w:rsidR="00503E1C" w:rsidRPr="003D6741" w14:paraId="56339B1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48DD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M_054_AA</w:t>
            </w:r>
          </w:p>
        </w:tc>
        <w:tc>
          <w:tcPr>
            <w:tcW w:w="0" w:type="auto"/>
          </w:tcPr>
          <w:p w14:paraId="4A91D9E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5.912</w:t>
            </w:r>
          </w:p>
        </w:tc>
        <w:tc>
          <w:tcPr>
            <w:tcW w:w="0" w:type="auto"/>
          </w:tcPr>
          <w:p w14:paraId="5860692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35.26392067</w:t>
            </w:r>
          </w:p>
        </w:tc>
        <w:tc>
          <w:tcPr>
            <w:tcW w:w="0" w:type="auto"/>
          </w:tcPr>
          <w:p w14:paraId="05ADC9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066B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5183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2A34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4223E9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619.9</w:t>
            </w:r>
          </w:p>
        </w:tc>
        <w:tc>
          <w:tcPr>
            <w:tcW w:w="0" w:type="auto"/>
          </w:tcPr>
          <w:p w14:paraId="10C7A5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2.00</w:t>
            </w:r>
          </w:p>
        </w:tc>
      </w:tr>
      <w:tr w:rsidR="00503E1C" w:rsidRPr="003D6741" w14:paraId="7173707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12F2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M_054_BOL</w:t>
            </w:r>
          </w:p>
        </w:tc>
        <w:tc>
          <w:tcPr>
            <w:tcW w:w="0" w:type="auto"/>
          </w:tcPr>
          <w:p w14:paraId="380A99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1.319</w:t>
            </w:r>
          </w:p>
        </w:tc>
        <w:tc>
          <w:tcPr>
            <w:tcW w:w="0" w:type="auto"/>
          </w:tcPr>
          <w:p w14:paraId="09A8DA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9.62269115</w:t>
            </w:r>
          </w:p>
        </w:tc>
        <w:tc>
          <w:tcPr>
            <w:tcW w:w="0" w:type="auto"/>
          </w:tcPr>
          <w:p w14:paraId="2DDE8F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27FE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587B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7B71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0ABA4B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76.8</w:t>
            </w:r>
          </w:p>
        </w:tc>
        <w:tc>
          <w:tcPr>
            <w:tcW w:w="0" w:type="auto"/>
          </w:tcPr>
          <w:p w14:paraId="27EE06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39CA83D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AD5DB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M_055_AA</w:t>
            </w:r>
          </w:p>
        </w:tc>
        <w:tc>
          <w:tcPr>
            <w:tcW w:w="0" w:type="auto"/>
          </w:tcPr>
          <w:p w14:paraId="39F023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1.937</w:t>
            </w:r>
          </w:p>
        </w:tc>
        <w:tc>
          <w:tcPr>
            <w:tcW w:w="0" w:type="auto"/>
          </w:tcPr>
          <w:p w14:paraId="4C8CA5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23.02609761</w:t>
            </w:r>
          </w:p>
        </w:tc>
        <w:tc>
          <w:tcPr>
            <w:tcW w:w="0" w:type="auto"/>
          </w:tcPr>
          <w:p w14:paraId="4ABBDE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4CC3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FFC1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A575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43A583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701.0</w:t>
            </w:r>
          </w:p>
        </w:tc>
        <w:tc>
          <w:tcPr>
            <w:tcW w:w="0" w:type="auto"/>
          </w:tcPr>
          <w:p w14:paraId="3FC3135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237BB2C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FC92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M_055_BOL</w:t>
            </w:r>
          </w:p>
        </w:tc>
        <w:tc>
          <w:tcPr>
            <w:tcW w:w="0" w:type="auto"/>
          </w:tcPr>
          <w:p w14:paraId="2943FFE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1.254</w:t>
            </w:r>
          </w:p>
        </w:tc>
        <w:tc>
          <w:tcPr>
            <w:tcW w:w="0" w:type="auto"/>
          </w:tcPr>
          <w:p w14:paraId="30BC55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4.06287350</w:t>
            </w:r>
          </w:p>
        </w:tc>
        <w:tc>
          <w:tcPr>
            <w:tcW w:w="0" w:type="auto"/>
          </w:tcPr>
          <w:p w14:paraId="4427CA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96AF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C76B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741A8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2A0D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0" w:type="auto"/>
          </w:tcPr>
          <w:p w14:paraId="2A65EE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84611D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6C6B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M_056_AA</w:t>
            </w:r>
          </w:p>
        </w:tc>
        <w:tc>
          <w:tcPr>
            <w:tcW w:w="0" w:type="auto"/>
          </w:tcPr>
          <w:p w14:paraId="5C8385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-51.371</w:t>
            </w:r>
          </w:p>
        </w:tc>
        <w:tc>
          <w:tcPr>
            <w:tcW w:w="0" w:type="auto"/>
          </w:tcPr>
          <w:p w14:paraId="3CAAF9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50.96144385</w:t>
            </w:r>
          </w:p>
        </w:tc>
        <w:tc>
          <w:tcPr>
            <w:tcW w:w="0" w:type="auto"/>
          </w:tcPr>
          <w:p w14:paraId="06285B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38C2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797AD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6B39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91FB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6F6EC9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4B7DB2B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26751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M_056_BOL</w:t>
            </w:r>
          </w:p>
        </w:tc>
        <w:tc>
          <w:tcPr>
            <w:tcW w:w="0" w:type="auto"/>
          </w:tcPr>
          <w:p w14:paraId="7566B7F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0.736</w:t>
            </w:r>
          </w:p>
        </w:tc>
        <w:tc>
          <w:tcPr>
            <w:tcW w:w="0" w:type="auto"/>
          </w:tcPr>
          <w:p w14:paraId="00AD4D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2.91049336</w:t>
            </w:r>
          </w:p>
        </w:tc>
        <w:tc>
          <w:tcPr>
            <w:tcW w:w="0" w:type="auto"/>
          </w:tcPr>
          <w:p w14:paraId="13809B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CA1C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B3E5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6618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BB7A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0" w:type="auto"/>
          </w:tcPr>
          <w:p w14:paraId="1964CF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A25D03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F14C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M_057_AA</w:t>
            </w:r>
          </w:p>
        </w:tc>
        <w:tc>
          <w:tcPr>
            <w:tcW w:w="0" w:type="auto"/>
          </w:tcPr>
          <w:p w14:paraId="7F0C72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99328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3.21e-12</w:t>
            </w:r>
          </w:p>
        </w:tc>
        <w:tc>
          <w:tcPr>
            <w:tcW w:w="0" w:type="auto"/>
          </w:tcPr>
          <w:p w14:paraId="5F33C4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0A08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01B8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19BB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2B99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999C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DD85B4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2B18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M_057_BOL</w:t>
            </w:r>
          </w:p>
        </w:tc>
        <w:tc>
          <w:tcPr>
            <w:tcW w:w="0" w:type="auto"/>
          </w:tcPr>
          <w:p w14:paraId="4D50EA5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1.533</w:t>
            </w:r>
          </w:p>
        </w:tc>
        <w:tc>
          <w:tcPr>
            <w:tcW w:w="0" w:type="auto"/>
          </w:tcPr>
          <w:p w14:paraId="343C1B0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4.95848801</w:t>
            </w:r>
          </w:p>
        </w:tc>
        <w:tc>
          <w:tcPr>
            <w:tcW w:w="0" w:type="auto"/>
          </w:tcPr>
          <w:p w14:paraId="00E681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0B01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494C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0EBA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273D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64.3</w:t>
            </w:r>
          </w:p>
        </w:tc>
        <w:tc>
          <w:tcPr>
            <w:tcW w:w="0" w:type="auto"/>
          </w:tcPr>
          <w:p w14:paraId="66600C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68D809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31C8B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M_058_AA</w:t>
            </w:r>
          </w:p>
        </w:tc>
        <w:tc>
          <w:tcPr>
            <w:tcW w:w="0" w:type="auto"/>
          </w:tcPr>
          <w:p w14:paraId="50ED26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-71.263</w:t>
            </w:r>
          </w:p>
        </w:tc>
        <w:tc>
          <w:tcPr>
            <w:tcW w:w="0" w:type="auto"/>
          </w:tcPr>
          <w:p w14:paraId="34F2E9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47.17342334</w:t>
            </w:r>
          </w:p>
        </w:tc>
        <w:tc>
          <w:tcPr>
            <w:tcW w:w="0" w:type="auto"/>
          </w:tcPr>
          <w:p w14:paraId="660748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7657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F5AE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3990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14:paraId="3D5C52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123.0</w:t>
            </w:r>
          </w:p>
        </w:tc>
        <w:tc>
          <w:tcPr>
            <w:tcW w:w="0" w:type="auto"/>
          </w:tcPr>
          <w:p w14:paraId="19E08C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100.50</w:t>
            </w:r>
          </w:p>
        </w:tc>
      </w:tr>
      <w:tr w:rsidR="00503E1C" w:rsidRPr="003D6741" w14:paraId="7A52B0E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8A903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M_058_BOL</w:t>
            </w:r>
          </w:p>
        </w:tc>
        <w:tc>
          <w:tcPr>
            <w:tcW w:w="0" w:type="auto"/>
          </w:tcPr>
          <w:p w14:paraId="17CBA8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0.434</w:t>
            </w:r>
          </w:p>
        </w:tc>
        <w:tc>
          <w:tcPr>
            <w:tcW w:w="0" w:type="auto"/>
          </w:tcPr>
          <w:p w14:paraId="7AFD05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1.54977691</w:t>
            </w:r>
          </w:p>
        </w:tc>
        <w:tc>
          <w:tcPr>
            <w:tcW w:w="0" w:type="auto"/>
          </w:tcPr>
          <w:p w14:paraId="57DC00F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1D20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7E41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A7F2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FD20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</w:tcPr>
          <w:p w14:paraId="36D3E7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00E8C2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AC64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M_059_AA</w:t>
            </w:r>
          </w:p>
        </w:tc>
        <w:tc>
          <w:tcPr>
            <w:tcW w:w="0" w:type="auto"/>
          </w:tcPr>
          <w:p w14:paraId="227532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5.265</w:t>
            </w:r>
          </w:p>
        </w:tc>
        <w:tc>
          <w:tcPr>
            <w:tcW w:w="0" w:type="auto"/>
          </w:tcPr>
          <w:p w14:paraId="05151A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53.99334443</w:t>
            </w:r>
          </w:p>
        </w:tc>
        <w:tc>
          <w:tcPr>
            <w:tcW w:w="0" w:type="auto"/>
          </w:tcPr>
          <w:p w14:paraId="15A9D0D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BCEA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7AEF4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3B5F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2BD134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951.0</w:t>
            </w:r>
          </w:p>
        </w:tc>
        <w:tc>
          <w:tcPr>
            <w:tcW w:w="0" w:type="auto"/>
          </w:tcPr>
          <w:p w14:paraId="13E194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1.20</w:t>
            </w:r>
          </w:p>
        </w:tc>
      </w:tr>
      <w:tr w:rsidR="00503E1C" w:rsidRPr="003D6741" w14:paraId="0513783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43E9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M_059_BOL</w:t>
            </w:r>
          </w:p>
        </w:tc>
        <w:tc>
          <w:tcPr>
            <w:tcW w:w="0" w:type="auto"/>
          </w:tcPr>
          <w:p w14:paraId="5E82E3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1.428</w:t>
            </w:r>
          </w:p>
        </w:tc>
        <w:tc>
          <w:tcPr>
            <w:tcW w:w="0" w:type="auto"/>
          </w:tcPr>
          <w:p w14:paraId="5E6176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3.88527185</w:t>
            </w:r>
          </w:p>
        </w:tc>
        <w:tc>
          <w:tcPr>
            <w:tcW w:w="0" w:type="auto"/>
          </w:tcPr>
          <w:p w14:paraId="5C14FF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9CF5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71E7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C4B2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008D5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32.3</w:t>
            </w:r>
          </w:p>
        </w:tc>
        <w:tc>
          <w:tcPr>
            <w:tcW w:w="0" w:type="auto"/>
          </w:tcPr>
          <w:p w14:paraId="693A85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BB1501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EB2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M_060_AA</w:t>
            </w:r>
          </w:p>
        </w:tc>
        <w:tc>
          <w:tcPr>
            <w:tcW w:w="0" w:type="auto"/>
          </w:tcPr>
          <w:p w14:paraId="59A750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6.323</w:t>
            </w:r>
          </w:p>
        </w:tc>
        <w:tc>
          <w:tcPr>
            <w:tcW w:w="0" w:type="auto"/>
          </w:tcPr>
          <w:p w14:paraId="02C5D7C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46.74622030</w:t>
            </w:r>
          </w:p>
        </w:tc>
        <w:tc>
          <w:tcPr>
            <w:tcW w:w="0" w:type="auto"/>
          </w:tcPr>
          <w:p w14:paraId="7AF356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47F7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EFFC1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A6D6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777EAA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818.1</w:t>
            </w:r>
          </w:p>
        </w:tc>
        <w:tc>
          <w:tcPr>
            <w:tcW w:w="0" w:type="auto"/>
          </w:tcPr>
          <w:p w14:paraId="516BB2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3.50</w:t>
            </w:r>
          </w:p>
        </w:tc>
      </w:tr>
      <w:tr w:rsidR="00503E1C" w:rsidRPr="003D6741" w14:paraId="09AB4F5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953C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M_060_BOL</w:t>
            </w:r>
          </w:p>
        </w:tc>
        <w:tc>
          <w:tcPr>
            <w:tcW w:w="0" w:type="auto"/>
          </w:tcPr>
          <w:p w14:paraId="19EFA4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0" w:type="auto"/>
          </w:tcPr>
          <w:p w14:paraId="197C21F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11.29286865</w:t>
            </w:r>
          </w:p>
        </w:tc>
        <w:tc>
          <w:tcPr>
            <w:tcW w:w="0" w:type="auto"/>
          </w:tcPr>
          <w:p w14:paraId="4A307D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38CC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03B6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7BC80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B665E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45.2</w:t>
            </w:r>
          </w:p>
        </w:tc>
        <w:tc>
          <w:tcPr>
            <w:tcW w:w="0" w:type="auto"/>
          </w:tcPr>
          <w:p w14:paraId="736F235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46061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09AC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M_061_AA</w:t>
            </w:r>
          </w:p>
        </w:tc>
        <w:tc>
          <w:tcPr>
            <w:tcW w:w="0" w:type="auto"/>
          </w:tcPr>
          <w:p w14:paraId="740D63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2.164</w:t>
            </w:r>
          </w:p>
        </w:tc>
        <w:tc>
          <w:tcPr>
            <w:tcW w:w="0" w:type="auto"/>
          </w:tcPr>
          <w:p w14:paraId="40BACE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34.79370581</w:t>
            </w:r>
          </w:p>
        </w:tc>
        <w:tc>
          <w:tcPr>
            <w:tcW w:w="0" w:type="auto"/>
          </w:tcPr>
          <w:p w14:paraId="59929C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837F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C04F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B342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0" w:type="auto"/>
          </w:tcPr>
          <w:p w14:paraId="42FE28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638.2</w:t>
            </w:r>
          </w:p>
        </w:tc>
        <w:tc>
          <w:tcPr>
            <w:tcW w:w="0" w:type="auto"/>
          </w:tcPr>
          <w:p w14:paraId="2B7742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2.58</w:t>
            </w:r>
          </w:p>
        </w:tc>
      </w:tr>
      <w:tr w:rsidR="00503E1C" w:rsidRPr="003D6741" w14:paraId="7465369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3B9D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M_061_BOL</w:t>
            </w:r>
          </w:p>
        </w:tc>
        <w:tc>
          <w:tcPr>
            <w:tcW w:w="0" w:type="auto"/>
          </w:tcPr>
          <w:p w14:paraId="42DDCD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2.527</w:t>
            </w:r>
          </w:p>
        </w:tc>
        <w:tc>
          <w:tcPr>
            <w:tcW w:w="0" w:type="auto"/>
          </w:tcPr>
          <w:p w14:paraId="522D9A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3.83938843</w:t>
            </w:r>
          </w:p>
        </w:tc>
        <w:tc>
          <w:tcPr>
            <w:tcW w:w="0" w:type="auto"/>
          </w:tcPr>
          <w:p w14:paraId="3A9876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F69B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B0E8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D2CA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1AB4AB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20338A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4.00</w:t>
            </w:r>
          </w:p>
        </w:tc>
      </w:tr>
      <w:tr w:rsidR="00503E1C" w:rsidRPr="003D6741" w14:paraId="709B5BF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BCA7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M_062_AA</w:t>
            </w:r>
          </w:p>
        </w:tc>
        <w:tc>
          <w:tcPr>
            <w:tcW w:w="0" w:type="auto"/>
          </w:tcPr>
          <w:p w14:paraId="15C33D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-16.807</w:t>
            </w:r>
          </w:p>
        </w:tc>
        <w:tc>
          <w:tcPr>
            <w:tcW w:w="0" w:type="auto"/>
          </w:tcPr>
          <w:p w14:paraId="7E1864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52.00397992</w:t>
            </w:r>
          </w:p>
        </w:tc>
        <w:tc>
          <w:tcPr>
            <w:tcW w:w="0" w:type="auto"/>
          </w:tcPr>
          <w:p w14:paraId="08DA1D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A219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A866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791D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2360FE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1001.0</w:t>
            </w:r>
          </w:p>
        </w:tc>
        <w:tc>
          <w:tcPr>
            <w:tcW w:w="0" w:type="auto"/>
          </w:tcPr>
          <w:p w14:paraId="5B15DB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1.25</w:t>
            </w:r>
          </w:p>
        </w:tc>
      </w:tr>
      <w:tr w:rsidR="00503E1C" w:rsidRPr="003D6741" w14:paraId="0F1E4D4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23F41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M_062_BOL</w:t>
            </w:r>
          </w:p>
        </w:tc>
        <w:tc>
          <w:tcPr>
            <w:tcW w:w="0" w:type="auto"/>
          </w:tcPr>
          <w:p w14:paraId="6556E1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0.985</w:t>
            </w:r>
          </w:p>
        </w:tc>
        <w:tc>
          <w:tcPr>
            <w:tcW w:w="0" w:type="auto"/>
          </w:tcPr>
          <w:p w14:paraId="512352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8.44454554</w:t>
            </w:r>
          </w:p>
        </w:tc>
        <w:tc>
          <w:tcPr>
            <w:tcW w:w="0" w:type="auto"/>
          </w:tcPr>
          <w:p w14:paraId="531EA8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37A0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282A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E714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17EF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58.4</w:t>
            </w:r>
          </w:p>
        </w:tc>
        <w:tc>
          <w:tcPr>
            <w:tcW w:w="0" w:type="auto"/>
          </w:tcPr>
          <w:p w14:paraId="03592C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E05423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879D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M_063_AA</w:t>
            </w:r>
          </w:p>
        </w:tc>
        <w:tc>
          <w:tcPr>
            <w:tcW w:w="0" w:type="auto"/>
          </w:tcPr>
          <w:p w14:paraId="46B5D7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-9.033</w:t>
            </w:r>
          </w:p>
        </w:tc>
        <w:tc>
          <w:tcPr>
            <w:tcW w:w="0" w:type="auto"/>
          </w:tcPr>
          <w:p w14:paraId="490D0F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51.14115827</w:t>
            </w:r>
          </w:p>
        </w:tc>
        <w:tc>
          <w:tcPr>
            <w:tcW w:w="0" w:type="auto"/>
          </w:tcPr>
          <w:p w14:paraId="1526CA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2558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B9C6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FB94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</w:tcPr>
          <w:p w14:paraId="227663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901.9</w:t>
            </w:r>
          </w:p>
        </w:tc>
        <w:tc>
          <w:tcPr>
            <w:tcW w:w="0" w:type="auto"/>
          </w:tcPr>
          <w:p w14:paraId="32DC06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1.30</w:t>
            </w:r>
          </w:p>
        </w:tc>
      </w:tr>
      <w:tr w:rsidR="00503E1C" w:rsidRPr="003D6741" w14:paraId="7D24AB6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A598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M_063_BOL</w:t>
            </w:r>
          </w:p>
        </w:tc>
        <w:tc>
          <w:tcPr>
            <w:tcW w:w="0" w:type="auto"/>
          </w:tcPr>
          <w:p w14:paraId="6FD95B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-0.733</w:t>
            </w:r>
          </w:p>
        </w:tc>
        <w:tc>
          <w:tcPr>
            <w:tcW w:w="0" w:type="auto"/>
          </w:tcPr>
          <w:p w14:paraId="008C6E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14.26179142</w:t>
            </w:r>
          </w:p>
        </w:tc>
        <w:tc>
          <w:tcPr>
            <w:tcW w:w="0" w:type="auto"/>
          </w:tcPr>
          <w:p w14:paraId="266C56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46BF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1B8F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5C1D4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DC79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0" w:type="auto"/>
          </w:tcPr>
          <w:p w14:paraId="472F50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F9E78E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05BB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M_064_AA</w:t>
            </w:r>
          </w:p>
        </w:tc>
        <w:tc>
          <w:tcPr>
            <w:tcW w:w="0" w:type="auto"/>
          </w:tcPr>
          <w:p w14:paraId="0E5C73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19.117</w:t>
            </w:r>
          </w:p>
        </w:tc>
        <w:tc>
          <w:tcPr>
            <w:tcW w:w="0" w:type="auto"/>
          </w:tcPr>
          <w:p w14:paraId="0BBE0E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21.72497431</w:t>
            </w:r>
          </w:p>
        </w:tc>
        <w:tc>
          <w:tcPr>
            <w:tcW w:w="0" w:type="auto"/>
          </w:tcPr>
          <w:p w14:paraId="15509A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31F4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277449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</w:tcPr>
          <w:p w14:paraId="3327AB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13DD90F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0" w:type="auto"/>
          </w:tcPr>
          <w:p w14:paraId="360E59F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25.00</w:t>
            </w:r>
          </w:p>
        </w:tc>
      </w:tr>
      <w:tr w:rsidR="00503E1C" w:rsidRPr="003D6741" w14:paraId="03FB74A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92034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M_064_BOL</w:t>
            </w:r>
          </w:p>
        </w:tc>
        <w:tc>
          <w:tcPr>
            <w:tcW w:w="0" w:type="auto"/>
          </w:tcPr>
          <w:p w14:paraId="459472D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2.065</w:t>
            </w:r>
          </w:p>
        </w:tc>
        <w:tc>
          <w:tcPr>
            <w:tcW w:w="0" w:type="auto"/>
          </w:tcPr>
          <w:p w14:paraId="6B0676D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5.03902663</w:t>
            </w:r>
          </w:p>
        </w:tc>
        <w:tc>
          <w:tcPr>
            <w:tcW w:w="0" w:type="auto"/>
          </w:tcPr>
          <w:p w14:paraId="720A4D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4767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5929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945B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93B0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44.5</w:t>
            </w:r>
          </w:p>
        </w:tc>
        <w:tc>
          <w:tcPr>
            <w:tcW w:w="0" w:type="auto"/>
          </w:tcPr>
          <w:p w14:paraId="7FEEB7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1F9243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B7A0A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M_065_AA</w:t>
            </w:r>
          </w:p>
        </w:tc>
        <w:tc>
          <w:tcPr>
            <w:tcW w:w="0" w:type="auto"/>
          </w:tcPr>
          <w:p w14:paraId="7F9B33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-49.950</w:t>
            </w:r>
          </w:p>
        </w:tc>
        <w:tc>
          <w:tcPr>
            <w:tcW w:w="0" w:type="auto"/>
          </w:tcPr>
          <w:p w14:paraId="000F151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70.63996744</w:t>
            </w:r>
          </w:p>
        </w:tc>
        <w:tc>
          <w:tcPr>
            <w:tcW w:w="0" w:type="auto"/>
          </w:tcPr>
          <w:p w14:paraId="5DA8C8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2B67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-74.9</w:t>
            </w:r>
          </w:p>
        </w:tc>
        <w:tc>
          <w:tcPr>
            <w:tcW w:w="0" w:type="auto"/>
          </w:tcPr>
          <w:p w14:paraId="2F35B9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-50.0</w:t>
            </w:r>
          </w:p>
        </w:tc>
        <w:tc>
          <w:tcPr>
            <w:tcW w:w="0" w:type="auto"/>
          </w:tcPr>
          <w:p w14:paraId="3B29D37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-25.0</w:t>
            </w:r>
          </w:p>
        </w:tc>
        <w:tc>
          <w:tcPr>
            <w:tcW w:w="0" w:type="auto"/>
          </w:tcPr>
          <w:p w14:paraId="4EA37D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0A44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49.95</w:t>
            </w:r>
          </w:p>
        </w:tc>
      </w:tr>
      <w:tr w:rsidR="00503E1C" w:rsidRPr="003D6741" w14:paraId="4250406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F58E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M_065_BOL</w:t>
            </w:r>
          </w:p>
        </w:tc>
        <w:tc>
          <w:tcPr>
            <w:tcW w:w="0" w:type="auto"/>
          </w:tcPr>
          <w:p w14:paraId="22335B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1.058</w:t>
            </w:r>
          </w:p>
        </w:tc>
        <w:tc>
          <w:tcPr>
            <w:tcW w:w="0" w:type="auto"/>
          </w:tcPr>
          <w:p w14:paraId="273B00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3.77249681</w:t>
            </w:r>
          </w:p>
        </w:tc>
        <w:tc>
          <w:tcPr>
            <w:tcW w:w="0" w:type="auto"/>
          </w:tcPr>
          <w:p w14:paraId="1D9FC0C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B307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2B14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AECC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F137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80.2</w:t>
            </w:r>
          </w:p>
        </w:tc>
        <w:tc>
          <w:tcPr>
            <w:tcW w:w="0" w:type="auto"/>
          </w:tcPr>
          <w:p w14:paraId="22E4E5C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D3FF0E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3E7A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M_066_AA</w:t>
            </w:r>
          </w:p>
        </w:tc>
        <w:tc>
          <w:tcPr>
            <w:tcW w:w="0" w:type="auto"/>
          </w:tcPr>
          <w:p w14:paraId="459B57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738039E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2.60e-12</w:t>
            </w:r>
          </w:p>
        </w:tc>
        <w:tc>
          <w:tcPr>
            <w:tcW w:w="0" w:type="auto"/>
          </w:tcPr>
          <w:p w14:paraId="193B39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14F0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5BCD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DCD2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7CE8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00D03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35FB8C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0A50C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M_066_BOL</w:t>
            </w:r>
          </w:p>
        </w:tc>
        <w:tc>
          <w:tcPr>
            <w:tcW w:w="0" w:type="auto"/>
          </w:tcPr>
          <w:p w14:paraId="1BCA6B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1.691</w:t>
            </w:r>
          </w:p>
        </w:tc>
        <w:tc>
          <w:tcPr>
            <w:tcW w:w="0" w:type="auto"/>
          </w:tcPr>
          <w:p w14:paraId="3F86A7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4.57924938</w:t>
            </w:r>
          </w:p>
        </w:tc>
        <w:tc>
          <w:tcPr>
            <w:tcW w:w="0" w:type="auto"/>
          </w:tcPr>
          <w:p w14:paraId="2BDB9B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EC16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20F8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FB156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7036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50.8</w:t>
            </w:r>
          </w:p>
        </w:tc>
        <w:tc>
          <w:tcPr>
            <w:tcW w:w="0" w:type="auto"/>
          </w:tcPr>
          <w:p w14:paraId="2BED8D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A824C3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4068D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M_067_AA</w:t>
            </w:r>
          </w:p>
        </w:tc>
        <w:tc>
          <w:tcPr>
            <w:tcW w:w="0" w:type="auto"/>
          </w:tcPr>
          <w:p w14:paraId="34038D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2.463</w:t>
            </w:r>
          </w:p>
        </w:tc>
        <w:tc>
          <w:tcPr>
            <w:tcW w:w="0" w:type="auto"/>
          </w:tcPr>
          <w:p w14:paraId="0748D5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19.17140855</w:t>
            </w:r>
          </w:p>
        </w:tc>
        <w:tc>
          <w:tcPr>
            <w:tcW w:w="0" w:type="auto"/>
          </w:tcPr>
          <w:p w14:paraId="102E567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B7A2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D41E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A457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2B7A2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344.5</w:t>
            </w:r>
          </w:p>
        </w:tc>
        <w:tc>
          <w:tcPr>
            <w:tcW w:w="0" w:type="auto"/>
          </w:tcPr>
          <w:p w14:paraId="49D5CF6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741A1B6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3348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M_067_BOL</w:t>
            </w:r>
          </w:p>
        </w:tc>
        <w:tc>
          <w:tcPr>
            <w:tcW w:w="0" w:type="auto"/>
          </w:tcPr>
          <w:p w14:paraId="6CF3B2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1.911</w:t>
            </w:r>
          </w:p>
        </w:tc>
        <w:tc>
          <w:tcPr>
            <w:tcW w:w="0" w:type="auto"/>
          </w:tcPr>
          <w:p w14:paraId="5C1E66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3.97628445</w:t>
            </w:r>
          </w:p>
        </w:tc>
        <w:tc>
          <w:tcPr>
            <w:tcW w:w="0" w:type="auto"/>
          </w:tcPr>
          <w:p w14:paraId="155F0B2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3ACEF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2211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0911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0" w:type="auto"/>
          </w:tcPr>
          <w:p w14:paraId="79ECEC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43.8</w:t>
            </w:r>
          </w:p>
        </w:tc>
        <w:tc>
          <w:tcPr>
            <w:tcW w:w="0" w:type="auto"/>
          </w:tcPr>
          <w:p w14:paraId="1143E0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2.40</w:t>
            </w:r>
          </w:p>
        </w:tc>
      </w:tr>
      <w:tr w:rsidR="00503E1C" w:rsidRPr="003D6741" w14:paraId="0A5841C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A16A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M_068_AA</w:t>
            </w:r>
          </w:p>
        </w:tc>
        <w:tc>
          <w:tcPr>
            <w:tcW w:w="0" w:type="auto"/>
          </w:tcPr>
          <w:p w14:paraId="3A65108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2.945</w:t>
            </w:r>
          </w:p>
        </w:tc>
        <w:tc>
          <w:tcPr>
            <w:tcW w:w="0" w:type="auto"/>
          </w:tcPr>
          <w:p w14:paraId="523762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27.28808023</w:t>
            </w:r>
          </w:p>
        </w:tc>
        <w:tc>
          <w:tcPr>
            <w:tcW w:w="0" w:type="auto"/>
          </w:tcPr>
          <w:p w14:paraId="31D384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8BA0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8F13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F7C94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F0D9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959.0</w:t>
            </w:r>
          </w:p>
        </w:tc>
        <w:tc>
          <w:tcPr>
            <w:tcW w:w="0" w:type="auto"/>
          </w:tcPr>
          <w:p w14:paraId="7EE3F5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EF012F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F9C7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M_068_BOL</w:t>
            </w:r>
          </w:p>
        </w:tc>
        <w:tc>
          <w:tcPr>
            <w:tcW w:w="0" w:type="auto"/>
          </w:tcPr>
          <w:p w14:paraId="7B8398F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2.105</w:t>
            </w:r>
          </w:p>
        </w:tc>
        <w:tc>
          <w:tcPr>
            <w:tcW w:w="0" w:type="auto"/>
          </w:tcPr>
          <w:p w14:paraId="02910EA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5.12656681</w:t>
            </w:r>
          </w:p>
        </w:tc>
        <w:tc>
          <w:tcPr>
            <w:tcW w:w="0" w:type="auto"/>
          </w:tcPr>
          <w:p w14:paraId="11EB25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1A12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559A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0EDF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1CB1B5F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44.0</w:t>
            </w:r>
          </w:p>
        </w:tc>
        <w:tc>
          <w:tcPr>
            <w:tcW w:w="0" w:type="auto"/>
          </w:tcPr>
          <w:p w14:paraId="689F36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0.40</w:t>
            </w:r>
          </w:p>
        </w:tc>
      </w:tr>
      <w:tr w:rsidR="00503E1C" w:rsidRPr="003D6741" w14:paraId="046FAFA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40A3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M_069_AA</w:t>
            </w:r>
          </w:p>
        </w:tc>
        <w:tc>
          <w:tcPr>
            <w:tcW w:w="0" w:type="auto"/>
          </w:tcPr>
          <w:p w14:paraId="6AD87E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-31.256</w:t>
            </w:r>
          </w:p>
        </w:tc>
        <w:tc>
          <w:tcPr>
            <w:tcW w:w="0" w:type="auto"/>
          </w:tcPr>
          <w:p w14:paraId="0E8744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56.15740396</w:t>
            </w:r>
          </w:p>
        </w:tc>
        <w:tc>
          <w:tcPr>
            <w:tcW w:w="0" w:type="auto"/>
          </w:tcPr>
          <w:p w14:paraId="7664F4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133C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17D3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2495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1674BF8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940.0</w:t>
            </w:r>
          </w:p>
        </w:tc>
        <w:tc>
          <w:tcPr>
            <w:tcW w:w="0" w:type="auto"/>
          </w:tcPr>
          <w:p w14:paraId="17E342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102.90</w:t>
            </w:r>
          </w:p>
        </w:tc>
      </w:tr>
      <w:tr w:rsidR="00503E1C" w:rsidRPr="003D6741" w14:paraId="02845B6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2286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M_069_BOL</w:t>
            </w:r>
          </w:p>
        </w:tc>
        <w:tc>
          <w:tcPr>
            <w:tcW w:w="0" w:type="auto"/>
          </w:tcPr>
          <w:p w14:paraId="0CC51D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0.314</w:t>
            </w:r>
          </w:p>
        </w:tc>
        <w:tc>
          <w:tcPr>
            <w:tcW w:w="0" w:type="auto"/>
          </w:tcPr>
          <w:p w14:paraId="010A270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4.79357821</w:t>
            </w:r>
          </w:p>
        </w:tc>
        <w:tc>
          <w:tcPr>
            <w:tcW w:w="0" w:type="auto"/>
          </w:tcPr>
          <w:p w14:paraId="7D88C5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1C56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380B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0C66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D5C9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0" w:type="auto"/>
          </w:tcPr>
          <w:p w14:paraId="00A985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760021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4152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M_070_AA</w:t>
            </w:r>
          </w:p>
        </w:tc>
        <w:tc>
          <w:tcPr>
            <w:tcW w:w="0" w:type="auto"/>
          </w:tcPr>
          <w:p w14:paraId="599C53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-7.811</w:t>
            </w:r>
          </w:p>
        </w:tc>
        <w:tc>
          <w:tcPr>
            <w:tcW w:w="0" w:type="auto"/>
          </w:tcPr>
          <w:p w14:paraId="5D2D7E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35.74604803</w:t>
            </w:r>
          </w:p>
        </w:tc>
        <w:tc>
          <w:tcPr>
            <w:tcW w:w="0" w:type="auto"/>
          </w:tcPr>
          <w:p w14:paraId="354F5A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3D56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2A2B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C38C0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E013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246.6</w:t>
            </w:r>
          </w:p>
        </w:tc>
        <w:tc>
          <w:tcPr>
            <w:tcW w:w="0" w:type="auto"/>
          </w:tcPr>
          <w:p w14:paraId="7F48CF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CBE950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C020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M_070_BOL</w:t>
            </w:r>
          </w:p>
        </w:tc>
        <w:tc>
          <w:tcPr>
            <w:tcW w:w="0" w:type="auto"/>
          </w:tcPr>
          <w:p w14:paraId="7E273E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-49.917</w:t>
            </w:r>
          </w:p>
        </w:tc>
        <w:tc>
          <w:tcPr>
            <w:tcW w:w="0" w:type="auto"/>
          </w:tcPr>
          <w:p w14:paraId="42A32F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50.40579119</w:t>
            </w:r>
          </w:p>
        </w:tc>
        <w:tc>
          <w:tcPr>
            <w:tcW w:w="0" w:type="auto"/>
          </w:tcPr>
          <w:p w14:paraId="096BAA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7E6A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BE68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-50.0</w:t>
            </w:r>
          </w:p>
        </w:tc>
        <w:tc>
          <w:tcPr>
            <w:tcW w:w="0" w:type="auto"/>
          </w:tcPr>
          <w:p w14:paraId="11A97B1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E2C6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FF3F3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06C917C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69015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M_071_AA</w:t>
            </w:r>
          </w:p>
        </w:tc>
        <w:tc>
          <w:tcPr>
            <w:tcW w:w="0" w:type="auto"/>
          </w:tcPr>
          <w:p w14:paraId="75655C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-19.403</w:t>
            </w:r>
          </w:p>
        </w:tc>
        <w:tc>
          <w:tcPr>
            <w:tcW w:w="0" w:type="auto"/>
          </w:tcPr>
          <w:p w14:paraId="4CAA75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42.79921894</w:t>
            </w:r>
          </w:p>
        </w:tc>
        <w:tc>
          <w:tcPr>
            <w:tcW w:w="0" w:type="auto"/>
          </w:tcPr>
          <w:p w14:paraId="427B7E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C35A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784D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4C476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5BDC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0" w:type="auto"/>
          </w:tcPr>
          <w:p w14:paraId="3132D9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FED145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11A9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M_071_BOL</w:t>
            </w:r>
          </w:p>
        </w:tc>
        <w:tc>
          <w:tcPr>
            <w:tcW w:w="0" w:type="auto"/>
          </w:tcPr>
          <w:p w14:paraId="1E85AD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0" w:type="auto"/>
          </w:tcPr>
          <w:p w14:paraId="095667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4.31642266</w:t>
            </w:r>
          </w:p>
        </w:tc>
        <w:tc>
          <w:tcPr>
            <w:tcW w:w="0" w:type="auto"/>
          </w:tcPr>
          <w:p w14:paraId="52D9BF0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8149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EAC00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D68A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518505D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40.1</w:t>
            </w:r>
          </w:p>
        </w:tc>
        <w:tc>
          <w:tcPr>
            <w:tcW w:w="0" w:type="auto"/>
          </w:tcPr>
          <w:p w14:paraId="773ED1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73A375F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1C35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M_072_AA</w:t>
            </w:r>
          </w:p>
        </w:tc>
        <w:tc>
          <w:tcPr>
            <w:tcW w:w="0" w:type="auto"/>
          </w:tcPr>
          <w:p w14:paraId="611FBE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-3.933</w:t>
            </w:r>
          </w:p>
        </w:tc>
        <w:tc>
          <w:tcPr>
            <w:tcW w:w="0" w:type="auto"/>
          </w:tcPr>
          <w:p w14:paraId="19EA117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36.78336412</w:t>
            </w:r>
          </w:p>
        </w:tc>
        <w:tc>
          <w:tcPr>
            <w:tcW w:w="0" w:type="auto"/>
          </w:tcPr>
          <w:p w14:paraId="43AC81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016B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9106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B4B4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026B26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153.9</w:t>
            </w:r>
          </w:p>
        </w:tc>
        <w:tc>
          <w:tcPr>
            <w:tcW w:w="0" w:type="auto"/>
          </w:tcPr>
          <w:p w14:paraId="63B361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0C79A92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F0FF7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M_072_BOL</w:t>
            </w:r>
          </w:p>
        </w:tc>
        <w:tc>
          <w:tcPr>
            <w:tcW w:w="0" w:type="auto"/>
          </w:tcPr>
          <w:p w14:paraId="18861C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1.097</w:t>
            </w:r>
          </w:p>
        </w:tc>
        <w:tc>
          <w:tcPr>
            <w:tcW w:w="0" w:type="auto"/>
          </w:tcPr>
          <w:p w14:paraId="6C126F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3.25174391</w:t>
            </w:r>
          </w:p>
        </w:tc>
        <w:tc>
          <w:tcPr>
            <w:tcW w:w="0" w:type="auto"/>
          </w:tcPr>
          <w:p w14:paraId="1A5F66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FC4B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DAA0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4C50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AD9E7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50.2</w:t>
            </w:r>
          </w:p>
        </w:tc>
        <w:tc>
          <w:tcPr>
            <w:tcW w:w="0" w:type="auto"/>
          </w:tcPr>
          <w:p w14:paraId="74A5820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F89704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BCF0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M_073_AA</w:t>
            </w:r>
          </w:p>
        </w:tc>
        <w:tc>
          <w:tcPr>
            <w:tcW w:w="0" w:type="auto"/>
          </w:tcPr>
          <w:p w14:paraId="07223B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-79.437</w:t>
            </w:r>
          </w:p>
        </w:tc>
        <w:tc>
          <w:tcPr>
            <w:tcW w:w="0" w:type="auto"/>
          </w:tcPr>
          <w:p w14:paraId="475BFA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47.62421548</w:t>
            </w:r>
          </w:p>
        </w:tc>
        <w:tc>
          <w:tcPr>
            <w:tcW w:w="0" w:type="auto"/>
          </w:tcPr>
          <w:p w14:paraId="2EB5B0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4617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039C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8762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E5A9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903.0</w:t>
            </w:r>
          </w:p>
        </w:tc>
        <w:tc>
          <w:tcPr>
            <w:tcW w:w="0" w:type="auto"/>
          </w:tcPr>
          <w:p w14:paraId="6DAC8C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A21012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487E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M_073_BOL</w:t>
            </w:r>
          </w:p>
        </w:tc>
        <w:tc>
          <w:tcPr>
            <w:tcW w:w="0" w:type="auto"/>
          </w:tcPr>
          <w:p w14:paraId="10FE0F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7DA904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8.68e-13</w:t>
            </w:r>
          </w:p>
        </w:tc>
        <w:tc>
          <w:tcPr>
            <w:tcW w:w="0" w:type="auto"/>
          </w:tcPr>
          <w:p w14:paraId="582EAF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05D1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4C0E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E5C7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1FBF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0D8E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88868B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6B6B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M_074_AA</w:t>
            </w:r>
          </w:p>
        </w:tc>
        <w:tc>
          <w:tcPr>
            <w:tcW w:w="0" w:type="auto"/>
          </w:tcPr>
          <w:p w14:paraId="610BAFF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186A86C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1.48e-14</w:t>
            </w:r>
          </w:p>
        </w:tc>
        <w:tc>
          <w:tcPr>
            <w:tcW w:w="0" w:type="auto"/>
          </w:tcPr>
          <w:p w14:paraId="49C03C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DB29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C63A7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BDF9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0AC0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86D4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BE99C7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25544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M_074_BOL</w:t>
            </w:r>
          </w:p>
        </w:tc>
        <w:tc>
          <w:tcPr>
            <w:tcW w:w="0" w:type="auto"/>
          </w:tcPr>
          <w:p w14:paraId="771ED2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1.113</w:t>
            </w:r>
          </w:p>
        </w:tc>
        <w:tc>
          <w:tcPr>
            <w:tcW w:w="0" w:type="auto"/>
          </w:tcPr>
          <w:p w14:paraId="748146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3.58199358</w:t>
            </w:r>
          </w:p>
        </w:tc>
        <w:tc>
          <w:tcPr>
            <w:tcW w:w="0" w:type="auto"/>
          </w:tcPr>
          <w:p w14:paraId="1E83AB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65D4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8C31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6259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11FE6F0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0" w:type="auto"/>
          </w:tcPr>
          <w:p w14:paraId="68F577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</w:t>
            </w:r>
          </w:p>
        </w:tc>
      </w:tr>
      <w:tr w:rsidR="00503E1C" w:rsidRPr="003D6741" w14:paraId="73B027C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5488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M_075_AA</w:t>
            </w:r>
          </w:p>
        </w:tc>
        <w:tc>
          <w:tcPr>
            <w:tcW w:w="0" w:type="auto"/>
          </w:tcPr>
          <w:p w14:paraId="7D5BD9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47AF27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3.23e-12</w:t>
            </w:r>
          </w:p>
        </w:tc>
        <w:tc>
          <w:tcPr>
            <w:tcW w:w="0" w:type="auto"/>
          </w:tcPr>
          <w:p w14:paraId="258BE5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F6AE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908A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2FD6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5392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38DE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D84FA4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30FC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M_075_BOL</w:t>
            </w:r>
          </w:p>
        </w:tc>
        <w:tc>
          <w:tcPr>
            <w:tcW w:w="0" w:type="auto"/>
          </w:tcPr>
          <w:p w14:paraId="52B1235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1.124</w:t>
            </w:r>
          </w:p>
        </w:tc>
        <w:tc>
          <w:tcPr>
            <w:tcW w:w="0" w:type="auto"/>
          </w:tcPr>
          <w:p w14:paraId="70A525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3.34791109</w:t>
            </w:r>
          </w:p>
        </w:tc>
        <w:tc>
          <w:tcPr>
            <w:tcW w:w="0" w:type="auto"/>
          </w:tcPr>
          <w:p w14:paraId="0AA742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ACF2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E763F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F3CC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EB0B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0" w:type="auto"/>
          </w:tcPr>
          <w:p w14:paraId="4024C4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40EBA5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82834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M_076_AA</w:t>
            </w:r>
          </w:p>
        </w:tc>
        <w:tc>
          <w:tcPr>
            <w:tcW w:w="0" w:type="auto"/>
          </w:tcPr>
          <w:p w14:paraId="16F252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-42.130</w:t>
            </w:r>
          </w:p>
        </w:tc>
        <w:tc>
          <w:tcPr>
            <w:tcW w:w="0" w:type="auto"/>
          </w:tcPr>
          <w:p w14:paraId="6950AB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59.59408531</w:t>
            </w:r>
          </w:p>
        </w:tc>
        <w:tc>
          <w:tcPr>
            <w:tcW w:w="0" w:type="auto"/>
          </w:tcPr>
          <w:p w14:paraId="56D9357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E5253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D0B8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4399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641B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921.0</w:t>
            </w:r>
          </w:p>
        </w:tc>
        <w:tc>
          <w:tcPr>
            <w:tcW w:w="0" w:type="auto"/>
          </w:tcPr>
          <w:p w14:paraId="038804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50C80E1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0F478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M_076_BOL</w:t>
            </w:r>
          </w:p>
        </w:tc>
        <w:tc>
          <w:tcPr>
            <w:tcW w:w="0" w:type="auto"/>
          </w:tcPr>
          <w:p w14:paraId="293757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-0.009</w:t>
            </w:r>
          </w:p>
        </w:tc>
        <w:tc>
          <w:tcPr>
            <w:tcW w:w="0" w:type="auto"/>
          </w:tcPr>
          <w:p w14:paraId="4B1F5E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5.16309805</w:t>
            </w:r>
          </w:p>
        </w:tc>
        <w:tc>
          <w:tcPr>
            <w:tcW w:w="0" w:type="auto"/>
          </w:tcPr>
          <w:p w14:paraId="0D758A8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5059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8931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4C01C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ECCBC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34.4</w:t>
            </w:r>
          </w:p>
        </w:tc>
        <w:tc>
          <w:tcPr>
            <w:tcW w:w="0" w:type="auto"/>
          </w:tcPr>
          <w:p w14:paraId="5151F8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767A77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D27A3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M_077_AA</w:t>
            </w:r>
          </w:p>
        </w:tc>
        <w:tc>
          <w:tcPr>
            <w:tcW w:w="0" w:type="auto"/>
          </w:tcPr>
          <w:p w14:paraId="16A6E6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-0.316</w:t>
            </w:r>
          </w:p>
        </w:tc>
        <w:tc>
          <w:tcPr>
            <w:tcW w:w="0" w:type="auto"/>
          </w:tcPr>
          <w:p w14:paraId="1BE751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31.04576454</w:t>
            </w:r>
          </w:p>
        </w:tc>
        <w:tc>
          <w:tcPr>
            <w:tcW w:w="0" w:type="auto"/>
          </w:tcPr>
          <w:p w14:paraId="142FFC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EF797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1342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F140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3DEF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300.0</w:t>
            </w:r>
          </w:p>
        </w:tc>
        <w:tc>
          <w:tcPr>
            <w:tcW w:w="0" w:type="auto"/>
          </w:tcPr>
          <w:p w14:paraId="3711F8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58FA94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0EFB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M_077_BOL</w:t>
            </w:r>
          </w:p>
        </w:tc>
        <w:tc>
          <w:tcPr>
            <w:tcW w:w="0" w:type="auto"/>
          </w:tcPr>
          <w:p w14:paraId="494893F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006096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5.12978026</w:t>
            </w:r>
          </w:p>
        </w:tc>
        <w:tc>
          <w:tcPr>
            <w:tcW w:w="0" w:type="auto"/>
          </w:tcPr>
          <w:p w14:paraId="148392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A18B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64DA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1B6F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7F21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0" w:type="auto"/>
          </w:tcPr>
          <w:p w14:paraId="213FBF0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D687C4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D3AA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M_078_AA</w:t>
            </w:r>
          </w:p>
        </w:tc>
        <w:tc>
          <w:tcPr>
            <w:tcW w:w="0" w:type="auto"/>
          </w:tcPr>
          <w:p w14:paraId="7A9F947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-9.791</w:t>
            </w:r>
          </w:p>
        </w:tc>
        <w:tc>
          <w:tcPr>
            <w:tcW w:w="0" w:type="auto"/>
          </w:tcPr>
          <w:p w14:paraId="570FB9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33.09319364</w:t>
            </w:r>
          </w:p>
        </w:tc>
        <w:tc>
          <w:tcPr>
            <w:tcW w:w="0" w:type="auto"/>
          </w:tcPr>
          <w:p w14:paraId="1140D2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CE39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8232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DD40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EF0C5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14B922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BA6A73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409C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M_078_BOL</w:t>
            </w:r>
          </w:p>
        </w:tc>
        <w:tc>
          <w:tcPr>
            <w:tcW w:w="0" w:type="auto"/>
          </w:tcPr>
          <w:p w14:paraId="1AA8FA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-0.294</w:t>
            </w:r>
          </w:p>
        </w:tc>
        <w:tc>
          <w:tcPr>
            <w:tcW w:w="0" w:type="auto"/>
          </w:tcPr>
          <w:p w14:paraId="5F918D9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11.30626400</w:t>
            </w:r>
          </w:p>
        </w:tc>
        <w:tc>
          <w:tcPr>
            <w:tcW w:w="0" w:type="auto"/>
          </w:tcPr>
          <w:p w14:paraId="6DF201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3D9E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F479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EC71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CB60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0" w:type="auto"/>
          </w:tcPr>
          <w:p w14:paraId="654A3A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FCE38C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8CA4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M_079_AA</w:t>
            </w:r>
          </w:p>
        </w:tc>
        <w:tc>
          <w:tcPr>
            <w:tcW w:w="0" w:type="auto"/>
          </w:tcPr>
          <w:p w14:paraId="1625111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-72.646</w:t>
            </w:r>
          </w:p>
        </w:tc>
        <w:tc>
          <w:tcPr>
            <w:tcW w:w="0" w:type="auto"/>
          </w:tcPr>
          <w:p w14:paraId="270D46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49.63456971</w:t>
            </w:r>
          </w:p>
        </w:tc>
        <w:tc>
          <w:tcPr>
            <w:tcW w:w="0" w:type="auto"/>
          </w:tcPr>
          <w:p w14:paraId="434C9C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2759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A09F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1B4B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3027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800.1</w:t>
            </w:r>
          </w:p>
        </w:tc>
        <w:tc>
          <w:tcPr>
            <w:tcW w:w="0" w:type="auto"/>
          </w:tcPr>
          <w:p w14:paraId="4E7815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5DAEBF5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5C65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M_079_BOL</w:t>
            </w:r>
          </w:p>
        </w:tc>
        <w:tc>
          <w:tcPr>
            <w:tcW w:w="0" w:type="auto"/>
          </w:tcPr>
          <w:p w14:paraId="3C770E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0.904</w:t>
            </w:r>
          </w:p>
        </w:tc>
        <w:tc>
          <w:tcPr>
            <w:tcW w:w="0" w:type="auto"/>
          </w:tcPr>
          <w:p w14:paraId="3E82EA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2.68147247</w:t>
            </w:r>
          </w:p>
        </w:tc>
        <w:tc>
          <w:tcPr>
            <w:tcW w:w="0" w:type="auto"/>
          </w:tcPr>
          <w:p w14:paraId="3F5957B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8749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0C055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35E2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044B9B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0" w:type="auto"/>
          </w:tcPr>
          <w:p w14:paraId="63876EB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0.40</w:t>
            </w:r>
          </w:p>
        </w:tc>
      </w:tr>
      <w:tr w:rsidR="00503E1C" w:rsidRPr="003D6741" w14:paraId="23E4F03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EF3F2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M_080_AA</w:t>
            </w:r>
          </w:p>
        </w:tc>
        <w:tc>
          <w:tcPr>
            <w:tcW w:w="0" w:type="auto"/>
          </w:tcPr>
          <w:p w14:paraId="5C5781A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-24.289</w:t>
            </w:r>
          </w:p>
        </w:tc>
        <w:tc>
          <w:tcPr>
            <w:tcW w:w="0" w:type="auto"/>
          </w:tcPr>
          <w:p w14:paraId="2414E6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43.65465953</w:t>
            </w:r>
          </w:p>
        </w:tc>
        <w:tc>
          <w:tcPr>
            <w:tcW w:w="0" w:type="auto"/>
          </w:tcPr>
          <w:p w14:paraId="50EE48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5314F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588A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CABA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5D9D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6B652F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083F1E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E0AC1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M_080_BOL</w:t>
            </w:r>
          </w:p>
        </w:tc>
        <w:tc>
          <w:tcPr>
            <w:tcW w:w="0" w:type="auto"/>
          </w:tcPr>
          <w:p w14:paraId="663627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1.521</w:t>
            </w:r>
          </w:p>
        </w:tc>
        <w:tc>
          <w:tcPr>
            <w:tcW w:w="0" w:type="auto"/>
          </w:tcPr>
          <w:p w14:paraId="46A66C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5.04922343</w:t>
            </w:r>
          </w:p>
        </w:tc>
        <w:tc>
          <w:tcPr>
            <w:tcW w:w="0" w:type="auto"/>
          </w:tcPr>
          <w:p w14:paraId="799BE20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3A12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F25B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A5DA5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B6F4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0" w:type="auto"/>
          </w:tcPr>
          <w:p w14:paraId="04CEE71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42195E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3627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M_081_AA</w:t>
            </w:r>
          </w:p>
        </w:tc>
        <w:tc>
          <w:tcPr>
            <w:tcW w:w="0" w:type="auto"/>
          </w:tcPr>
          <w:p w14:paraId="1E4530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-0.003</w:t>
            </w:r>
          </w:p>
        </w:tc>
        <w:tc>
          <w:tcPr>
            <w:tcW w:w="0" w:type="auto"/>
          </w:tcPr>
          <w:p w14:paraId="5F5994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32.38914331</w:t>
            </w:r>
          </w:p>
        </w:tc>
        <w:tc>
          <w:tcPr>
            <w:tcW w:w="0" w:type="auto"/>
          </w:tcPr>
          <w:p w14:paraId="0A904C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C805D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94BD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2D50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7B57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1200.0</w:t>
            </w:r>
          </w:p>
        </w:tc>
        <w:tc>
          <w:tcPr>
            <w:tcW w:w="0" w:type="auto"/>
          </w:tcPr>
          <w:p w14:paraId="14E72F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C42A59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F9A6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M_081_BOL</w:t>
            </w:r>
          </w:p>
        </w:tc>
        <w:tc>
          <w:tcPr>
            <w:tcW w:w="0" w:type="auto"/>
          </w:tcPr>
          <w:p w14:paraId="155233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0.890</w:t>
            </w:r>
          </w:p>
        </w:tc>
        <w:tc>
          <w:tcPr>
            <w:tcW w:w="0" w:type="auto"/>
          </w:tcPr>
          <w:p w14:paraId="0D836C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3.49704556</w:t>
            </w:r>
          </w:p>
        </w:tc>
        <w:tc>
          <w:tcPr>
            <w:tcW w:w="0" w:type="auto"/>
          </w:tcPr>
          <w:p w14:paraId="05E2270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FEE9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4A8D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1946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BE516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36.8</w:t>
            </w:r>
          </w:p>
        </w:tc>
        <w:tc>
          <w:tcPr>
            <w:tcW w:w="0" w:type="auto"/>
          </w:tcPr>
          <w:p w14:paraId="38450E4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4D7750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6A6B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M_082_AA</w:t>
            </w:r>
          </w:p>
        </w:tc>
        <w:tc>
          <w:tcPr>
            <w:tcW w:w="0" w:type="auto"/>
          </w:tcPr>
          <w:p w14:paraId="4CC651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2.007</w:t>
            </w:r>
          </w:p>
        </w:tc>
        <w:tc>
          <w:tcPr>
            <w:tcW w:w="0" w:type="auto"/>
          </w:tcPr>
          <w:p w14:paraId="6F2B13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29.65760857</w:t>
            </w:r>
          </w:p>
        </w:tc>
        <w:tc>
          <w:tcPr>
            <w:tcW w:w="0" w:type="auto"/>
          </w:tcPr>
          <w:p w14:paraId="6287C1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041C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B327A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04407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296A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697.0</w:t>
            </w:r>
          </w:p>
        </w:tc>
        <w:tc>
          <w:tcPr>
            <w:tcW w:w="0" w:type="auto"/>
          </w:tcPr>
          <w:p w14:paraId="1EE57C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AC4AF5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1AC3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M_082_BOL</w:t>
            </w:r>
          </w:p>
        </w:tc>
        <w:tc>
          <w:tcPr>
            <w:tcW w:w="0" w:type="auto"/>
          </w:tcPr>
          <w:p w14:paraId="132825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0.912</w:t>
            </w:r>
          </w:p>
        </w:tc>
        <w:tc>
          <w:tcPr>
            <w:tcW w:w="0" w:type="auto"/>
          </w:tcPr>
          <w:p w14:paraId="06318F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3.65156463</w:t>
            </w:r>
          </w:p>
        </w:tc>
        <w:tc>
          <w:tcPr>
            <w:tcW w:w="0" w:type="auto"/>
          </w:tcPr>
          <w:p w14:paraId="36595D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70B4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B744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D00D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9874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0" w:type="auto"/>
          </w:tcPr>
          <w:p w14:paraId="17B01F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F4D31A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889C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M_083_AA</w:t>
            </w:r>
          </w:p>
        </w:tc>
        <w:tc>
          <w:tcPr>
            <w:tcW w:w="0" w:type="auto"/>
          </w:tcPr>
          <w:p w14:paraId="7F1B89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0.388</w:t>
            </w:r>
          </w:p>
        </w:tc>
        <w:tc>
          <w:tcPr>
            <w:tcW w:w="0" w:type="auto"/>
          </w:tcPr>
          <w:p w14:paraId="5E82D29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7.61096967</w:t>
            </w:r>
          </w:p>
        </w:tc>
        <w:tc>
          <w:tcPr>
            <w:tcW w:w="0" w:type="auto"/>
          </w:tcPr>
          <w:p w14:paraId="5BD4F4F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C798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3ECD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66B1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A177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70.1</w:t>
            </w:r>
          </w:p>
        </w:tc>
        <w:tc>
          <w:tcPr>
            <w:tcW w:w="0" w:type="auto"/>
          </w:tcPr>
          <w:p w14:paraId="4E654D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E21C3B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58EE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M_083_BOL</w:t>
            </w:r>
          </w:p>
        </w:tc>
        <w:tc>
          <w:tcPr>
            <w:tcW w:w="0" w:type="auto"/>
          </w:tcPr>
          <w:p w14:paraId="0BF834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0.803</w:t>
            </w:r>
          </w:p>
        </w:tc>
        <w:tc>
          <w:tcPr>
            <w:tcW w:w="0" w:type="auto"/>
          </w:tcPr>
          <w:p w14:paraId="4C059A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2.51207684</w:t>
            </w:r>
          </w:p>
        </w:tc>
        <w:tc>
          <w:tcPr>
            <w:tcW w:w="0" w:type="auto"/>
          </w:tcPr>
          <w:p w14:paraId="0DFAB7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5BC3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60B1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8362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6713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0" w:type="auto"/>
          </w:tcPr>
          <w:p w14:paraId="3154D2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AFF1BB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5DC05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M_084_AA</w:t>
            </w:r>
          </w:p>
        </w:tc>
        <w:tc>
          <w:tcPr>
            <w:tcW w:w="0" w:type="auto"/>
          </w:tcPr>
          <w:p w14:paraId="77A864F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-26.883</w:t>
            </w:r>
          </w:p>
        </w:tc>
        <w:tc>
          <w:tcPr>
            <w:tcW w:w="0" w:type="auto"/>
          </w:tcPr>
          <w:p w14:paraId="1235C9F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44.89657994</w:t>
            </w:r>
          </w:p>
        </w:tc>
        <w:tc>
          <w:tcPr>
            <w:tcW w:w="0" w:type="auto"/>
          </w:tcPr>
          <w:p w14:paraId="349112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8233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06FB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D9059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B79D9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0" w:type="auto"/>
          </w:tcPr>
          <w:p w14:paraId="272469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2B27511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D7AED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M_084_BOL</w:t>
            </w:r>
          </w:p>
        </w:tc>
        <w:tc>
          <w:tcPr>
            <w:tcW w:w="0" w:type="auto"/>
          </w:tcPr>
          <w:p w14:paraId="585B93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0.588</w:t>
            </w:r>
          </w:p>
        </w:tc>
        <w:tc>
          <w:tcPr>
            <w:tcW w:w="0" w:type="auto"/>
          </w:tcPr>
          <w:p w14:paraId="4C355E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7.76333385</w:t>
            </w:r>
          </w:p>
        </w:tc>
        <w:tc>
          <w:tcPr>
            <w:tcW w:w="0" w:type="auto"/>
          </w:tcPr>
          <w:p w14:paraId="366CA5A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1C7F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5C6D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D6B9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A056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61.2</w:t>
            </w:r>
          </w:p>
        </w:tc>
        <w:tc>
          <w:tcPr>
            <w:tcW w:w="0" w:type="auto"/>
          </w:tcPr>
          <w:p w14:paraId="0F1170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9EF680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F341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M_085_AA</w:t>
            </w:r>
          </w:p>
        </w:tc>
        <w:tc>
          <w:tcPr>
            <w:tcW w:w="0" w:type="auto"/>
          </w:tcPr>
          <w:p w14:paraId="455DB0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-27.587</w:t>
            </w:r>
          </w:p>
        </w:tc>
        <w:tc>
          <w:tcPr>
            <w:tcW w:w="0" w:type="auto"/>
          </w:tcPr>
          <w:p w14:paraId="36523BD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46.82991775</w:t>
            </w:r>
          </w:p>
        </w:tc>
        <w:tc>
          <w:tcPr>
            <w:tcW w:w="0" w:type="auto"/>
          </w:tcPr>
          <w:p w14:paraId="0BCDB6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D053A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26BED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74BB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4D56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601.0</w:t>
            </w:r>
          </w:p>
        </w:tc>
        <w:tc>
          <w:tcPr>
            <w:tcW w:w="0" w:type="auto"/>
          </w:tcPr>
          <w:p w14:paraId="53F144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2EA4F85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77E75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M_085_BOL</w:t>
            </w:r>
          </w:p>
        </w:tc>
        <w:tc>
          <w:tcPr>
            <w:tcW w:w="0" w:type="auto"/>
          </w:tcPr>
          <w:p w14:paraId="32F37B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1.303</w:t>
            </w:r>
          </w:p>
        </w:tc>
        <w:tc>
          <w:tcPr>
            <w:tcW w:w="0" w:type="auto"/>
          </w:tcPr>
          <w:p w14:paraId="41C593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4.01659042</w:t>
            </w:r>
          </w:p>
        </w:tc>
        <w:tc>
          <w:tcPr>
            <w:tcW w:w="0" w:type="auto"/>
          </w:tcPr>
          <w:p w14:paraId="53A9D2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FC270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7109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96F4F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4135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75.5</w:t>
            </w:r>
          </w:p>
        </w:tc>
        <w:tc>
          <w:tcPr>
            <w:tcW w:w="0" w:type="auto"/>
          </w:tcPr>
          <w:p w14:paraId="7DA499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34036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719C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M_086_AA</w:t>
            </w:r>
          </w:p>
        </w:tc>
        <w:tc>
          <w:tcPr>
            <w:tcW w:w="0" w:type="auto"/>
          </w:tcPr>
          <w:p w14:paraId="1C041B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-73.413</w:t>
            </w:r>
          </w:p>
        </w:tc>
        <w:tc>
          <w:tcPr>
            <w:tcW w:w="0" w:type="auto"/>
          </w:tcPr>
          <w:p w14:paraId="64A444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45.32989515</w:t>
            </w:r>
          </w:p>
        </w:tc>
        <w:tc>
          <w:tcPr>
            <w:tcW w:w="0" w:type="auto"/>
          </w:tcPr>
          <w:p w14:paraId="0CEC92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AAD81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4843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4C65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D16F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0" w:type="auto"/>
          </w:tcPr>
          <w:p w14:paraId="6EAA600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0D3D30A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36C3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M_086_BOL</w:t>
            </w:r>
          </w:p>
        </w:tc>
        <w:tc>
          <w:tcPr>
            <w:tcW w:w="0" w:type="auto"/>
          </w:tcPr>
          <w:p w14:paraId="160C80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1.169</w:t>
            </w:r>
          </w:p>
        </w:tc>
        <w:tc>
          <w:tcPr>
            <w:tcW w:w="0" w:type="auto"/>
          </w:tcPr>
          <w:p w14:paraId="78BC095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5.13632909</w:t>
            </w:r>
          </w:p>
        </w:tc>
        <w:tc>
          <w:tcPr>
            <w:tcW w:w="0" w:type="auto"/>
          </w:tcPr>
          <w:p w14:paraId="60BF8D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93E18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40BB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5DA9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4CAA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0" w:type="auto"/>
          </w:tcPr>
          <w:p w14:paraId="1D3ECC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ACB0FD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F58C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M_087_AA</w:t>
            </w:r>
          </w:p>
        </w:tc>
        <w:tc>
          <w:tcPr>
            <w:tcW w:w="0" w:type="auto"/>
          </w:tcPr>
          <w:p w14:paraId="537E48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-89.377</w:t>
            </w:r>
          </w:p>
        </w:tc>
        <w:tc>
          <w:tcPr>
            <w:tcW w:w="0" w:type="auto"/>
          </w:tcPr>
          <w:p w14:paraId="2EAE42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31.74918442</w:t>
            </w:r>
          </w:p>
        </w:tc>
        <w:tc>
          <w:tcPr>
            <w:tcW w:w="0" w:type="auto"/>
          </w:tcPr>
          <w:p w14:paraId="6E369F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9D0C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05EC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57E6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262C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300.0</w:t>
            </w:r>
          </w:p>
        </w:tc>
        <w:tc>
          <w:tcPr>
            <w:tcW w:w="0" w:type="auto"/>
          </w:tcPr>
          <w:p w14:paraId="0079C6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2E54E8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A8AC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M_087_BOL</w:t>
            </w:r>
          </w:p>
        </w:tc>
        <w:tc>
          <w:tcPr>
            <w:tcW w:w="0" w:type="auto"/>
          </w:tcPr>
          <w:p w14:paraId="6A1A24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-7.662</w:t>
            </w:r>
          </w:p>
        </w:tc>
        <w:tc>
          <w:tcPr>
            <w:tcW w:w="0" w:type="auto"/>
          </w:tcPr>
          <w:p w14:paraId="080544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28.26907251</w:t>
            </w:r>
          </w:p>
        </w:tc>
        <w:tc>
          <w:tcPr>
            <w:tcW w:w="0" w:type="auto"/>
          </w:tcPr>
          <w:p w14:paraId="4D1518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5C18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19CF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495CD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7B2C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0" w:type="auto"/>
          </w:tcPr>
          <w:p w14:paraId="7B6CAA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01CDF8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01D55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M_088_AA</w:t>
            </w:r>
          </w:p>
        </w:tc>
        <w:tc>
          <w:tcPr>
            <w:tcW w:w="0" w:type="auto"/>
          </w:tcPr>
          <w:p w14:paraId="1B61B3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-59.879</w:t>
            </w:r>
          </w:p>
        </w:tc>
        <w:tc>
          <w:tcPr>
            <w:tcW w:w="0" w:type="auto"/>
          </w:tcPr>
          <w:p w14:paraId="0E3FB49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51.84163952</w:t>
            </w:r>
          </w:p>
        </w:tc>
        <w:tc>
          <w:tcPr>
            <w:tcW w:w="0" w:type="auto"/>
          </w:tcPr>
          <w:p w14:paraId="3CFEA4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F1C2F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D233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0B12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C8B3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765.0</w:t>
            </w:r>
          </w:p>
        </w:tc>
        <w:tc>
          <w:tcPr>
            <w:tcW w:w="0" w:type="auto"/>
          </w:tcPr>
          <w:p w14:paraId="20A334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47173FC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B80EA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M_088_BOL</w:t>
            </w:r>
          </w:p>
        </w:tc>
        <w:tc>
          <w:tcPr>
            <w:tcW w:w="0" w:type="auto"/>
          </w:tcPr>
          <w:p w14:paraId="56177A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1.048</w:t>
            </w:r>
          </w:p>
        </w:tc>
        <w:tc>
          <w:tcPr>
            <w:tcW w:w="0" w:type="auto"/>
          </w:tcPr>
          <w:p w14:paraId="5DCA46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3.43918437</w:t>
            </w:r>
          </w:p>
        </w:tc>
        <w:tc>
          <w:tcPr>
            <w:tcW w:w="0" w:type="auto"/>
          </w:tcPr>
          <w:p w14:paraId="3409BA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3441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CDE3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A6AA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E3AB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0" w:type="auto"/>
          </w:tcPr>
          <w:p w14:paraId="392E7A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DA8963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F5BB9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M_089_AA</w:t>
            </w:r>
          </w:p>
        </w:tc>
        <w:tc>
          <w:tcPr>
            <w:tcW w:w="0" w:type="auto"/>
          </w:tcPr>
          <w:p w14:paraId="2B2B2A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-9.463</w:t>
            </w:r>
          </w:p>
        </w:tc>
        <w:tc>
          <w:tcPr>
            <w:tcW w:w="0" w:type="auto"/>
          </w:tcPr>
          <w:p w14:paraId="31FB57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33.63494659</w:t>
            </w:r>
          </w:p>
        </w:tc>
        <w:tc>
          <w:tcPr>
            <w:tcW w:w="0" w:type="auto"/>
          </w:tcPr>
          <w:p w14:paraId="124E2AD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CEE4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2BA2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09AE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7987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200.0</w:t>
            </w:r>
          </w:p>
        </w:tc>
        <w:tc>
          <w:tcPr>
            <w:tcW w:w="0" w:type="auto"/>
          </w:tcPr>
          <w:p w14:paraId="4B4769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8E0E61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6C57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M_089_BOL</w:t>
            </w:r>
          </w:p>
        </w:tc>
        <w:tc>
          <w:tcPr>
            <w:tcW w:w="0" w:type="auto"/>
          </w:tcPr>
          <w:p w14:paraId="0E2172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1.006</w:t>
            </w:r>
          </w:p>
        </w:tc>
        <w:tc>
          <w:tcPr>
            <w:tcW w:w="0" w:type="auto"/>
          </w:tcPr>
          <w:p w14:paraId="3436E6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3.08092109</w:t>
            </w:r>
          </w:p>
        </w:tc>
        <w:tc>
          <w:tcPr>
            <w:tcW w:w="0" w:type="auto"/>
          </w:tcPr>
          <w:p w14:paraId="3941F4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597F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8F0D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09DC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51C2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0" w:type="auto"/>
          </w:tcPr>
          <w:p w14:paraId="059ED1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CF9010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82DE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M_090_AA</w:t>
            </w:r>
          </w:p>
        </w:tc>
        <w:tc>
          <w:tcPr>
            <w:tcW w:w="0" w:type="auto"/>
          </w:tcPr>
          <w:p w14:paraId="343551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7C7FD0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3.20e-12</w:t>
            </w:r>
          </w:p>
        </w:tc>
        <w:tc>
          <w:tcPr>
            <w:tcW w:w="0" w:type="auto"/>
          </w:tcPr>
          <w:p w14:paraId="4E5B81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7346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6E7B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8ACD8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FC54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4EB1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A50C3D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A95B5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M_090_BOL</w:t>
            </w:r>
          </w:p>
        </w:tc>
        <w:tc>
          <w:tcPr>
            <w:tcW w:w="0" w:type="auto"/>
          </w:tcPr>
          <w:p w14:paraId="7722AE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0.713</w:t>
            </w:r>
          </w:p>
        </w:tc>
        <w:tc>
          <w:tcPr>
            <w:tcW w:w="0" w:type="auto"/>
          </w:tcPr>
          <w:p w14:paraId="089C2B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8.21803556</w:t>
            </w:r>
          </w:p>
        </w:tc>
        <w:tc>
          <w:tcPr>
            <w:tcW w:w="0" w:type="auto"/>
          </w:tcPr>
          <w:p w14:paraId="6A4A5D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F0D5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415AA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40BE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D6F1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0" w:type="auto"/>
          </w:tcPr>
          <w:p w14:paraId="47F057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96D783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4E2E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M_091_AA</w:t>
            </w:r>
          </w:p>
        </w:tc>
        <w:tc>
          <w:tcPr>
            <w:tcW w:w="0" w:type="auto"/>
          </w:tcPr>
          <w:p w14:paraId="1A3241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-8.657</w:t>
            </w:r>
          </w:p>
        </w:tc>
        <w:tc>
          <w:tcPr>
            <w:tcW w:w="0" w:type="auto"/>
          </w:tcPr>
          <w:p w14:paraId="1514A1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46.28022154</w:t>
            </w:r>
          </w:p>
        </w:tc>
        <w:tc>
          <w:tcPr>
            <w:tcW w:w="0" w:type="auto"/>
          </w:tcPr>
          <w:p w14:paraId="537A43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72E0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2A61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E08B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5DCF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765.0</w:t>
            </w:r>
          </w:p>
        </w:tc>
        <w:tc>
          <w:tcPr>
            <w:tcW w:w="0" w:type="auto"/>
          </w:tcPr>
          <w:p w14:paraId="48E161B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1AE9CA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91F8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M_091_BOL</w:t>
            </w:r>
          </w:p>
        </w:tc>
        <w:tc>
          <w:tcPr>
            <w:tcW w:w="0" w:type="auto"/>
          </w:tcPr>
          <w:p w14:paraId="3E2A960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1.196</w:t>
            </w:r>
          </w:p>
        </w:tc>
        <w:tc>
          <w:tcPr>
            <w:tcW w:w="0" w:type="auto"/>
          </w:tcPr>
          <w:p w14:paraId="02CAF9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3.84500246</w:t>
            </w:r>
          </w:p>
        </w:tc>
        <w:tc>
          <w:tcPr>
            <w:tcW w:w="0" w:type="auto"/>
          </w:tcPr>
          <w:p w14:paraId="3FCC54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C606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F2AB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AEA2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9F6A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0" w:type="auto"/>
          </w:tcPr>
          <w:p w14:paraId="63BE96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2B7235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BF8D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M_092_AA</w:t>
            </w:r>
          </w:p>
        </w:tc>
        <w:tc>
          <w:tcPr>
            <w:tcW w:w="0" w:type="auto"/>
          </w:tcPr>
          <w:p w14:paraId="404587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-64.096</w:t>
            </w:r>
          </w:p>
        </w:tc>
        <w:tc>
          <w:tcPr>
            <w:tcW w:w="0" w:type="auto"/>
          </w:tcPr>
          <w:p w14:paraId="467792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49.65840734</w:t>
            </w:r>
          </w:p>
        </w:tc>
        <w:tc>
          <w:tcPr>
            <w:tcW w:w="0" w:type="auto"/>
          </w:tcPr>
          <w:p w14:paraId="743A0A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B126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2060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2CF09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1652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182.1</w:t>
            </w:r>
          </w:p>
        </w:tc>
        <w:tc>
          <w:tcPr>
            <w:tcW w:w="0" w:type="auto"/>
          </w:tcPr>
          <w:p w14:paraId="6F67F88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43F16E5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2E26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M_092_BOL</w:t>
            </w:r>
          </w:p>
        </w:tc>
        <w:tc>
          <w:tcPr>
            <w:tcW w:w="0" w:type="auto"/>
          </w:tcPr>
          <w:p w14:paraId="234516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0" w:type="auto"/>
          </w:tcPr>
          <w:p w14:paraId="2C852D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4.67368672</w:t>
            </w:r>
          </w:p>
        </w:tc>
        <w:tc>
          <w:tcPr>
            <w:tcW w:w="0" w:type="auto"/>
          </w:tcPr>
          <w:p w14:paraId="0C3F562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D80DF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9BF49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0288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3727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66.7</w:t>
            </w:r>
          </w:p>
        </w:tc>
        <w:tc>
          <w:tcPr>
            <w:tcW w:w="0" w:type="auto"/>
          </w:tcPr>
          <w:p w14:paraId="4FFD4F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865B18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25DD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M_093_AA</w:t>
            </w:r>
          </w:p>
        </w:tc>
        <w:tc>
          <w:tcPr>
            <w:tcW w:w="0" w:type="auto"/>
          </w:tcPr>
          <w:p w14:paraId="6175D1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-52.922</w:t>
            </w:r>
          </w:p>
        </w:tc>
        <w:tc>
          <w:tcPr>
            <w:tcW w:w="0" w:type="auto"/>
          </w:tcPr>
          <w:p w14:paraId="7FF1F1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51.68016887</w:t>
            </w:r>
          </w:p>
        </w:tc>
        <w:tc>
          <w:tcPr>
            <w:tcW w:w="0" w:type="auto"/>
          </w:tcPr>
          <w:p w14:paraId="7FD59C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D894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FB57F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F219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BCB0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334.0</w:t>
            </w:r>
          </w:p>
        </w:tc>
        <w:tc>
          <w:tcPr>
            <w:tcW w:w="0" w:type="auto"/>
          </w:tcPr>
          <w:p w14:paraId="7BDC95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6214559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5993E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M_093_BOL</w:t>
            </w:r>
          </w:p>
        </w:tc>
        <w:tc>
          <w:tcPr>
            <w:tcW w:w="0" w:type="auto"/>
          </w:tcPr>
          <w:p w14:paraId="178B5C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2.193</w:t>
            </w:r>
          </w:p>
        </w:tc>
        <w:tc>
          <w:tcPr>
            <w:tcW w:w="0" w:type="auto"/>
          </w:tcPr>
          <w:p w14:paraId="586C8AC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7.61593820</w:t>
            </w:r>
          </w:p>
        </w:tc>
        <w:tc>
          <w:tcPr>
            <w:tcW w:w="0" w:type="auto"/>
          </w:tcPr>
          <w:p w14:paraId="571531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09F5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0FE9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6FAE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779C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120.0</w:t>
            </w:r>
          </w:p>
        </w:tc>
        <w:tc>
          <w:tcPr>
            <w:tcW w:w="0" w:type="auto"/>
          </w:tcPr>
          <w:p w14:paraId="17CB01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2F1B0F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4E39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M_094_AA</w:t>
            </w:r>
          </w:p>
        </w:tc>
        <w:tc>
          <w:tcPr>
            <w:tcW w:w="0" w:type="auto"/>
          </w:tcPr>
          <w:p w14:paraId="3F3CE2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-24.033</w:t>
            </w:r>
          </w:p>
        </w:tc>
        <w:tc>
          <w:tcPr>
            <w:tcW w:w="0" w:type="auto"/>
          </w:tcPr>
          <w:p w14:paraId="1DD34B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43.77942820</w:t>
            </w:r>
          </w:p>
        </w:tc>
        <w:tc>
          <w:tcPr>
            <w:tcW w:w="0" w:type="auto"/>
          </w:tcPr>
          <w:p w14:paraId="4DFC65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DDE0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F5A9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6434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4AF3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</w:tcPr>
          <w:p w14:paraId="246CF4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F754A0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F8DF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M_094_BOL</w:t>
            </w:r>
          </w:p>
        </w:tc>
        <w:tc>
          <w:tcPr>
            <w:tcW w:w="0" w:type="auto"/>
          </w:tcPr>
          <w:p w14:paraId="0E96DF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0.662</w:t>
            </w:r>
          </w:p>
        </w:tc>
        <w:tc>
          <w:tcPr>
            <w:tcW w:w="0" w:type="auto"/>
          </w:tcPr>
          <w:p w14:paraId="4D0D0C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7.24237588</w:t>
            </w:r>
          </w:p>
        </w:tc>
        <w:tc>
          <w:tcPr>
            <w:tcW w:w="0" w:type="auto"/>
          </w:tcPr>
          <w:p w14:paraId="08ADF4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88D7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C4A6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31C8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E921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110.7</w:t>
            </w:r>
          </w:p>
        </w:tc>
        <w:tc>
          <w:tcPr>
            <w:tcW w:w="0" w:type="auto"/>
          </w:tcPr>
          <w:p w14:paraId="25BC9A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B436A7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A6002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M_095_AA</w:t>
            </w:r>
          </w:p>
        </w:tc>
        <w:tc>
          <w:tcPr>
            <w:tcW w:w="0" w:type="auto"/>
          </w:tcPr>
          <w:p w14:paraId="385FC9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2.529</w:t>
            </w:r>
          </w:p>
        </w:tc>
        <w:tc>
          <w:tcPr>
            <w:tcW w:w="0" w:type="auto"/>
          </w:tcPr>
          <w:p w14:paraId="4DB0FA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38.67547311</w:t>
            </w:r>
          </w:p>
        </w:tc>
        <w:tc>
          <w:tcPr>
            <w:tcW w:w="0" w:type="auto"/>
          </w:tcPr>
          <w:p w14:paraId="1985CC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FE3F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CCE2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0BAC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0DEE6A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807.0</w:t>
            </w:r>
          </w:p>
        </w:tc>
        <w:tc>
          <w:tcPr>
            <w:tcW w:w="0" w:type="auto"/>
          </w:tcPr>
          <w:p w14:paraId="0E6E5F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</w:t>
            </w:r>
          </w:p>
        </w:tc>
      </w:tr>
      <w:tr w:rsidR="00503E1C" w:rsidRPr="003D6741" w14:paraId="19A387C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776E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M_095_BOL</w:t>
            </w:r>
          </w:p>
        </w:tc>
        <w:tc>
          <w:tcPr>
            <w:tcW w:w="0" w:type="auto"/>
          </w:tcPr>
          <w:p w14:paraId="4A7832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0.849</w:t>
            </w:r>
          </w:p>
        </w:tc>
        <w:tc>
          <w:tcPr>
            <w:tcW w:w="0" w:type="auto"/>
          </w:tcPr>
          <w:p w14:paraId="00397B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4.97657468</w:t>
            </w:r>
          </w:p>
        </w:tc>
        <w:tc>
          <w:tcPr>
            <w:tcW w:w="0" w:type="auto"/>
          </w:tcPr>
          <w:p w14:paraId="384BB9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0804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9F328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631A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F69A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39.3</w:t>
            </w:r>
          </w:p>
        </w:tc>
        <w:tc>
          <w:tcPr>
            <w:tcW w:w="0" w:type="auto"/>
          </w:tcPr>
          <w:p w14:paraId="6BA4502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91BD6D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D1D0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M_096_AA</w:t>
            </w:r>
          </w:p>
        </w:tc>
        <w:tc>
          <w:tcPr>
            <w:tcW w:w="0" w:type="auto"/>
          </w:tcPr>
          <w:p w14:paraId="736FB5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0.742</w:t>
            </w:r>
          </w:p>
        </w:tc>
        <w:tc>
          <w:tcPr>
            <w:tcW w:w="0" w:type="auto"/>
          </w:tcPr>
          <w:p w14:paraId="1F84FB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16.25956185</w:t>
            </w:r>
          </w:p>
        </w:tc>
        <w:tc>
          <w:tcPr>
            <w:tcW w:w="0" w:type="auto"/>
          </w:tcPr>
          <w:p w14:paraId="4BBF73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AF85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9452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1FAC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362F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907.0</w:t>
            </w:r>
          </w:p>
        </w:tc>
        <w:tc>
          <w:tcPr>
            <w:tcW w:w="0" w:type="auto"/>
          </w:tcPr>
          <w:p w14:paraId="5ADBB0D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CB9A64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E9CF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M_096_BOL</w:t>
            </w:r>
          </w:p>
        </w:tc>
        <w:tc>
          <w:tcPr>
            <w:tcW w:w="0" w:type="auto"/>
          </w:tcPr>
          <w:p w14:paraId="57A7E6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0.715</w:t>
            </w:r>
          </w:p>
        </w:tc>
        <w:tc>
          <w:tcPr>
            <w:tcW w:w="0" w:type="auto"/>
          </w:tcPr>
          <w:p w14:paraId="5F4C30E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7.26664880</w:t>
            </w:r>
          </w:p>
        </w:tc>
        <w:tc>
          <w:tcPr>
            <w:tcW w:w="0" w:type="auto"/>
          </w:tcPr>
          <w:p w14:paraId="08FC45D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1006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DAE0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E24C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928D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83.0</w:t>
            </w:r>
          </w:p>
        </w:tc>
        <w:tc>
          <w:tcPr>
            <w:tcW w:w="0" w:type="auto"/>
          </w:tcPr>
          <w:p w14:paraId="0A5512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22A53C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DA7B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M_097_AA</w:t>
            </w:r>
          </w:p>
        </w:tc>
        <w:tc>
          <w:tcPr>
            <w:tcW w:w="0" w:type="auto"/>
          </w:tcPr>
          <w:p w14:paraId="67873B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-9.141</w:t>
            </w:r>
          </w:p>
        </w:tc>
        <w:tc>
          <w:tcPr>
            <w:tcW w:w="0" w:type="auto"/>
          </w:tcPr>
          <w:p w14:paraId="4A09E2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31.73580628</w:t>
            </w:r>
          </w:p>
        </w:tc>
        <w:tc>
          <w:tcPr>
            <w:tcW w:w="0" w:type="auto"/>
          </w:tcPr>
          <w:p w14:paraId="7830C9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A200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FD5A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84C7F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F786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172.1</w:t>
            </w:r>
          </w:p>
        </w:tc>
        <w:tc>
          <w:tcPr>
            <w:tcW w:w="0" w:type="auto"/>
          </w:tcPr>
          <w:p w14:paraId="5BF572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CEBD2A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D104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M_097_BOL</w:t>
            </w:r>
          </w:p>
        </w:tc>
        <w:tc>
          <w:tcPr>
            <w:tcW w:w="0" w:type="auto"/>
          </w:tcPr>
          <w:p w14:paraId="27C627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1.392</w:t>
            </w:r>
          </w:p>
        </w:tc>
        <w:tc>
          <w:tcPr>
            <w:tcW w:w="0" w:type="auto"/>
          </w:tcPr>
          <w:p w14:paraId="77E8D3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3.94643581</w:t>
            </w:r>
          </w:p>
        </w:tc>
        <w:tc>
          <w:tcPr>
            <w:tcW w:w="0" w:type="auto"/>
          </w:tcPr>
          <w:p w14:paraId="39FBFA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CA28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8D5E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6A716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8D3E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25B21C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79B70A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FE258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M_098_AA</w:t>
            </w:r>
          </w:p>
        </w:tc>
        <w:tc>
          <w:tcPr>
            <w:tcW w:w="0" w:type="auto"/>
          </w:tcPr>
          <w:p w14:paraId="59F21D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-2.854</w:t>
            </w:r>
          </w:p>
        </w:tc>
        <w:tc>
          <w:tcPr>
            <w:tcW w:w="0" w:type="auto"/>
          </w:tcPr>
          <w:p w14:paraId="386894A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16.88618201</w:t>
            </w:r>
          </w:p>
        </w:tc>
        <w:tc>
          <w:tcPr>
            <w:tcW w:w="0" w:type="auto"/>
          </w:tcPr>
          <w:p w14:paraId="1F1C27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209E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7F4F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2A54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F3A4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FC2E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09E43F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3E2AE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M_098_BOL</w:t>
            </w:r>
          </w:p>
        </w:tc>
        <w:tc>
          <w:tcPr>
            <w:tcW w:w="0" w:type="auto"/>
          </w:tcPr>
          <w:p w14:paraId="0901F2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-14.362</w:t>
            </w:r>
          </w:p>
        </w:tc>
        <w:tc>
          <w:tcPr>
            <w:tcW w:w="0" w:type="auto"/>
          </w:tcPr>
          <w:p w14:paraId="2ABB7D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36.48666135</w:t>
            </w:r>
          </w:p>
        </w:tc>
        <w:tc>
          <w:tcPr>
            <w:tcW w:w="0" w:type="auto"/>
          </w:tcPr>
          <w:p w14:paraId="75CE50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E17A5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1EDB8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D8C3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C850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0" w:type="auto"/>
          </w:tcPr>
          <w:p w14:paraId="06C863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474C2E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287D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M_099_AA</w:t>
            </w:r>
          </w:p>
        </w:tc>
        <w:tc>
          <w:tcPr>
            <w:tcW w:w="0" w:type="auto"/>
          </w:tcPr>
          <w:p w14:paraId="104127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-26.663</w:t>
            </w:r>
          </w:p>
        </w:tc>
        <w:tc>
          <w:tcPr>
            <w:tcW w:w="0" w:type="auto"/>
          </w:tcPr>
          <w:p w14:paraId="2E832A0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48.16636261</w:t>
            </w:r>
          </w:p>
        </w:tc>
        <w:tc>
          <w:tcPr>
            <w:tcW w:w="0" w:type="auto"/>
          </w:tcPr>
          <w:p w14:paraId="78F063B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2EA2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2A35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4E75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0BD4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74.9</w:t>
            </w:r>
          </w:p>
        </w:tc>
        <w:tc>
          <w:tcPr>
            <w:tcW w:w="0" w:type="auto"/>
          </w:tcPr>
          <w:p w14:paraId="08ECEE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05763E6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653C5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M_099_BOL</w:t>
            </w:r>
          </w:p>
        </w:tc>
        <w:tc>
          <w:tcPr>
            <w:tcW w:w="0" w:type="auto"/>
          </w:tcPr>
          <w:p w14:paraId="5CC94A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2.262</w:t>
            </w:r>
          </w:p>
        </w:tc>
        <w:tc>
          <w:tcPr>
            <w:tcW w:w="0" w:type="auto"/>
          </w:tcPr>
          <w:p w14:paraId="31322E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7.00839740</w:t>
            </w:r>
          </w:p>
        </w:tc>
        <w:tc>
          <w:tcPr>
            <w:tcW w:w="0" w:type="auto"/>
          </w:tcPr>
          <w:p w14:paraId="6D3E097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FEFB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0C81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C7CE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393D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111.0</w:t>
            </w:r>
          </w:p>
        </w:tc>
        <w:tc>
          <w:tcPr>
            <w:tcW w:w="0" w:type="auto"/>
          </w:tcPr>
          <w:p w14:paraId="18EE35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5D6C1B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54AA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M_100_AA</w:t>
            </w:r>
          </w:p>
        </w:tc>
        <w:tc>
          <w:tcPr>
            <w:tcW w:w="0" w:type="auto"/>
          </w:tcPr>
          <w:p w14:paraId="114E33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-50.810</w:t>
            </w:r>
          </w:p>
        </w:tc>
        <w:tc>
          <w:tcPr>
            <w:tcW w:w="0" w:type="auto"/>
          </w:tcPr>
          <w:p w14:paraId="002043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57.01077065</w:t>
            </w:r>
          </w:p>
        </w:tc>
        <w:tc>
          <w:tcPr>
            <w:tcW w:w="0" w:type="auto"/>
          </w:tcPr>
          <w:p w14:paraId="70CED5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EEAA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08CE6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E30B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61337B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185.9</w:t>
            </w:r>
          </w:p>
        </w:tc>
        <w:tc>
          <w:tcPr>
            <w:tcW w:w="0" w:type="auto"/>
          </w:tcPr>
          <w:p w14:paraId="0F0960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100.90</w:t>
            </w:r>
          </w:p>
        </w:tc>
      </w:tr>
      <w:tr w:rsidR="00503E1C" w:rsidRPr="003D6741" w14:paraId="46C7A77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D3C20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M_100_BOL</w:t>
            </w:r>
          </w:p>
        </w:tc>
        <w:tc>
          <w:tcPr>
            <w:tcW w:w="0" w:type="auto"/>
          </w:tcPr>
          <w:p w14:paraId="38C8951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1.216</w:t>
            </w:r>
          </w:p>
        </w:tc>
        <w:tc>
          <w:tcPr>
            <w:tcW w:w="0" w:type="auto"/>
          </w:tcPr>
          <w:p w14:paraId="020C4C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3.55208321</w:t>
            </w:r>
          </w:p>
        </w:tc>
        <w:tc>
          <w:tcPr>
            <w:tcW w:w="0" w:type="auto"/>
          </w:tcPr>
          <w:p w14:paraId="2CDDC1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4F70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AB9B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8B66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74EA8A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0" w:type="auto"/>
          </w:tcPr>
          <w:p w14:paraId="64D47C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</w:t>
            </w:r>
          </w:p>
        </w:tc>
      </w:tr>
      <w:tr w:rsidR="00503E1C" w:rsidRPr="003D6741" w14:paraId="386DF95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0775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M_101_AA</w:t>
            </w:r>
          </w:p>
        </w:tc>
        <w:tc>
          <w:tcPr>
            <w:tcW w:w="0" w:type="auto"/>
          </w:tcPr>
          <w:p w14:paraId="19A023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0.819</w:t>
            </w:r>
          </w:p>
        </w:tc>
        <w:tc>
          <w:tcPr>
            <w:tcW w:w="0" w:type="auto"/>
          </w:tcPr>
          <w:p w14:paraId="2F844A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51.79142178</w:t>
            </w:r>
          </w:p>
        </w:tc>
        <w:tc>
          <w:tcPr>
            <w:tcW w:w="0" w:type="auto"/>
          </w:tcPr>
          <w:p w14:paraId="01246D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7A708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3D10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A6D3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6D052A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943.1</w:t>
            </w:r>
          </w:p>
        </w:tc>
        <w:tc>
          <w:tcPr>
            <w:tcW w:w="0" w:type="auto"/>
          </w:tcPr>
          <w:p w14:paraId="7A4808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662981F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026BF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M_101_BOL</w:t>
            </w:r>
          </w:p>
        </w:tc>
        <w:tc>
          <w:tcPr>
            <w:tcW w:w="0" w:type="auto"/>
          </w:tcPr>
          <w:p w14:paraId="6DF4F7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0.832</w:t>
            </w:r>
          </w:p>
        </w:tc>
        <w:tc>
          <w:tcPr>
            <w:tcW w:w="0" w:type="auto"/>
          </w:tcPr>
          <w:p w14:paraId="69BDB99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3.06912652</w:t>
            </w:r>
          </w:p>
        </w:tc>
        <w:tc>
          <w:tcPr>
            <w:tcW w:w="0" w:type="auto"/>
          </w:tcPr>
          <w:p w14:paraId="2E8605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95FC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12C41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FA62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AF28A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0" w:type="auto"/>
          </w:tcPr>
          <w:p w14:paraId="63B65D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8A69FD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AF8B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M_102_AA</w:t>
            </w:r>
          </w:p>
        </w:tc>
        <w:tc>
          <w:tcPr>
            <w:tcW w:w="0" w:type="auto"/>
          </w:tcPr>
          <w:p w14:paraId="5FD4F3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3.689</w:t>
            </w:r>
          </w:p>
        </w:tc>
        <w:tc>
          <w:tcPr>
            <w:tcW w:w="0" w:type="auto"/>
          </w:tcPr>
          <w:p w14:paraId="0785C0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26.59640459</w:t>
            </w:r>
          </w:p>
        </w:tc>
        <w:tc>
          <w:tcPr>
            <w:tcW w:w="0" w:type="auto"/>
          </w:tcPr>
          <w:p w14:paraId="313173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37F6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F0C7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1710E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9F111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706.0</w:t>
            </w:r>
          </w:p>
        </w:tc>
        <w:tc>
          <w:tcPr>
            <w:tcW w:w="0" w:type="auto"/>
          </w:tcPr>
          <w:p w14:paraId="7037D3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4EC7F50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4F945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M_102_BOL</w:t>
            </w:r>
          </w:p>
        </w:tc>
        <w:tc>
          <w:tcPr>
            <w:tcW w:w="0" w:type="auto"/>
          </w:tcPr>
          <w:p w14:paraId="56F98F4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0.787</w:t>
            </w:r>
          </w:p>
        </w:tc>
        <w:tc>
          <w:tcPr>
            <w:tcW w:w="0" w:type="auto"/>
          </w:tcPr>
          <w:p w14:paraId="3EFAD5A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4.04024872</w:t>
            </w:r>
          </w:p>
        </w:tc>
        <w:tc>
          <w:tcPr>
            <w:tcW w:w="0" w:type="auto"/>
          </w:tcPr>
          <w:p w14:paraId="37E29A3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422AB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6C50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497E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8180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</w:t>
            </w:r>
          </w:p>
        </w:tc>
        <w:tc>
          <w:tcPr>
            <w:tcW w:w="0" w:type="auto"/>
          </w:tcPr>
          <w:p w14:paraId="033978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83EAC8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05D4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M_103_AA</w:t>
            </w:r>
          </w:p>
        </w:tc>
        <w:tc>
          <w:tcPr>
            <w:tcW w:w="0" w:type="auto"/>
          </w:tcPr>
          <w:p w14:paraId="56D759D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9D656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3.20e-12</w:t>
            </w:r>
          </w:p>
        </w:tc>
        <w:tc>
          <w:tcPr>
            <w:tcW w:w="0" w:type="auto"/>
          </w:tcPr>
          <w:p w14:paraId="174880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6660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9785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E639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26B59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11E30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05CA62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E7B7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M_103_BOL</w:t>
            </w:r>
          </w:p>
        </w:tc>
        <w:tc>
          <w:tcPr>
            <w:tcW w:w="0" w:type="auto"/>
          </w:tcPr>
          <w:p w14:paraId="44840A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0.784</w:t>
            </w:r>
          </w:p>
        </w:tc>
        <w:tc>
          <w:tcPr>
            <w:tcW w:w="0" w:type="auto"/>
          </w:tcPr>
          <w:p w14:paraId="18A13FF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3.42767175</w:t>
            </w:r>
          </w:p>
        </w:tc>
        <w:tc>
          <w:tcPr>
            <w:tcW w:w="0" w:type="auto"/>
          </w:tcPr>
          <w:p w14:paraId="7D208A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7C958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815A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77B1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E78F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53.6</w:t>
            </w:r>
          </w:p>
        </w:tc>
        <w:tc>
          <w:tcPr>
            <w:tcW w:w="0" w:type="auto"/>
          </w:tcPr>
          <w:p w14:paraId="178ABC0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E72C58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EC37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M_104_AA</w:t>
            </w:r>
          </w:p>
        </w:tc>
        <w:tc>
          <w:tcPr>
            <w:tcW w:w="0" w:type="auto"/>
          </w:tcPr>
          <w:p w14:paraId="777D86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-35.494</w:t>
            </w:r>
          </w:p>
        </w:tc>
        <w:tc>
          <w:tcPr>
            <w:tcW w:w="0" w:type="auto"/>
          </w:tcPr>
          <w:p w14:paraId="25ACD0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61.05764541</w:t>
            </w:r>
          </w:p>
        </w:tc>
        <w:tc>
          <w:tcPr>
            <w:tcW w:w="0" w:type="auto"/>
          </w:tcPr>
          <w:p w14:paraId="71D2A7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7F3C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2FAC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F37B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23E2D9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1000.0</w:t>
            </w:r>
          </w:p>
        </w:tc>
        <w:tc>
          <w:tcPr>
            <w:tcW w:w="0" w:type="auto"/>
          </w:tcPr>
          <w:p w14:paraId="50AE6C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100.90</w:t>
            </w:r>
          </w:p>
        </w:tc>
      </w:tr>
      <w:tr w:rsidR="00503E1C" w:rsidRPr="003D6741" w14:paraId="122BA46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115B8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M_104_BOL</w:t>
            </w:r>
          </w:p>
        </w:tc>
        <w:tc>
          <w:tcPr>
            <w:tcW w:w="0" w:type="auto"/>
          </w:tcPr>
          <w:p w14:paraId="48F0674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0.681</w:t>
            </w:r>
          </w:p>
        </w:tc>
        <w:tc>
          <w:tcPr>
            <w:tcW w:w="0" w:type="auto"/>
          </w:tcPr>
          <w:p w14:paraId="49B74C4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2.40378960</w:t>
            </w:r>
          </w:p>
        </w:tc>
        <w:tc>
          <w:tcPr>
            <w:tcW w:w="0" w:type="auto"/>
          </w:tcPr>
          <w:p w14:paraId="17F6748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E0F0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7D04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2051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EBE48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61ABAD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61EA28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FA16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M_105_AA</w:t>
            </w:r>
          </w:p>
        </w:tc>
        <w:tc>
          <w:tcPr>
            <w:tcW w:w="0" w:type="auto"/>
          </w:tcPr>
          <w:p w14:paraId="1CF06C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3.777</w:t>
            </w:r>
          </w:p>
        </w:tc>
        <w:tc>
          <w:tcPr>
            <w:tcW w:w="0" w:type="auto"/>
          </w:tcPr>
          <w:p w14:paraId="4E6EE5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21.71276464</w:t>
            </w:r>
          </w:p>
        </w:tc>
        <w:tc>
          <w:tcPr>
            <w:tcW w:w="0" w:type="auto"/>
          </w:tcPr>
          <w:p w14:paraId="0F6550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D6FB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7F7C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CB581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2FE1A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150.1</w:t>
            </w:r>
          </w:p>
        </w:tc>
        <w:tc>
          <w:tcPr>
            <w:tcW w:w="0" w:type="auto"/>
          </w:tcPr>
          <w:p w14:paraId="494BA5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2.00</w:t>
            </w:r>
          </w:p>
        </w:tc>
      </w:tr>
      <w:tr w:rsidR="00503E1C" w:rsidRPr="003D6741" w14:paraId="7C3BD64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DEAF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M_105_BOL</w:t>
            </w:r>
          </w:p>
        </w:tc>
        <w:tc>
          <w:tcPr>
            <w:tcW w:w="0" w:type="auto"/>
          </w:tcPr>
          <w:p w14:paraId="183CAC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1.451</w:t>
            </w:r>
          </w:p>
        </w:tc>
        <w:tc>
          <w:tcPr>
            <w:tcW w:w="0" w:type="auto"/>
          </w:tcPr>
          <w:p w14:paraId="6AB553E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3.96919333</w:t>
            </w:r>
          </w:p>
        </w:tc>
        <w:tc>
          <w:tcPr>
            <w:tcW w:w="0" w:type="auto"/>
          </w:tcPr>
          <w:p w14:paraId="495F95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F1D4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6754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2037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F503F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21A619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AA5A74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95B0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M_106_AA</w:t>
            </w:r>
          </w:p>
        </w:tc>
        <w:tc>
          <w:tcPr>
            <w:tcW w:w="0" w:type="auto"/>
          </w:tcPr>
          <w:p w14:paraId="7C47178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2.603</w:t>
            </w:r>
          </w:p>
        </w:tc>
        <w:tc>
          <w:tcPr>
            <w:tcW w:w="0" w:type="auto"/>
          </w:tcPr>
          <w:p w14:paraId="4E5D8D8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28.05864324</w:t>
            </w:r>
          </w:p>
        </w:tc>
        <w:tc>
          <w:tcPr>
            <w:tcW w:w="0" w:type="auto"/>
          </w:tcPr>
          <w:p w14:paraId="760B29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48675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B25A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426E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3D9A77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651.0</w:t>
            </w:r>
          </w:p>
        </w:tc>
        <w:tc>
          <w:tcPr>
            <w:tcW w:w="0" w:type="auto"/>
          </w:tcPr>
          <w:p w14:paraId="69E328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06C5A10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FE5F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M_106_BOL</w:t>
            </w:r>
          </w:p>
        </w:tc>
        <w:tc>
          <w:tcPr>
            <w:tcW w:w="0" w:type="auto"/>
          </w:tcPr>
          <w:p w14:paraId="0CF679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0.679</w:t>
            </w:r>
          </w:p>
        </w:tc>
        <w:tc>
          <w:tcPr>
            <w:tcW w:w="0" w:type="auto"/>
          </w:tcPr>
          <w:p w14:paraId="66A84F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4.00688129</w:t>
            </w:r>
          </w:p>
        </w:tc>
        <w:tc>
          <w:tcPr>
            <w:tcW w:w="0" w:type="auto"/>
          </w:tcPr>
          <w:p w14:paraId="620947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FB966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C5FB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5066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7471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56.7</w:t>
            </w:r>
          </w:p>
        </w:tc>
        <w:tc>
          <w:tcPr>
            <w:tcW w:w="0" w:type="auto"/>
          </w:tcPr>
          <w:p w14:paraId="4D2E5D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1CA3B4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EBBB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M_107_AA</w:t>
            </w:r>
          </w:p>
        </w:tc>
        <w:tc>
          <w:tcPr>
            <w:tcW w:w="0" w:type="auto"/>
          </w:tcPr>
          <w:p w14:paraId="3E3359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-7.026</w:t>
            </w:r>
          </w:p>
        </w:tc>
        <w:tc>
          <w:tcPr>
            <w:tcW w:w="0" w:type="auto"/>
          </w:tcPr>
          <w:p w14:paraId="5305378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39.68304034</w:t>
            </w:r>
          </w:p>
        </w:tc>
        <w:tc>
          <w:tcPr>
            <w:tcW w:w="0" w:type="auto"/>
          </w:tcPr>
          <w:p w14:paraId="0A2F96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B613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2606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C583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</w:tcPr>
          <w:p w14:paraId="0744D8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508.0</w:t>
            </w:r>
          </w:p>
        </w:tc>
        <w:tc>
          <w:tcPr>
            <w:tcW w:w="0" w:type="auto"/>
          </w:tcPr>
          <w:p w14:paraId="773405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0.80</w:t>
            </w:r>
          </w:p>
        </w:tc>
      </w:tr>
      <w:tr w:rsidR="00503E1C" w:rsidRPr="003D6741" w14:paraId="5BB43A8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51CC3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M_107_BOL</w:t>
            </w:r>
          </w:p>
        </w:tc>
        <w:tc>
          <w:tcPr>
            <w:tcW w:w="0" w:type="auto"/>
          </w:tcPr>
          <w:p w14:paraId="6B1452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-1.758</w:t>
            </w:r>
          </w:p>
        </w:tc>
        <w:tc>
          <w:tcPr>
            <w:tcW w:w="0" w:type="auto"/>
          </w:tcPr>
          <w:p w14:paraId="05B23B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19.03118846</w:t>
            </w:r>
          </w:p>
        </w:tc>
        <w:tc>
          <w:tcPr>
            <w:tcW w:w="0" w:type="auto"/>
          </w:tcPr>
          <w:p w14:paraId="21AD47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ABF1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6C49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53E1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6FF20E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43.0</w:t>
            </w:r>
          </w:p>
        </w:tc>
        <w:tc>
          <w:tcPr>
            <w:tcW w:w="0" w:type="auto"/>
          </w:tcPr>
          <w:p w14:paraId="34271D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4FFAD64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7468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M_108_AA</w:t>
            </w:r>
          </w:p>
        </w:tc>
        <w:tc>
          <w:tcPr>
            <w:tcW w:w="0" w:type="auto"/>
          </w:tcPr>
          <w:p w14:paraId="5F99AD4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-22.018</w:t>
            </w:r>
          </w:p>
        </w:tc>
        <w:tc>
          <w:tcPr>
            <w:tcW w:w="0" w:type="auto"/>
          </w:tcPr>
          <w:p w14:paraId="2599E09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47.77095659</w:t>
            </w:r>
          </w:p>
        </w:tc>
        <w:tc>
          <w:tcPr>
            <w:tcW w:w="0" w:type="auto"/>
          </w:tcPr>
          <w:p w14:paraId="1B4948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6CAC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-74.9</w:t>
            </w:r>
          </w:p>
        </w:tc>
        <w:tc>
          <w:tcPr>
            <w:tcW w:w="0" w:type="auto"/>
          </w:tcPr>
          <w:p w14:paraId="152D420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4C05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7347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87.9</w:t>
            </w:r>
          </w:p>
        </w:tc>
        <w:tc>
          <w:tcPr>
            <w:tcW w:w="0" w:type="auto"/>
          </w:tcPr>
          <w:p w14:paraId="2893FA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74.93</w:t>
            </w:r>
          </w:p>
        </w:tc>
      </w:tr>
      <w:tr w:rsidR="00503E1C" w:rsidRPr="003D6741" w14:paraId="05149E6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FB41D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M_109_AA</w:t>
            </w:r>
          </w:p>
        </w:tc>
        <w:tc>
          <w:tcPr>
            <w:tcW w:w="0" w:type="auto"/>
          </w:tcPr>
          <w:p w14:paraId="161A1C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-58.607</w:t>
            </w:r>
          </w:p>
        </w:tc>
        <w:tc>
          <w:tcPr>
            <w:tcW w:w="0" w:type="auto"/>
          </w:tcPr>
          <w:p w14:paraId="02CF4E0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57.40836532</w:t>
            </w:r>
          </w:p>
        </w:tc>
        <w:tc>
          <w:tcPr>
            <w:tcW w:w="0" w:type="auto"/>
          </w:tcPr>
          <w:p w14:paraId="65EFF6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D3FF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00EA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2640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791C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680.0</w:t>
            </w:r>
          </w:p>
        </w:tc>
        <w:tc>
          <w:tcPr>
            <w:tcW w:w="0" w:type="auto"/>
          </w:tcPr>
          <w:p w14:paraId="1E5384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60E7FE0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0DF9C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M_109_BOL</w:t>
            </w:r>
          </w:p>
        </w:tc>
        <w:tc>
          <w:tcPr>
            <w:tcW w:w="0" w:type="auto"/>
          </w:tcPr>
          <w:p w14:paraId="4A33F80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-6.849</w:t>
            </w:r>
          </w:p>
        </w:tc>
        <w:tc>
          <w:tcPr>
            <w:tcW w:w="0" w:type="auto"/>
          </w:tcPr>
          <w:p w14:paraId="46BF3D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27.02768916</w:t>
            </w:r>
          </w:p>
        </w:tc>
        <w:tc>
          <w:tcPr>
            <w:tcW w:w="0" w:type="auto"/>
          </w:tcPr>
          <w:p w14:paraId="31B8E08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89A2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285F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D345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1C0A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41.2</w:t>
            </w:r>
          </w:p>
        </w:tc>
        <w:tc>
          <w:tcPr>
            <w:tcW w:w="0" w:type="auto"/>
          </w:tcPr>
          <w:p w14:paraId="24C97D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AC6ED6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9A07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M_110_AA</w:t>
            </w:r>
          </w:p>
        </w:tc>
        <w:tc>
          <w:tcPr>
            <w:tcW w:w="0" w:type="auto"/>
          </w:tcPr>
          <w:p w14:paraId="6F5D14F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-19.128</w:t>
            </w:r>
          </w:p>
        </w:tc>
        <w:tc>
          <w:tcPr>
            <w:tcW w:w="0" w:type="auto"/>
          </w:tcPr>
          <w:p w14:paraId="60F978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41.58112242</w:t>
            </w:r>
          </w:p>
        </w:tc>
        <w:tc>
          <w:tcPr>
            <w:tcW w:w="0" w:type="auto"/>
          </w:tcPr>
          <w:p w14:paraId="5D8EF3B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29DF0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5DAD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D94D7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7E101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0" w:type="auto"/>
          </w:tcPr>
          <w:p w14:paraId="173B58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9E0821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8E2D2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M_110_BOL</w:t>
            </w:r>
          </w:p>
        </w:tc>
        <w:tc>
          <w:tcPr>
            <w:tcW w:w="0" w:type="auto"/>
          </w:tcPr>
          <w:p w14:paraId="15664B5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-74.644</w:t>
            </w:r>
          </w:p>
        </w:tc>
        <w:tc>
          <w:tcPr>
            <w:tcW w:w="0" w:type="auto"/>
          </w:tcPr>
          <w:p w14:paraId="106528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43.66173046</w:t>
            </w:r>
          </w:p>
        </w:tc>
        <w:tc>
          <w:tcPr>
            <w:tcW w:w="0" w:type="auto"/>
          </w:tcPr>
          <w:p w14:paraId="13C497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E69B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FA17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6213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8990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0" w:type="auto"/>
          </w:tcPr>
          <w:p w14:paraId="226E3B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3AEE7E6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C73C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M_111_AA</w:t>
            </w:r>
          </w:p>
        </w:tc>
        <w:tc>
          <w:tcPr>
            <w:tcW w:w="0" w:type="auto"/>
          </w:tcPr>
          <w:p w14:paraId="6E2303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-80.739</w:t>
            </w:r>
          </w:p>
        </w:tc>
        <w:tc>
          <w:tcPr>
            <w:tcW w:w="0" w:type="auto"/>
          </w:tcPr>
          <w:p w14:paraId="5059372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42.03512398</w:t>
            </w:r>
          </w:p>
        </w:tc>
        <w:tc>
          <w:tcPr>
            <w:tcW w:w="0" w:type="auto"/>
          </w:tcPr>
          <w:p w14:paraId="09A631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C512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6D2C2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4313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41BF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126.5</w:t>
            </w:r>
          </w:p>
        </w:tc>
        <w:tc>
          <w:tcPr>
            <w:tcW w:w="0" w:type="auto"/>
          </w:tcPr>
          <w:p w14:paraId="1264AA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5F5177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3A68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M_111_BOL</w:t>
            </w:r>
          </w:p>
        </w:tc>
        <w:tc>
          <w:tcPr>
            <w:tcW w:w="0" w:type="auto"/>
          </w:tcPr>
          <w:p w14:paraId="71C79D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0.775</w:t>
            </w:r>
          </w:p>
        </w:tc>
        <w:tc>
          <w:tcPr>
            <w:tcW w:w="0" w:type="auto"/>
          </w:tcPr>
          <w:p w14:paraId="11EFFE8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3.44795051</w:t>
            </w:r>
          </w:p>
        </w:tc>
        <w:tc>
          <w:tcPr>
            <w:tcW w:w="0" w:type="auto"/>
          </w:tcPr>
          <w:p w14:paraId="3F051C7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23139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B397C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D31D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3150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0" w:type="auto"/>
          </w:tcPr>
          <w:p w14:paraId="56F166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BCA06D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0D13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M_112_AA</w:t>
            </w:r>
          </w:p>
        </w:tc>
        <w:tc>
          <w:tcPr>
            <w:tcW w:w="0" w:type="auto"/>
          </w:tcPr>
          <w:p w14:paraId="1CB8222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-2.720</w:t>
            </w:r>
          </w:p>
        </w:tc>
        <w:tc>
          <w:tcPr>
            <w:tcW w:w="0" w:type="auto"/>
          </w:tcPr>
          <w:p w14:paraId="5F02D17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31.45877430</w:t>
            </w:r>
          </w:p>
        </w:tc>
        <w:tc>
          <w:tcPr>
            <w:tcW w:w="0" w:type="auto"/>
          </w:tcPr>
          <w:p w14:paraId="0A2B7F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C367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7359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34DF2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5B616C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84.3</w:t>
            </w:r>
          </w:p>
        </w:tc>
        <w:tc>
          <w:tcPr>
            <w:tcW w:w="0" w:type="auto"/>
          </w:tcPr>
          <w:p w14:paraId="439CA7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3.00</w:t>
            </w:r>
          </w:p>
        </w:tc>
      </w:tr>
      <w:tr w:rsidR="00503E1C" w:rsidRPr="003D6741" w14:paraId="6460539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753AD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M_112_BOL</w:t>
            </w:r>
          </w:p>
        </w:tc>
        <w:tc>
          <w:tcPr>
            <w:tcW w:w="0" w:type="auto"/>
          </w:tcPr>
          <w:p w14:paraId="6C5F817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0.809</w:t>
            </w:r>
          </w:p>
        </w:tc>
        <w:tc>
          <w:tcPr>
            <w:tcW w:w="0" w:type="auto"/>
          </w:tcPr>
          <w:p w14:paraId="26F62B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2.99894846</w:t>
            </w:r>
          </w:p>
        </w:tc>
        <w:tc>
          <w:tcPr>
            <w:tcW w:w="0" w:type="auto"/>
          </w:tcPr>
          <w:p w14:paraId="4CE3A79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A0BC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5DC58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70BF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769A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48.5</w:t>
            </w:r>
          </w:p>
        </w:tc>
        <w:tc>
          <w:tcPr>
            <w:tcW w:w="0" w:type="auto"/>
          </w:tcPr>
          <w:p w14:paraId="520D54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C0EFA1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4BCF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M_113_AA</w:t>
            </w:r>
          </w:p>
        </w:tc>
        <w:tc>
          <w:tcPr>
            <w:tcW w:w="0" w:type="auto"/>
          </w:tcPr>
          <w:p w14:paraId="3F8372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2.401</w:t>
            </w:r>
          </w:p>
        </w:tc>
        <w:tc>
          <w:tcPr>
            <w:tcW w:w="0" w:type="auto"/>
          </w:tcPr>
          <w:p w14:paraId="30C6E0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18.36691845</w:t>
            </w:r>
          </w:p>
        </w:tc>
        <w:tc>
          <w:tcPr>
            <w:tcW w:w="0" w:type="auto"/>
          </w:tcPr>
          <w:p w14:paraId="589502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96D5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7D8C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727A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</w:tcPr>
          <w:p w14:paraId="41D75D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292.1</w:t>
            </w:r>
          </w:p>
        </w:tc>
        <w:tc>
          <w:tcPr>
            <w:tcW w:w="0" w:type="auto"/>
          </w:tcPr>
          <w:p w14:paraId="7E21A6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0.80</w:t>
            </w:r>
          </w:p>
        </w:tc>
      </w:tr>
      <w:tr w:rsidR="00503E1C" w:rsidRPr="003D6741" w14:paraId="3C4EBD2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E272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M_113_BOL</w:t>
            </w:r>
          </w:p>
        </w:tc>
        <w:tc>
          <w:tcPr>
            <w:tcW w:w="0" w:type="auto"/>
          </w:tcPr>
          <w:p w14:paraId="6F506C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0.294</w:t>
            </w:r>
          </w:p>
        </w:tc>
        <w:tc>
          <w:tcPr>
            <w:tcW w:w="0" w:type="auto"/>
          </w:tcPr>
          <w:p w14:paraId="7B63A9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4.65225113</w:t>
            </w:r>
          </w:p>
        </w:tc>
        <w:tc>
          <w:tcPr>
            <w:tcW w:w="0" w:type="auto"/>
          </w:tcPr>
          <w:p w14:paraId="396619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F0EC4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A651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910A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4C54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38.1</w:t>
            </w:r>
          </w:p>
        </w:tc>
        <w:tc>
          <w:tcPr>
            <w:tcW w:w="0" w:type="auto"/>
          </w:tcPr>
          <w:p w14:paraId="0A5A11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C79CEE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B6F8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M_114_AA</w:t>
            </w:r>
          </w:p>
        </w:tc>
        <w:tc>
          <w:tcPr>
            <w:tcW w:w="0" w:type="auto"/>
          </w:tcPr>
          <w:p w14:paraId="38B2C9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-6.644</w:t>
            </w:r>
          </w:p>
        </w:tc>
        <w:tc>
          <w:tcPr>
            <w:tcW w:w="0" w:type="auto"/>
          </w:tcPr>
          <w:p w14:paraId="3DFAD1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46.39246731</w:t>
            </w:r>
          </w:p>
        </w:tc>
        <w:tc>
          <w:tcPr>
            <w:tcW w:w="0" w:type="auto"/>
          </w:tcPr>
          <w:p w14:paraId="5A436A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4DEC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744A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5035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2B57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904.0</w:t>
            </w:r>
          </w:p>
        </w:tc>
        <w:tc>
          <w:tcPr>
            <w:tcW w:w="0" w:type="auto"/>
          </w:tcPr>
          <w:p w14:paraId="00C8A54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ADB79E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3C85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M_114_BOL</w:t>
            </w:r>
          </w:p>
        </w:tc>
        <w:tc>
          <w:tcPr>
            <w:tcW w:w="0" w:type="auto"/>
          </w:tcPr>
          <w:p w14:paraId="242995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1.557</w:t>
            </w:r>
          </w:p>
        </w:tc>
        <w:tc>
          <w:tcPr>
            <w:tcW w:w="0" w:type="auto"/>
          </w:tcPr>
          <w:p w14:paraId="6A48C5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4.28023903</w:t>
            </w:r>
          </w:p>
        </w:tc>
        <w:tc>
          <w:tcPr>
            <w:tcW w:w="0" w:type="auto"/>
          </w:tcPr>
          <w:p w14:paraId="04CAEA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8F11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AFF7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B9EF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2278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52.2</w:t>
            </w:r>
          </w:p>
        </w:tc>
        <w:tc>
          <w:tcPr>
            <w:tcW w:w="0" w:type="auto"/>
          </w:tcPr>
          <w:p w14:paraId="3C7B223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112D6A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DFA2E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M_115_AA</w:t>
            </w:r>
          </w:p>
        </w:tc>
        <w:tc>
          <w:tcPr>
            <w:tcW w:w="0" w:type="auto"/>
          </w:tcPr>
          <w:p w14:paraId="0E793C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1.923</w:t>
            </w:r>
          </w:p>
        </w:tc>
        <w:tc>
          <w:tcPr>
            <w:tcW w:w="0" w:type="auto"/>
          </w:tcPr>
          <w:p w14:paraId="5C14D5B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15.39935766</w:t>
            </w:r>
          </w:p>
        </w:tc>
        <w:tc>
          <w:tcPr>
            <w:tcW w:w="0" w:type="auto"/>
          </w:tcPr>
          <w:p w14:paraId="2658E9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F4BB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B706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87271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F338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456.0</w:t>
            </w:r>
          </w:p>
        </w:tc>
        <w:tc>
          <w:tcPr>
            <w:tcW w:w="0" w:type="auto"/>
          </w:tcPr>
          <w:p w14:paraId="72CA97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964EA1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165D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M_115_BOL</w:t>
            </w:r>
          </w:p>
        </w:tc>
        <w:tc>
          <w:tcPr>
            <w:tcW w:w="0" w:type="auto"/>
          </w:tcPr>
          <w:p w14:paraId="586D94A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0" w:type="auto"/>
          </w:tcPr>
          <w:p w14:paraId="7EED45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4.91659201</w:t>
            </w:r>
          </w:p>
        </w:tc>
        <w:tc>
          <w:tcPr>
            <w:tcW w:w="0" w:type="auto"/>
          </w:tcPr>
          <w:p w14:paraId="6F940A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7101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6196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CA8E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B80C1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244.0</w:t>
            </w:r>
          </w:p>
        </w:tc>
        <w:tc>
          <w:tcPr>
            <w:tcW w:w="0" w:type="auto"/>
          </w:tcPr>
          <w:p w14:paraId="19B4D5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77DE04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61E6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M_116_AA</w:t>
            </w:r>
          </w:p>
        </w:tc>
        <w:tc>
          <w:tcPr>
            <w:tcW w:w="0" w:type="auto"/>
          </w:tcPr>
          <w:p w14:paraId="3179DE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575A4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3.07e-12</w:t>
            </w:r>
          </w:p>
        </w:tc>
        <w:tc>
          <w:tcPr>
            <w:tcW w:w="0" w:type="auto"/>
          </w:tcPr>
          <w:p w14:paraId="512F761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D131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765E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0C38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DB2E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9FB2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697456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11076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M_116_BOL</w:t>
            </w:r>
          </w:p>
        </w:tc>
        <w:tc>
          <w:tcPr>
            <w:tcW w:w="0" w:type="auto"/>
          </w:tcPr>
          <w:p w14:paraId="6F5633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0.655</w:t>
            </w:r>
          </w:p>
        </w:tc>
        <w:tc>
          <w:tcPr>
            <w:tcW w:w="0" w:type="auto"/>
          </w:tcPr>
          <w:p w14:paraId="58F995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2.62021934</w:t>
            </w:r>
          </w:p>
        </w:tc>
        <w:tc>
          <w:tcPr>
            <w:tcW w:w="0" w:type="auto"/>
          </w:tcPr>
          <w:p w14:paraId="79F24B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5A7B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4AA0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043A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5014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0" w:type="auto"/>
          </w:tcPr>
          <w:p w14:paraId="3F331A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1831C0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E0C4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M_117_AA</w:t>
            </w:r>
          </w:p>
        </w:tc>
        <w:tc>
          <w:tcPr>
            <w:tcW w:w="0" w:type="auto"/>
          </w:tcPr>
          <w:p w14:paraId="11390E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-44.467</w:t>
            </w:r>
          </w:p>
        </w:tc>
        <w:tc>
          <w:tcPr>
            <w:tcW w:w="0" w:type="auto"/>
          </w:tcPr>
          <w:p w14:paraId="54E58C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54.73246197</w:t>
            </w:r>
          </w:p>
        </w:tc>
        <w:tc>
          <w:tcPr>
            <w:tcW w:w="0" w:type="auto"/>
          </w:tcPr>
          <w:p w14:paraId="054C6B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D0C5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33EA8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B817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79C5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300.0</w:t>
            </w:r>
          </w:p>
        </w:tc>
        <w:tc>
          <w:tcPr>
            <w:tcW w:w="0" w:type="auto"/>
          </w:tcPr>
          <w:p w14:paraId="1CA8C4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715DBF5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D6068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M_117_BOL</w:t>
            </w:r>
          </w:p>
        </w:tc>
        <w:tc>
          <w:tcPr>
            <w:tcW w:w="0" w:type="auto"/>
          </w:tcPr>
          <w:p w14:paraId="46C4B9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0.852</w:t>
            </w:r>
          </w:p>
        </w:tc>
        <w:tc>
          <w:tcPr>
            <w:tcW w:w="0" w:type="auto"/>
          </w:tcPr>
          <w:p w14:paraId="041196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3.58165000</w:t>
            </w:r>
          </w:p>
        </w:tc>
        <w:tc>
          <w:tcPr>
            <w:tcW w:w="0" w:type="auto"/>
          </w:tcPr>
          <w:p w14:paraId="31D2027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B6906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CFEB6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86E3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BF58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67.5</w:t>
            </w:r>
          </w:p>
        </w:tc>
        <w:tc>
          <w:tcPr>
            <w:tcW w:w="0" w:type="auto"/>
          </w:tcPr>
          <w:p w14:paraId="7DA9ACF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4E93C9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3080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M_118_AA</w:t>
            </w:r>
          </w:p>
        </w:tc>
        <w:tc>
          <w:tcPr>
            <w:tcW w:w="0" w:type="auto"/>
          </w:tcPr>
          <w:p w14:paraId="21D906F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-64.542</w:t>
            </w:r>
          </w:p>
        </w:tc>
        <w:tc>
          <w:tcPr>
            <w:tcW w:w="0" w:type="auto"/>
          </w:tcPr>
          <w:p w14:paraId="1DEDBBB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54.22601874</w:t>
            </w:r>
          </w:p>
        </w:tc>
        <w:tc>
          <w:tcPr>
            <w:tcW w:w="0" w:type="auto"/>
          </w:tcPr>
          <w:p w14:paraId="4447A1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11E1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0312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DC5B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AB54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804.9</w:t>
            </w:r>
          </w:p>
        </w:tc>
        <w:tc>
          <w:tcPr>
            <w:tcW w:w="0" w:type="auto"/>
          </w:tcPr>
          <w:p w14:paraId="5FCA74A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10398D2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699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M_119_AA</w:t>
            </w:r>
          </w:p>
        </w:tc>
        <w:tc>
          <w:tcPr>
            <w:tcW w:w="0" w:type="auto"/>
          </w:tcPr>
          <w:p w14:paraId="080C7C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-54.670</w:t>
            </w:r>
          </w:p>
        </w:tc>
        <w:tc>
          <w:tcPr>
            <w:tcW w:w="0" w:type="auto"/>
          </w:tcPr>
          <w:p w14:paraId="621CC4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56.37376516</w:t>
            </w:r>
          </w:p>
        </w:tc>
        <w:tc>
          <w:tcPr>
            <w:tcW w:w="0" w:type="auto"/>
          </w:tcPr>
          <w:p w14:paraId="04BA92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84EF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E02B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F501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14:paraId="4635DE0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125.0</w:t>
            </w:r>
          </w:p>
        </w:tc>
        <w:tc>
          <w:tcPr>
            <w:tcW w:w="0" w:type="auto"/>
          </w:tcPr>
          <w:p w14:paraId="1B93CD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103.90</w:t>
            </w:r>
          </w:p>
        </w:tc>
      </w:tr>
      <w:tr w:rsidR="00503E1C" w:rsidRPr="003D6741" w14:paraId="60FD497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8BF0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M_119_BOL</w:t>
            </w:r>
          </w:p>
        </w:tc>
        <w:tc>
          <w:tcPr>
            <w:tcW w:w="0" w:type="auto"/>
          </w:tcPr>
          <w:p w14:paraId="1DF529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-6.343</w:t>
            </w:r>
          </w:p>
        </w:tc>
        <w:tc>
          <w:tcPr>
            <w:tcW w:w="0" w:type="auto"/>
          </w:tcPr>
          <w:p w14:paraId="613EBD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25.92883494</w:t>
            </w:r>
          </w:p>
        </w:tc>
        <w:tc>
          <w:tcPr>
            <w:tcW w:w="0" w:type="auto"/>
          </w:tcPr>
          <w:p w14:paraId="3EFD7B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7C23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7393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F900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9F90B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0" w:type="auto"/>
          </w:tcPr>
          <w:p w14:paraId="657F55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992B22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F7E7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M_120_AA</w:t>
            </w:r>
          </w:p>
        </w:tc>
        <w:tc>
          <w:tcPr>
            <w:tcW w:w="0" w:type="auto"/>
          </w:tcPr>
          <w:p w14:paraId="1489EB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-17.864</w:t>
            </w:r>
          </w:p>
        </w:tc>
        <w:tc>
          <w:tcPr>
            <w:tcW w:w="0" w:type="auto"/>
          </w:tcPr>
          <w:p w14:paraId="0A2078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40.66644012</w:t>
            </w:r>
          </w:p>
        </w:tc>
        <w:tc>
          <w:tcPr>
            <w:tcW w:w="0" w:type="auto"/>
          </w:tcPr>
          <w:p w14:paraId="1AB1C1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6024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5C79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9FCFD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F43C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0" w:type="auto"/>
          </w:tcPr>
          <w:p w14:paraId="52D1115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1EDDDD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A99C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M_120_BOL</w:t>
            </w:r>
          </w:p>
        </w:tc>
        <w:tc>
          <w:tcPr>
            <w:tcW w:w="0" w:type="auto"/>
          </w:tcPr>
          <w:p w14:paraId="367A45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-1.485</w:t>
            </w:r>
          </w:p>
        </w:tc>
        <w:tc>
          <w:tcPr>
            <w:tcW w:w="0" w:type="auto"/>
          </w:tcPr>
          <w:p w14:paraId="0BD97E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18.99667818</w:t>
            </w:r>
          </w:p>
        </w:tc>
        <w:tc>
          <w:tcPr>
            <w:tcW w:w="0" w:type="auto"/>
          </w:tcPr>
          <w:p w14:paraId="31E043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8D1E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CE01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0BF3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890E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92.0</w:t>
            </w:r>
          </w:p>
        </w:tc>
        <w:tc>
          <w:tcPr>
            <w:tcW w:w="0" w:type="auto"/>
          </w:tcPr>
          <w:p w14:paraId="52FC3E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11AA36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570B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M_121_AA</w:t>
            </w:r>
          </w:p>
        </w:tc>
        <w:tc>
          <w:tcPr>
            <w:tcW w:w="0" w:type="auto"/>
          </w:tcPr>
          <w:p w14:paraId="07A188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2.277</w:t>
            </w:r>
          </w:p>
        </w:tc>
        <w:tc>
          <w:tcPr>
            <w:tcW w:w="0" w:type="auto"/>
          </w:tcPr>
          <w:p w14:paraId="5AF1F7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27.43017406</w:t>
            </w:r>
          </w:p>
        </w:tc>
        <w:tc>
          <w:tcPr>
            <w:tcW w:w="0" w:type="auto"/>
          </w:tcPr>
          <w:p w14:paraId="0FB371F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22891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54B5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B9068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3C33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801.1</w:t>
            </w:r>
          </w:p>
        </w:tc>
        <w:tc>
          <w:tcPr>
            <w:tcW w:w="0" w:type="auto"/>
          </w:tcPr>
          <w:p w14:paraId="2A80251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FEBBA5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AFF3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M_121_BOL</w:t>
            </w:r>
          </w:p>
        </w:tc>
        <w:tc>
          <w:tcPr>
            <w:tcW w:w="0" w:type="auto"/>
          </w:tcPr>
          <w:p w14:paraId="491E545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-11.905</w:t>
            </w:r>
          </w:p>
        </w:tc>
        <w:tc>
          <w:tcPr>
            <w:tcW w:w="0" w:type="auto"/>
          </w:tcPr>
          <w:p w14:paraId="2B96B2F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33.53177806</w:t>
            </w:r>
          </w:p>
        </w:tc>
        <w:tc>
          <w:tcPr>
            <w:tcW w:w="0" w:type="auto"/>
          </w:tcPr>
          <w:p w14:paraId="4F5CCFB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99E1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601D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4DA4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B4E3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52.5</w:t>
            </w:r>
          </w:p>
        </w:tc>
        <w:tc>
          <w:tcPr>
            <w:tcW w:w="0" w:type="auto"/>
          </w:tcPr>
          <w:p w14:paraId="597E5E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3D2791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7B73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M_122_AA</w:t>
            </w:r>
          </w:p>
        </w:tc>
        <w:tc>
          <w:tcPr>
            <w:tcW w:w="0" w:type="auto"/>
          </w:tcPr>
          <w:p w14:paraId="4D1C10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4.422</w:t>
            </w:r>
          </w:p>
        </w:tc>
        <w:tc>
          <w:tcPr>
            <w:tcW w:w="0" w:type="auto"/>
          </w:tcPr>
          <w:p w14:paraId="48AFB51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42.61922448</w:t>
            </w:r>
          </w:p>
        </w:tc>
        <w:tc>
          <w:tcPr>
            <w:tcW w:w="0" w:type="auto"/>
          </w:tcPr>
          <w:p w14:paraId="17C203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1B72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0F244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F02F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415E34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828.0</w:t>
            </w:r>
          </w:p>
        </w:tc>
        <w:tc>
          <w:tcPr>
            <w:tcW w:w="0" w:type="auto"/>
          </w:tcPr>
          <w:p w14:paraId="5623507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1B77B04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C200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M_122_BOL</w:t>
            </w:r>
          </w:p>
        </w:tc>
        <w:tc>
          <w:tcPr>
            <w:tcW w:w="0" w:type="auto"/>
          </w:tcPr>
          <w:p w14:paraId="20E486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0.546</w:t>
            </w:r>
          </w:p>
        </w:tc>
        <w:tc>
          <w:tcPr>
            <w:tcW w:w="0" w:type="auto"/>
          </w:tcPr>
          <w:p w14:paraId="79FA69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2.70256288</w:t>
            </w:r>
          </w:p>
        </w:tc>
        <w:tc>
          <w:tcPr>
            <w:tcW w:w="0" w:type="auto"/>
          </w:tcPr>
          <w:p w14:paraId="16B0C7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EBF6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4E20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45EB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6C07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44.8</w:t>
            </w:r>
          </w:p>
        </w:tc>
        <w:tc>
          <w:tcPr>
            <w:tcW w:w="0" w:type="auto"/>
          </w:tcPr>
          <w:p w14:paraId="057603A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1DCC5E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B29FF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M_123_AA</w:t>
            </w:r>
          </w:p>
        </w:tc>
        <w:tc>
          <w:tcPr>
            <w:tcW w:w="0" w:type="auto"/>
          </w:tcPr>
          <w:p w14:paraId="34AFFE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C8C0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3.13e-12</w:t>
            </w:r>
          </w:p>
        </w:tc>
        <w:tc>
          <w:tcPr>
            <w:tcW w:w="0" w:type="auto"/>
          </w:tcPr>
          <w:p w14:paraId="56892B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49F9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0787C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F060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C1D9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D0586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E4A9A1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02DB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M_123_BOL</w:t>
            </w:r>
          </w:p>
        </w:tc>
        <w:tc>
          <w:tcPr>
            <w:tcW w:w="0" w:type="auto"/>
          </w:tcPr>
          <w:p w14:paraId="7507A62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0.882</w:t>
            </w:r>
          </w:p>
        </w:tc>
        <w:tc>
          <w:tcPr>
            <w:tcW w:w="0" w:type="auto"/>
          </w:tcPr>
          <w:p w14:paraId="417E98C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3.42297542</w:t>
            </w:r>
          </w:p>
        </w:tc>
        <w:tc>
          <w:tcPr>
            <w:tcW w:w="0" w:type="auto"/>
          </w:tcPr>
          <w:p w14:paraId="30B836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1D2F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AA6CD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1F20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2003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60.0</w:t>
            </w:r>
          </w:p>
        </w:tc>
        <w:tc>
          <w:tcPr>
            <w:tcW w:w="0" w:type="auto"/>
          </w:tcPr>
          <w:p w14:paraId="6D3FA9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2AE8AF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061D6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M_124_AA</w:t>
            </w:r>
          </w:p>
        </w:tc>
        <w:tc>
          <w:tcPr>
            <w:tcW w:w="0" w:type="auto"/>
          </w:tcPr>
          <w:p w14:paraId="38A1CE7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2.298</w:t>
            </w:r>
          </w:p>
        </w:tc>
        <w:tc>
          <w:tcPr>
            <w:tcW w:w="0" w:type="auto"/>
          </w:tcPr>
          <w:p w14:paraId="327B20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25.85804294</w:t>
            </w:r>
          </w:p>
        </w:tc>
        <w:tc>
          <w:tcPr>
            <w:tcW w:w="0" w:type="auto"/>
          </w:tcPr>
          <w:p w14:paraId="388849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82B7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D5C8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70F77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D2D9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999.0</w:t>
            </w:r>
          </w:p>
        </w:tc>
        <w:tc>
          <w:tcPr>
            <w:tcW w:w="0" w:type="auto"/>
          </w:tcPr>
          <w:p w14:paraId="63E2E66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1D63A8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4DA8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M_124_BOL</w:t>
            </w:r>
          </w:p>
        </w:tc>
        <w:tc>
          <w:tcPr>
            <w:tcW w:w="0" w:type="auto"/>
          </w:tcPr>
          <w:p w14:paraId="34102F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1.310</w:t>
            </w:r>
          </w:p>
        </w:tc>
        <w:tc>
          <w:tcPr>
            <w:tcW w:w="0" w:type="auto"/>
          </w:tcPr>
          <w:p w14:paraId="6BFB46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4.12101881</w:t>
            </w:r>
          </w:p>
        </w:tc>
        <w:tc>
          <w:tcPr>
            <w:tcW w:w="0" w:type="auto"/>
          </w:tcPr>
          <w:p w14:paraId="21BE00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236E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5F7F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BC6B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6DB4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0" w:type="auto"/>
          </w:tcPr>
          <w:p w14:paraId="53ABD34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0AF537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0ACD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M_125_AA</w:t>
            </w:r>
          </w:p>
        </w:tc>
        <w:tc>
          <w:tcPr>
            <w:tcW w:w="0" w:type="auto"/>
          </w:tcPr>
          <w:p w14:paraId="534416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-81.875</w:t>
            </w:r>
          </w:p>
        </w:tc>
        <w:tc>
          <w:tcPr>
            <w:tcW w:w="0" w:type="auto"/>
          </w:tcPr>
          <w:p w14:paraId="762199D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41.45315133</w:t>
            </w:r>
          </w:p>
        </w:tc>
        <w:tc>
          <w:tcPr>
            <w:tcW w:w="0" w:type="auto"/>
          </w:tcPr>
          <w:p w14:paraId="021730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BA2F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BC471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FF4F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9FE3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126.2</w:t>
            </w:r>
          </w:p>
        </w:tc>
        <w:tc>
          <w:tcPr>
            <w:tcW w:w="0" w:type="auto"/>
          </w:tcPr>
          <w:p w14:paraId="25DD2A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D9EE23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26EC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M_126_AA</w:t>
            </w:r>
          </w:p>
        </w:tc>
        <w:tc>
          <w:tcPr>
            <w:tcW w:w="0" w:type="auto"/>
          </w:tcPr>
          <w:p w14:paraId="31007A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-6.756</w:t>
            </w:r>
          </w:p>
        </w:tc>
        <w:tc>
          <w:tcPr>
            <w:tcW w:w="0" w:type="auto"/>
          </w:tcPr>
          <w:p w14:paraId="7A6DE8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46.51981143</w:t>
            </w:r>
          </w:p>
        </w:tc>
        <w:tc>
          <w:tcPr>
            <w:tcW w:w="0" w:type="auto"/>
          </w:tcPr>
          <w:p w14:paraId="6570F7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C7DB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3EBE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281E9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298C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900.0</w:t>
            </w:r>
          </w:p>
        </w:tc>
        <w:tc>
          <w:tcPr>
            <w:tcW w:w="0" w:type="auto"/>
          </w:tcPr>
          <w:p w14:paraId="1C02AC7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5D4697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A20E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M_126_BOL</w:t>
            </w:r>
          </w:p>
        </w:tc>
        <w:tc>
          <w:tcPr>
            <w:tcW w:w="0" w:type="auto"/>
          </w:tcPr>
          <w:p w14:paraId="73AD9A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1.018</w:t>
            </w:r>
          </w:p>
        </w:tc>
        <w:tc>
          <w:tcPr>
            <w:tcW w:w="0" w:type="auto"/>
          </w:tcPr>
          <w:p w14:paraId="66049DD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5.51746616</w:t>
            </w:r>
          </w:p>
        </w:tc>
        <w:tc>
          <w:tcPr>
            <w:tcW w:w="0" w:type="auto"/>
          </w:tcPr>
          <w:p w14:paraId="5A28FB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14E039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ED46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C4B2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0867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49.3</w:t>
            </w:r>
          </w:p>
        </w:tc>
        <w:tc>
          <w:tcPr>
            <w:tcW w:w="0" w:type="auto"/>
          </w:tcPr>
          <w:p w14:paraId="6769184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1933D6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E59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M_127_AA</w:t>
            </w:r>
          </w:p>
        </w:tc>
        <w:tc>
          <w:tcPr>
            <w:tcW w:w="0" w:type="auto"/>
          </w:tcPr>
          <w:p w14:paraId="6D2D1B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-20.763</w:t>
            </w:r>
          </w:p>
        </w:tc>
        <w:tc>
          <w:tcPr>
            <w:tcW w:w="0" w:type="auto"/>
          </w:tcPr>
          <w:p w14:paraId="76721F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47.13145305</w:t>
            </w:r>
          </w:p>
        </w:tc>
        <w:tc>
          <w:tcPr>
            <w:tcW w:w="0" w:type="auto"/>
          </w:tcPr>
          <w:p w14:paraId="1324D1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74EF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267D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99DB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88CE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67.3</w:t>
            </w:r>
          </w:p>
        </w:tc>
        <w:tc>
          <w:tcPr>
            <w:tcW w:w="0" w:type="auto"/>
          </w:tcPr>
          <w:p w14:paraId="226B83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B723EB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A7177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M_127_BOL</w:t>
            </w:r>
          </w:p>
        </w:tc>
        <w:tc>
          <w:tcPr>
            <w:tcW w:w="0" w:type="auto"/>
          </w:tcPr>
          <w:p w14:paraId="1D3B3C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0" w:type="auto"/>
          </w:tcPr>
          <w:p w14:paraId="0488A9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2.99010600</w:t>
            </w:r>
          </w:p>
        </w:tc>
        <w:tc>
          <w:tcPr>
            <w:tcW w:w="0" w:type="auto"/>
          </w:tcPr>
          <w:p w14:paraId="09D051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C5815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0071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0F15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B83C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33.5</w:t>
            </w:r>
          </w:p>
        </w:tc>
        <w:tc>
          <w:tcPr>
            <w:tcW w:w="0" w:type="auto"/>
          </w:tcPr>
          <w:p w14:paraId="56E35C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B5089A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C6A7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M_128_AA</w:t>
            </w:r>
          </w:p>
        </w:tc>
        <w:tc>
          <w:tcPr>
            <w:tcW w:w="0" w:type="auto"/>
          </w:tcPr>
          <w:p w14:paraId="5AED20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-27.473</w:t>
            </w:r>
          </w:p>
        </w:tc>
        <w:tc>
          <w:tcPr>
            <w:tcW w:w="0" w:type="auto"/>
          </w:tcPr>
          <w:p w14:paraId="56022D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52.36971101</w:t>
            </w:r>
          </w:p>
        </w:tc>
        <w:tc>
          <w:tcPr>
            <w:tcW w:w="0" w:type="auto"/>
          </w:tcPr>
          <w:p w14:paraId="2CA88A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CDB3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7CD8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8995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5F36D0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612.0</w:t>
            </w:r>
          </w:p>
        </w:tc>
        <w:tc>
          <w:tcPr>
            <w:tcW w:w="0" w:type="auto"/>
          </w:tcPr>
          <w:p w14:paraId="54F1CC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101.08</w:t>
            </w:r>
          </w:p>
        </w:tc>
      </w:tr>
      <w:tr w:rsidR="00503E1C" w:rsidRPr="003D6741" w14:paraId="74C8AE7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CA8E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M_128_BOL</w:t>
            </w:r>
          </w:p>
        </w:tc>
        <w:tc>
          <w:tcPr>
            <w:tcW w:w="0" w:type="auto"/>
          </w:tcPr>
          <w:p w14:paraId="4FA951D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1.354</w:t>
            </w:r>
          </w:p>
        </w:tc>
        <w:tc>
          <w:tcPr>
            <w:tcW w:w="0" w:type="auto"/>
          </w:tcPr>
          <w:p w14:paraId="2DB61C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4.47467689</w:t>
            </w:r>
          </w:p>
        </w:tc>
        <w:tc>
          <w:tcPr>
            <w:tcW w:w="0" w:type="auto"/>
          </w:tcPr>
          <w:p w14:paraId="3E70EB9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0BC2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42A0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1D89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27D3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66.0</w:t>
            </w:r>
          </w:p>
        </w:tc>
        <w:tc>
          <w:tcPr>
            <w:tcW w:w="0" w:type="auto"/>
          </w:tcPr>
          <w:p w14:paraId="7CE192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B17D0A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AD54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M_129_AA</w:t>
            </w:r>
          </w:p>
        </w:tc>
        <w:tc>
          <w:tcPr>
            <w:tcW w:w="0" w:type="auto"/>
          </w:tcPr>
          <w:p w14:paraId="533556A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-66.600</w:t>
            </w:r>
          </w:p>
        </w:tc>
        <w:tc>
          <w:tcPr>
            <w:tcW w:w="0" w:type="auto"/>
          </w:tcPr>
          <w:p w14:paraId="404AAF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57.67729189</w:t>
            </w:r>
          </w:p>
        </w:tc>
        <w:tc>
          <w:tcPr>
            <w:tcW w:w="0" w:type="auto"/>
          </w:tcPr>
          <w:p w14:paraId="0C3598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3809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D4FC1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D7B9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-50.0</w:t>
            </w:r>
          </w:p>
        </w:tc>
        <w:tc>
          <w:tcPr>
            <w:tcW w:w="0" w:type="auto"/>
          </w:tcPr>
          <w:p w14:paraId="3AE7BD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58F7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49.95</w:t>
            </w:r>
          </w:p>
        </w:tc>
      </w:tr>
      <w:tr w:rsidR="00503E1C" w:rsidRPr="003D6741" w14:paraId="398522A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BA2C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M_129_BOL</w:t>
            </w:r>
          </w:p>
        </w:tc>
        <w:tc>
          <w:tcPr>
            <w:tcW w:w="0" w:type="auto"/>
          </w:tcPr>
          <w:p w14:paraId="428FA0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0.676</w:t>
            </w:r>
          </w:p>
        </w:tc>
        <w:tc>
          <w:tcPr>
            <w:tcW w:w="0" w:type="auto"/>
          </w:tcPr>
          <w:p w14:paraId="1AFB05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2.71744473</w:t>
            </w:r>
          </w:p>
        </w:tc>
        <w:tc>
          <w:tcPr>
            <w:tcW w:w="0" w:type="auto"/>
          </w:tcPr>
          <w:p w14:paraId="2B02B15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5A4B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11E8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087C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A8A7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64.0</w:t>
            </w:r>
          </w:p>
        </w:tc>
        <w:tc>
          <w:tcPr>
            <w:tcW w:w="0" w:type="auto"/>
          </w:tcPr>
          <w:p w14:paraId="7B2445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4A5486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01B4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M_130_AA</w:t>
            </w:r>
          </w:p>
        </w:tc>
        <w:tc>
          <w:tcPr>
            <w:tcW w:w="0" w:type="auto"/>
          </w:tcPr>
          <w:p w14:paraId="0A73DA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-1.061</w:t>
            </w:r>
          </w:p>
        </w:tc>
        <w:tc>
          <w:tcPr>
            <w:tcW w:w="0" w:type="auto"/>
          </w:tcPr>
          <w:p w14:paraId="19A25E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23.20895455</w:t>
            </w:r>
          </w:p>
        </w:tc>
        <w:tc>
          <w:tcPr>
            <w:tcW w:w="0" w:type="auto"/>
          </w:tcPr>
          <w:p w14:paraId="0520D0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E93B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A8A6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0F2E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4A7089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300.0</w:t>
            </w:r>
          </w:p>
        </w:tc>
        <w:tc>
          <w:tcPr>
            <w:tcW w:w="0" w:type="auto"/>
          </w:tcPr>
          <w:p w14:paraId="5A5331A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</w:t>
            </w:r>
          </w:p>
        </w:tc>
      </w:tr>
      <w:tr w:rsidR="00503E1C" w:rsidRPr="003D6741" w14:paraId="4BAE429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D6BA9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M_131_AA</w:t>
            </w:r>
          </w:p>
        </w:tc>
        <w:tc>
          <w:tcPr>
            <w:tcW w:w="0" w:type="auto"/>
          </w:tcPr>
          <w:p w14:paraId="2FC0BDF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0.685</w:t>
            </w:r>
          </w:p>
        </w:tc>
        <w:tc>
          <w:tcPr>
            <w:tcW w:w="0" w:type="auto"/>
          </w:tcPr>
          <w:p w14:paraId="1043C2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15.53897016</w:t>
            </w:r>
          </w:p>
        </w:tc>
        <w:tc>
          <w:tcPr>
            <w:tcW w:w="0" w:type="auto"/>
          </w:tcPr>
          <w:p w14:paraId="128033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4645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F719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8EBF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4703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510.0</w:t>
            </w:r>
          </w:p>
        </w:tc>
        <w:tc>
          <w:tcPr>
            <w:tcW w:w="0" w:type="auto"/>
          </w:tcPr>
          <w:p w14:paraId="095637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B4B164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D93B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M_131_BOL</w:t>
            </w:r>
          </w:p>
        </w:tc>
        <w:tc>
          <w:tcPr>
            <w:tcW w:w="0" w:type="auto"/>
          </w:tcPr>
          <w:p w14:paraId="1058AC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1.228</w:t>
            </w:r>
          </w:p>
        </w:tc>
        <w:tc>
          <w:tcPr>
            <w:tcW w:w="0" w:type="auto"/>
          </w:tcPr>
          <w:p w14:paraId="34E9D55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3.45267551</w:t>
            </w:r>
          </w:p>
        </w:tc>
        <w:tc>
          <w:tcPr>
            <w:tcW w:w="0" w:type="auto"/>
          </w:tcPr>
          <w:p w14:paraId="09AB47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D07CC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4FE9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ACCD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575754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0" w:type="auto"/>
          </w:tcPr>
          <w:p w14:paraId="4C47D8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0.40</w:t>
            </w:r>
          </w:p>
        </w:tc>
      </w:tr>
      <w:tr w:rsidR="00503E1C" w:rsidRPr="003D6741" w14:paraId="2FF7EC2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A35E9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M_132_AA</w:t>
            </w:r>
          </w:p>
        </w:tc>
        <w:tc>
          <w:tcPr>
            <w:tcW w:w="0" w:type="auto"/>
          </w:tcPr>
          <w:p w14:paraId="38709FC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-83.947</w:t>
            </w:r>
          </w:p>
        </w:tc>
        <w:tc>
          <w:tcPr>
            <w:tcW w:w="0" w:type="auto"/>
          </w:tcPr>
          <w:p w14:paraId="53AF1F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38.03608462</w:t>
            </w:r>
          </w:p>
        </w:tc>
        <w:tc>
          <w:tcPr>
            <w:tcW w:w="0" w:type="auto"/>
          </w:tcPr>
          <w:p w14:paraId="00672B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0DAC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A505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D45D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0B86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54.1</w:t>
            </w:r>
          </w:p>
        </w:tc>
        <w:tc>
          <w:tcPr>
            <w:tcW w:w="0" w:type="auto"/>
          </w:tcPr>
          <w:p w14:paraId="2C46B76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A0FE76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2B4A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M_132_BOL</w:t>
            </w:r>
          </w:p>
        </w:tc>
        <w:tc>
          <w:tcPr>
            <w:tcW w:w="0" w:type="auto"/>
          </w:tcPr>
          <w:p w14:paraId="78E6D0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0.442</w:t>
            </w:r>
          </w:p>
        </w:tc>
        <w:tc>
          <w:tcPr>
            <w:tcW w:w="0" w:type="auto"/>
          </w:tcPr>
          <w:p w14:paraId="49E9D1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1.94610754</w:t>
            </w:r>
          </w:p>
        </w:tc>
        <w:tc>
          <w:tcPr>
            <w:tcW w:w="0" w:type="auto"/>
          </w:tcPr>
          <w:p w14:paraId="2A1B52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4513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0A5E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D96E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6E68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0" w:type="auto"/>
          </w:tcPr>
          <w:p w14:paraId="4CBA16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246F58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D6D4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M_133_AA</w:t>
            </w:r>
          </w:p>
        </w:tc>
        <w:tc>
          <w:tcPr>
            <w:tcW w:w="0" w:type="auto"/>
          </w:tcPr>
          <w:p w14:paraId="3CC617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-8.900</w:t>
            </w:r>
          </w:p>
        </w:tc>
        <w:tc>
          <w:tcPr>
            <w:tcW w:w="0" w:type="auto"/>
          </w:tcPr>
          <w:p w14:paraId="1676159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35.26011453</w:t>
            </w:r>
          </w:p>
        </w:tc>
        <w:tc>
          <w:tcPr>
            <w:tcW w:w="0" w:type="auto"/>
          </w:tcPr>
          <w:p w14:paraId="4B261B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E928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BB021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4CCF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C522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270.0</w:t>
            </w:r>
          </w:p>
        </w:tc>
        <w:tc>
          <w:tcPr>
            <w:tcW w:w="0" w:type="auto"/>
          </w:tcPr>
          <w:p w14:paraId="0DC10E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8E611B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52B9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M_133_BOL</w:t>
            </w:r>
          </w:p>
        </w:tc>
        <w:tc>
          <w:tcPr>
            <w:tcW w:w="0" w:type="auto"/>
          </w:tcPr>
          <w:p w14:paraId="73A5C5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1.020</w:t>
            </w:r>
          </w:p>
        </w:tc>
        <w:tc>
          <w:tcPr>
            <w:tcW w:w="0" w:type="auto"/>
          </w:tcPr>
          <w:p w14:paraId="398A25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3.77778901</w:t>
            </w:r>
          </w:p>
        </w:tc>
        <w:tc>
          <w:tcPr>
            <w:tcW w:w="0" w:type="auto"/>
          </w:tcPr>
          <w:p w14:paraId="03C28F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F927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5DC2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FE48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392B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80.0</w:t>
            </w:r>
          </w:p>
        </w:tc>
        <w:tc>
          <w:tcPr>
            <w:tcW w:w="0" w:type="auto"/>
          </w:tcPr>
          <w:p w14:paraId="4738CB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AD014E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2F22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M_134_AA</w:t>
            </w:r>
          </w:p>
        </w:tc>
        <w:tc>
          <w:tcPr>
            <w:tcW w:w="0" w:type="auto"/>
          </w:tcPr>
          <w:p w14:paraId="6C51678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-24.038</w:t>
            </w:r>
          </w:p>
        </w:tc>
        <w:tc>
          <w:tcPr>
            <w:tcW w:w="0" w:type="auto"/>
          </w:tcPr>
          <w:p w14:paraId="09FCEB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43.83482563</w:t>
            </w:r>
          </w:p>
        </w:tc>
        <w:tc>
          <w:tcPr>
            <w:tcW w:w="0" w:type="auto"/>
          </w:tcPr>
          <w:p w14:paraId="46D5F3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F07E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223C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7051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E636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0" w:type="auto"/>
          </w:tcPr>
          <w:p w14:paraId="5ACCB8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93B232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E66B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M_134_BOL</w:t>
            </w:r>
          </w:p>
        </w:tc>
        <w:tc>
          <w:tcPr>
            <w:tcW w:w="0" w:type="auto"/>
          </w:tcPr>
          <w:p w14:paraId="727745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2.099</w:t>
            </w:r>
          </w:p>
        </w:tc>
        <w:tc>
          <w:tcPr>
            <w:tcW w:w="0" w:type="auto"/>
          </w:tcPr>
          <w:p w14:paraId="64C2B84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5.10869065</w:t>
            </w:r>
          </w:p>
        </w:tc>
        <w:tc>
          <w:tcPr>
            <w:tcW w:w="0" w:type="auto"/>
          </w:tcPr>
          <w:p w14:paraId="1D24E0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C18A0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D870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63AF4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248755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57.0</w:t>
            </w:r>
          </w:p>
        </w:tc>
        <w:tc>
          <w:tcPr>
            <w:tcW w:w="0" w:type="auto"/>
          </w:tcPr>
          <w:p w14:paraId="20CA3A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5117801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BF2F4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M_135_AA</w:t>
            </w:r>
          </w:p>
        </w:tc>
        <w:tc>
          <w:tcPr>
            <w:tcW w:w="0" w:type="auto"/>
          </w:tcPr>
          <w:p w14:paraId="0D85C0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-33.742</w:t>
            </w:r>
          </w:p>
        </w:tc>
        <w:tc>
          <w:tcPr>
            <w:tcW w:w="0" w:type="auto"/>
          </w:tcPr>
          <w:p w14:paraId="5F4595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53.22758304</w:t>
            </w:r>
          </w:p>
        </w:tc>
        <w:tc>
          <w:tcPr>
            <w:tcW w:w="0" w:type="auto"/>
          </w:tcPr>
          <w:p w14:paraId="0B7B17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4761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6E5A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9622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5FBF2B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510.0</w:t>
            </w:r>
          </w:p>
        </w:tc>
        <w:tc>
          <w:tcPr>
            <w:tcW w:w="0" w:type="auto"/>
          </w:tcPr>
          <w:p w14:paraId="43F60B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100.90</w:t>
            </w:r>
          </w:p>
        </w:tc>
      </w:tr>
      <w:tr w:rsidR="00503E1C" w:rsidRPr="003D6741" w14:paraId="6E8BC7A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A85F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M_135_BOL</w:t>
            </w:r>
          </w:p>
        </w:tc>
        <w:tc>
          <w:tcPr>
            <w:tcW w:w="0" w:type="auto"/>
          </w:tcPr>
          <w:p w14:paraId="7C114B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0.827</w:t>
            </w:r>
          </w:p>
        </w:tc>
        <w:tc>
          <w:tcPr>
            <w:tcW w:w="0" w:type="auto"/>
          </w:tcPr>
          <w:p w14:paraId="3E80311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3.34612663</w:t>
            </w:r>
          </w:p>
        </w:tc>
        <w:tc>
          <w:tcPr>
            <w:tcW w:w="0" w:type="auto"/>
          </w:tcPr>
          <w:p w14:paraId="56E7EF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D1AD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F09C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AB58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5CDF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45.5</w:t>
            </w:r>
          </w:p>
        </w:tc>
        <w:tc>
          <w:tcPr>
            <w:tcW w:w="0" w:type="auto"/>
          </w:tcPr>
          <w:p w14:paraId="3705A4B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F2D944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76679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M_136_AA</w:t>
            </w:r>
          </w:p>
        </w:tc>
        <w:tc>
          <w:tcPr>
            <w:tcW w:w="0" w:type="auto"/>
          </w:tcPr>
          <w:p w14:paraId="70701E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1.581</w:t>
            </w:r>
          </w:p>
        </w:tc>
        <w:tc>
          <w:tcPr>
            <w:tcW w:w="0" w:type="auto"/>
          </w:tcPr>
          <w:p w14:paraId="183F07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34.06811020</w:t>
            </w:r>
          </w:p>
        </w:tc>
        <w:tc>
          <w:tcPr>
            <w:tcW w:w="0" w:type="auto"/>
          </w:tcPr>
          <w:p w14:paraId="451D63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6DEB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F617C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FBB4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4629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907.0</w:t>
            </w:r>
          </w:p>
        </w:tc>
        <w:tc>
          <w:tcPr>
            <w:tcW w:w="0" w:type="auto"/>
          </w:tcPr>
          <w:p w14:paraId="3AC1FD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C8779F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9DB3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M_136_BOL</w:t>
            </w:r>
          </w:p>
        </w:tc>
        <w:tc>
          <w:tcPr>
            <w:tcW w:w="0" w:type="auto"/>
          </w:tcPr>
          <w:p w14:paraId="070D0A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1.120</w:t>
            </w:r>
          </w:p>
        </w:tc>
        <w:tc>
          <w:tcPr>
            <w:tcW w:w="0" w:type="auto"/>
          </w:tcPr>
          <w:p w14:paraId="1A487F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7.00624481</w:t>
            </w:r>
          </w:p>
        </w:tc>
        <w:tc>
          <w:tcPr>
            <w:tcW w:w="0" w:type="auto"/>
          </w:tcPr>
          <w:p w14:paraId="6A5CA4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19332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CD77E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7DAD1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456517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65.3</w:t>
            </w:r>
          </w:p>
        </w:tc>
        <w:tc>
          <w:tcPr>
            <w:tcW w:w="0" w:type="auto"/>
          </w:tcPr>
          <w:p w14:paraId="5255B1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</w:t>
            </w:r>
          </w:p>
        </w:tc>
      </w:tr>
      <w:tr w:rsidR="00503E1C" w:rsidRPr="003D6741" w14:paraId="63E3E49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F5D0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M_137_AA</w:t>
            </w:r>
          </w:p>
        </w:tc>
        <w:tc>
          <w:tcPr>
            <w:tcW w:w="0" w:type="auto"/>
          </w:tcPr>
          <w:p w14:paraId="49810D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-2.854</w:t>
            </w:r>
          </w:p>
        </w:tc>
        <w:tc>
          <w:tcPr>
            <w:tcW w:w="0" w:type="auto"/>
          </w:tcPr>
          <w:p w14:paraId="76F811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16.88618201</w:t>
            </w:r>
          </w:p>
        </w:tc>
        <w:tc>
          <w:tcPr>
            <w:tcW w:w="0" w:type="auto"/>
          </w:tcPr>
          <w:p w14:paraId="25C25F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C9A7C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3719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D155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DACB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B53C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88625F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5A1F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M_137_BOL</w:t>
            </w:r>
          </w:p>
        </w:tc>
        <w:tc>
          <w:tcPr>
            <w:tcW w:w="0" w:type="auto"/>
          </w:tcPr>
          <w:p w14:paraId="10E264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0.990</w:t>
            </w:r>
          </w:p>
        </w:tc>
        <w:tc>
          <w:tcPr>
            <w:tcW w:w="0" w:type="auto"/>
          </w:tcPr>
          <w:p w14:paraId="583C4D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3.64160421</w:t>
            </w:r>
          </w:p>
        </w:tc>
        <w:tc>
          <w:tcPr>
            <w:tcW w:w="0" w:type="auto"/>
          </w:tcPr>
          <w:p w14:paraId="1C68E6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59D6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98E4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90434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72E5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60.5</w:t>
            </w:r>
          </w:p>
        </w:tc>
        <w:tc>
          <w:tcPr>
            <w:tcW w:w="0" w:type="auto"/>
          </w:tcPr>
          <w:p w14:paraId="2FD925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E4E6C9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BB08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M_138_AA</w:t>
            </w:r>
          </w:p>
        </w:tc>
        <w:tc>
          <w:tcPr>
            <w:tcW w:w="0" w:type="auto"/>
          </w:tcPr>
          <w:p w14:paraId="77606F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-0.835</w:t>
            </w:r>
          </w:p>
        </w:tc>
        <w:tc>
          <w:tcPr>
            <w:tcW w:w="0" w:type="auto"/>
          </w:tcPr>
          <w:p w14:paraId="49A84B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29.41265877</w:t>
            </w:r>
          </w:p>
        </w:tc>
        <w:tc>
          <w:tcPr>
            <w:tcW w:w="0" w:type="auto"/>
          </w:tcPr>
          <w:p w14:paraId="5864AA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F134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8477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F9301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B795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599.9</w:t>
            </w:r>
          </w:p>
        </w:tc>
        <w:tc>
          <w:tcPr>
            <w:tcW w:w="0" w:type="auto"/>
          </w:tcPr>
          <w:p w14:paraId="03FA24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0340B4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A9C56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M_138_BOL</w:t>
            </w:r>
          </w:p>
        </w:tc>
        <w:tc>
          <w:tcPr>
            <w:tcW w:w="0" w:type="auto"/>
          </w:tcPr>
          <w:p w14:paraId="390729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0" w:type="auto"/>
          </w:tcPr>
          <w:p w14:paraId="62BFDF9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6.66804234</w:t>
            </w:r>
          </w:p>
        </w:tc>
        <w:tc>
          <w:tcPr>
            <w:tcW w:w="0" w:type="auto"/>
          </w:tcPr>
          <w:p w14:paraId="75F1C9A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D2A4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F214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136D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639B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43.4</w:t>
            </w:r>
          </w:p>
        </w:tc>
        <w:tc>
          <w:tcPr>
            <w:tcW w:w="0" w:type="auto"/>
          </w:tcPr>
          <w:p w14:paraId="4C450D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762893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A05B0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M_139_AA</w:t>
            </w:r>
          </w:p>
        </w:tc>
        <w:tc>
          <w:tcPr>
            <w:tcW w:w="0" w:type="auto"/>
          </w:tcPr>
          <w:p w14:paraId="1DD138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-9.519</w:t>
            </w:r>
          </w:p>
        </w:tc>
        <w:tc>
          <w:tcPr>
            <w:tcW w:w="0" w:type="auto"/>
          </w:tcPr>
          <w:p w14:paraId="7E6C4E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45.68451729</w:t>
            </w:r>
          </w:p>
        </w:tc>
        <w:tc>
          <w:tcPr>
            <w:tcW w:w="0" w:type="auto"/>
          </w:tcPr>
          <w:p w14:paraId="1C125B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3CAB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9A0D7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0328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47F9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607.1</w:t>
            </w:r>
          </w:p>
        </w:tc>
        <w:tc>
          <w:tcPr>
            <w:tcW w:w="0" w:type="auto"/>
          </w:tcPr>
          <w:p w14:paraId="522C451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71C63F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726B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M_139_BOL</w:t>
            </w:r>
          </w:p>
        </w:tc>
        <w:tc>
          <w:tcPr>
            <w:tcW w:w="0" w:type="auto"/>
          </w:tcPr>
          <w:p w14:paraId="60D476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1.036</w:t>
            </w:r>
          </w:p>
        </w:tc>
        <w:tc>
          <w:tcPr>
            <w:tcW w:w="0" w:type="auto"/>
          </w:tcPr>
          <w:p w14:paraId="51D0CF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4.15547185</w:t>
            </w:r>
          </w:p>
        </w:tc>
        <w:tc>
          <w:tcPr>
            <w:tcW w:w="0" w:type="auto"/>
          </w:tcPr>
          <w:p w14:paraId="52C683A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B495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EA4D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9F51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F51E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</w:t>
            </w:r>
          </w:p>
        </w:tc>
        <w:tc>
          <w:tcPr>
            <w:tcW w:w="0" w:type="auto"/>
          </w:tcPr>
          <w:p w14:paraId="0DABE9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5EAB1D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4030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M_140_AA</w:t>
            </w:r>
          </w:p>
        </w:tc>
        <w:tc>
          <w:tcPr>
            <w:tcW w:w="0" w:type="auto"/>
          </w:tcPr>
          <w:p w14:paraId="6164E6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0.303</w:t>
            </w:r>
          </w:p>
        </w:tc>
        <w:tc>
          <w:tcPr>
            <w:tcW w:w="0" w:type="auto"/>
          </w:tcPr>
          <w:p w14:paraId="76ECB1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22.65269069</w:t>
            </w:r>
          </w:p>
        </w:tc>
        <w:tc>
          <w:tcPr>
            <w:tcW w:w="0" w:type="auto"/>
          </w:tcPr>
          <w:p w14:paraId="716AB0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F530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5902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B7AA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06E1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1206.0</w:t>
            </w:r>
          </w:p>
        </w:tc>
        <w:tc>
          <w:tcPr>
            <w:tcW w:w="0" w:type="auto"/>
          </w:tcPr>
          <w:p w14:paraId="7A0F3E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81D2BD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683E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M_141_AA</w:t>
            </w:r>
          </w:p>
        </w:tc>
        <w:tc>
          <w:tcPr>
            <w:tcW w:w="0" w:type="auto"/>
          </w:tcPr>
          <w:p w14:paraId="7FEF81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-4.504</w:t>
            </w:r>
          </w:p>
        </w:tc>
        <w:tc>
          <w:tcPr>
            <w:tcW w:w="0" w:type="auto"/>
          </w:tcPr>
          <w:p w14:paraId="225813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46.68462859</w:t>
            </w:r>
          </w:p>
        </w:tc>
        <w:tc>
          <w:tcPr>
            <w:tcW w:w="0" w:type="auto"/>
          </w:tcPr>
          <w:p w14:paraId="27EC1F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767C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A2E1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A31A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299D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500.0</w:t>
            </w:r>
          </w:p>
        </w:tc>
        <w:tc>
          <w:tcPr>
            <w:tcW w:w="0" w:type="auto"/>
          </w:tcPr>
          <w:p w14:paraId="029DBB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7C098C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280D0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M_141_BOL</w:t>
            </w:r>
          </w:p>
        </w:tc>
        <w:tc>
          <w:tcPr>
            <w:tcW w:w="0" w:type="auto"/>
          </w:tcPr>
          <w:p w14:paraId="2588DDB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5.780</w:t>
            </w:r>
          </w:p>
        </w:tc>
        <w:tc>
          <w:tcPr>
            <w:tcW w:w="0" w:type="auto"/>
          </w:tcPr>
          <w:p w14:paraId="0EAED8A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13.82375474</w:t>
            </w:r>
          </w:p>
        </w:tc>
        <w:tc>
          <w:tcPr>
            <w:tcW w:w="0" w:type="auto"/>
          </w:tcPr>
          <w:p w14:paraId="64BB2F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27913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FACE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D8EC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</w:tcPr>
          <w:p w14:paraId="410799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120.8</w:t>
            </w:r>
          </w:p>
        </w:tc>
        <w:tc>
          <w:tcPr>
            <w:tcW w:w="0" w:type="auto"/>
          </w:tcPr>
          <w:p w14:paraId="5B8CE88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2.30</w:t>
            </w:r>
          </w:p>
        </w:tc>
      </w:tr>
      <w:tr w:rsidR="00503E1C" w:rsidRPr="003D6741" w14:paraId="5504DFD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28E3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M_142_AA</w:t>
            </w:r>
          </w:p>
        </w:tc>
        <w:tc>
          <w:tcPr>
            <w:tcW w:w="0" w:type="auto"/>
          </w:tcPr>
          <w:p w14:paraId="5706D8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-26.823</w:t>
            </w:r>
          </w:p>
        </w:tc>
        <w:tc>
          <w:tcPr>
            <w:tcW w:w="0" w:type="auto"/>
          </w:tcPr>
          <w:p w14:paraId="3CAAB9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45.02083319</w:t>
            </w:r>
          </w:p>
        </w:tc>
        <w:tc>
          <w:tcPr>
            <w:tcW w:w="0" w:type="auto"/>
          </w:tcPr>
          <w:p w14:paraId="7C966C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1CEF4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7666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3AAE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3423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0" w:type="auto"/>
          </w:tcPr>
          <w:p w14:paraId="7143E7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391E358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BA1B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M_142_BOL</w:t>
            </w:r>
          </w:p>
        </w:tc>
        <w:tc>
          <w:tcPr>
            <w:tcW w:w="0" w:type="auto"/>
          </w:tcPr>
          <w:p w14:paraId="544760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1.135</w:t>
            </w:r>
          </w:p>
        </w:tc>
        <w:tc>
          <w:tcPr>
            <w:tcW w:w="0" w:type="auto"/>
          </w:tcPr>
          <w:p w14:paraId="514D7D0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4.50766771</w:t>
            </w:r>
          </w:p>
        </w:tc>
        <w:tc>
          <w:tcPr>
            <w:tcW w:w="0" w:type="auto"/>
          </w:tcPr>
          <w:p w14:paraId="24C2DC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90E0C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0B1A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15465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37AF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88.0</w:t>
            </w:r>
          </w:p>
        </w:tc>
        <w:tc>
          <w:tcPr>
            <w:tcW w:w="0" w:type="auto"/>
          </w:tcPr>
          <w:p w14:paraId="76586B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6BADBE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92CE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M_143_AA</w:t>
            </w:r>
          </w:p>
        </w:tc>
        <w:tc>
          <w:tcPr>
            <w:tcW w:w="0" w:type="auto"/>
          </w:tcPr>
          <w:p w14:paraId="303D5D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-85.350</w:t>
            </w:r>
          </w:p>
        </w:tc>
        <w:tc>
          <w:tcPr>
            <w:tcW w:w="0" w:type="auto"/>
          </w:tcPr>
          <w:p w14:paraId="3D3CF78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50.03770085</w:t>
            </w:r>
          </w:p>
        </w:tc>
        <w:tc>
          <w:tcPr>
            <w:tcW w:w="0" w:type="auto"/>
          </w:tcPr>
          <w:p w14:paraId="66F09E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0ED7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6384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E746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8C98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701.0</w:t>
            </w:r>
          </w:p>
        </w:tc>
        <w:tc>
          <w:tcPr>
            <w:tcW w:w="0" w:type="auto"/>
          </w:tcPr>
          <w:p w14:paraId="03B9B75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8FB488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3AE5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M_143_BOL</w:t>
            </w:r>
          </w:p>
        </w:tc>
        <w:tc>
          <w:tcPr>
            <w:tcW w:w="0" w:type="auto"/>
          </w:tcPr>
          <w:p w14:paraId="419550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0.475</w:t>
            </w:r>
          </w:p>
        </w:tc>
        <w:tc>
          <w:tcPr>
            <w:tcW w:w="0" w:type="auto"/>
          </w:tcPr>
          <w:p w14:paraId="184B62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7.39078909</w:t>
            </w:r>
          </w:p>
        </w:tc>
        <w:tc>
          <w:tcPr>
            <w:tcW w:w="0" w:type="auto"/>
          </w:tcPr>
          <w:p w14:paraId="1F12C2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CED58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E254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C96A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0FA67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66.4</w:t>
            </w:r>
          </w:p>
        </w:tc>
        <w:tc>
          <w:tcPr>
            <w:tcW w:w="0" w:type="auto"/>
          </w:tcPr>
          <w:p w14:paraId="7C717D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E8AE5B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B039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M_144_AA</w:t>
            </w:r>
          </w:p>
        </w:tc>
        <w:tc>
          <w:tcPr>
            <w:tcW w:w="0" w:type="auto"/>
          </w:tcPr>
          <w:p w14:paraId="6665A4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-13.081</w:t>
            </w:r>
          </w:p>
        </w:tc>
        <w:tc>
          <w:tcPr>
            <w:tcW w:w="0" w:type="auto"/>
          </w:tcPr>
          <w:p w14:paraId="64702A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39.48167605</w:t>
            </w:r>
          </w:p>
        </w:tc>
        <w:tc>
          <w:tcPr>
            <w:tcW w:w="0" w:type="auto"/>
          </w:tcPr>
          <w:p w14:paraId="3E15D5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B607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5566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3B33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444A1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406.0</w:t>
            </w:r>
          </w:p>
        </w:tc>
        <w:tc>
          <w:tcPr>
            <w:tcW w:w="0" w:type="auto"/>
          </w:tcPr>
          <w:p w14:paraId="37DB2E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474B67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9B260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M_144_BOL</w:t>
            </w:r>
          </w:p>
        </w:tc>
        <w:tc>
          <w:tcPr>
            <w:tcW w:w="0" w:type="auto"/>
          </w:tcPr>
          <w:p w14:paraId="180E82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-28.168</w:t>
            </w:r>
          </w:p>
        </w:tc>
        <w:tc>
          <w:tcPr>
            <w:tcW w:w="0" w:type="auto"/>
          </w:tcPr>
          <w:p w14:paraId="7FC1BA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46.39467446</w:t>
            </w:r>
          </w:p>
        </w:tc>
        <w:tc>
          <w:tcPr>
            <w:tcW w:w="0" w:type="auto"/>
          </w:tcPr>
          <w:p w14:paraId="462187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6A8B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80A1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AED7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8930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0" w:type="auto"/>
          </w:tcPr>
          <w:p w14:paraId="42063D9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3155E9D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890EC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M_145_AA</w:t>
            </w:r>
          </w:p>
        </w:tc>
        <w:tc>
          <w:tcPr>
            <w:tcW w:w="0" w:type="auto"/>
          </w:tcPr>
          <w:p w14:paraId="0108EB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4A9C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1F540E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C7D2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E207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533FB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C0E2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BFC0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F84423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8F95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M_145_BOL</w:t>
            </w:r>
          </w:p>
        </w:tc>
        <w:tc>
          <w:tcPr>
            <w:tcW w:w="0" w:type="auto"/>
          </w:tcPr>
          <w:p w14:paraId="3582010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0.971</w:t>
            </w:r>
          </w:p>
        </w:tc>
        <w:tc>
          <w:tcPr>
            <w:tcW w:w="0" w:type="auto"/>
          </w:tcPr>
          <w:p w14:paraId="576D56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7.76093482</w:t>
            </w:r>
          </w:p>
        </w:tc>
        <w:tc>
          <w:tcPr>
            <w:tcW w:w="0" w:type="auto"/>
          </w:tcPr>
          <w:p w14:paraId="188971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E669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5E9A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4C8E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0C57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161.1</w:t>
            </w:r>
          </w:p>
        </w:tc>
        <w:tc>
          <w:tcPr>
            <w:tcW w:w="0" w:type="auto"/>
          </w:tcPr>
          <w:p w14:paraId="45775E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CF9741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EC93B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M_146_AA</w:t>
            </w:r>
          </w:p>
        </w:tc>
        <w:tc>
          <w:tcPr>
            <w:tcW w:w="0" w:type="auto"/>
          </w:tcPr>
          <w:p w14:paraId="11EBB0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-25.484</w:t>
            </w:r>
          </w:p>
        </w:tc>
        <w:tc>
          <w:tcPr>
            <w:tcW w:w="0" w:type="auto"/>
          </w:tcPr>
          <w:p w14:paraId="19E36E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45.47506802</w:t>
            </w:r>
          </w:p>
        </w:tc>
        <w:tc>
          <w:tcPr>
            <w:tcW w:w="0" w:type="auto"/>
          </w:tcPr>
          <w:p w14:paraId="451D5F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E3772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5DD0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2321C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D49C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36.1</w:t>
            </w:r>
          </w:p>
        </w:tc>
        <w:tc>
          <w:tcPr>
            <w:tcW w:w="0" w:type="auto"/>
          </w:tcPr>
          <w:p w14:paraId="3E736B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0C75C4C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7CAA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M_146_BOL</w:t>
            </w:r>
          </w:p>
        </w:tc>
        <w:tc>
          <w:tcPr>
            <w:tcW w:w="0" w:type="auto"/>
          </w:tcPr>
          <w:p w14:paraId="2F5583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0.992</w:t>
            </w:r>
          </w:p>
        </w:tc>
        <w:tc>
          <w:tcPr>
            <w:tcW w:w="0" w:type="auto"/>
          </w:tcPr>
          <w:p w14:paraId="7EB18F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3.95976329</w:t>
            </w:r>
          </w:p>
        </w:tc>
        <w:tc>
          <w:tcPr>
            <w:tcW w:w="0" w:type="auto"/>
          </w:tcPr>
          <w:p w14:paraId="7CEA75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9B14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698E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7B67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3058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69.4</w:t>
            </w:r>
          </w:p>
        </w:tc>
        <w:tc>
          <w:tcPr>
            <w:tcW w:w="0" w:type="auto"/>
          </w:tcPr>
          <w:p w14:paraId="0BB07B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00FBFA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B07C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M_147_AA</w:t>
            </w:r>
          </w:p>
        </w:tc>
        <w:tc>
          <w:tcPr>
            <w:tcW w:w="0" w:type="auto"/>
          </w:tcPr>
          <w:p w14:paraId="4B35E5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-81.871</w:t>
            </w:r>
          </w:p>
        </w:tc>
        <w:tc>
          <w:tcPr>
            <w:tcW w:w="0" w:type="auto"/>
          </w:tcPr>
          <w:p w14:paraId="6DB671B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45.04134884</w:t>
            </w:r>
          </w:p>
        </w:tc>
        <w:tc>
          <w:tcPr>
            <w:tcW w:w="0" w:type="auto"/>
          </w:tcPr>
          <w:p w14:paraId="0B35E78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0002B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758DD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D007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AFB2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683.5</w:t>
            </w:r>
          </w:p>
        </w:tc>
        <w:tc>
          <w:tcPr>
            <w:tcW w:w="0" w:type="auto"/>
          </w:tcPr>
          <w:p w14:paraId="47681C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4C872F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92B2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M_147_BOL</w:t>
            </w:r>
          </w:p>
        </w:tc>
        <w:tc>
          <w:tcPr>
            <w:tcW w:w="0" w:type="auto"/>
          </w:tcPr>
          <w:p w14:paraId="673A94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1.320</w:t>
            </w:r>
          </w:p>
        </w:tc>
        <w:tc>
          <w:tcPr>
            <w:tcW w:w="0" w:type="auto"/>
          </w:tcPr>
          <w:p w14:paraId="4D4D8B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5.11807855</w:t>
            </w:r>
          </w:p>
        </w:tc>
        <w:tc>
          <w:tcPr>
            <w:tcW w:w="0" w:type="auto"/>
          </w:tcPr>
          <w:p w14:paraId="32F3B8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F216A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5BAC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F0E9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37821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90.0</w:t>
            </w:r>
          </w:p>
        </w:tc>
        <w:tc>
          <w:tcPr>
            <w:tcW w:w="0" w:type="auto"/>
          </w:tcPr>
          <w:p w14:paraId="50868C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9F67D3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EF92F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M_148_AA</w:t>
            </w:r>
          </w:p>
        </w:tc>
        <w:tc>
          <w:tcPr>
            <w:tcW w:w="0" w:type="auto"/>
          </w:tcPr>
          <w:p w14:paraId="09E53B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-3.108</w:t>
            </w:r>
          </w:p>
        </w:tc>
        <w:tc>
          <w:tcPr>
            <w:tcW w:w="0" w:type="auto"/>
          </w:tcPr>
          <w:p w14:paraId="3A2CA68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25.71809506</w:t>
            </w:r>
          </w:p>
        </w:tc>
        <w:tc>
          <w:tcPr>
            <w:tcW w:w="0" w:type="auto"/>
          </w:tcPr>
          <w:p w14:paraId="5DFCDD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C7D0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875B0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BCC0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40A3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80.0</w:t>
            </w:r>
          </w:p>
        </w:tc>
        <w:tc>
          <w:tcPr>
            <w:tcW w:w="0" w:type="auto"/>
          </w:tcPr>
          <w:p w14:paraId="5DBAFFD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0A168E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2EFFE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M_148_BOL</w:t>
            </w:r>
          </w:p>
        </w:tc>
        <w:tc>
          <w:tcPr>
            <w:tcW w:w="0" w:type="auto"/>
          </w:tcPr>
          <w:p w14:paraId="161BEEA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1.478</w:t>
            </w:r>
          </w:p>
        </w:tc>
        <w:tc>
          <w:tcPr>
            <w:tcW w:w="0" w:type="auto"/>
          </w:tcPr>
          <w:p w14:paraId="489E42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4.18320116</w:t>
            </w:r>
          </w:p>
        </w:tc>
        <w:tc>
          <w:tcPr>
            <w:tcW w:w="0" w:type="auto"/>
          </w:tcPr>
          <w:p w14:paraId="7A6327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F2C9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3AB0D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9E22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A1941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0" w:type="auto"/>
          </w:tcPr>
          <w:p w14:paraId="19BBB1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1A67A3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1644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M_149_AA</w:t>
            </w:r>
          </w:p>
        </w:tc>
        <w:tc>
          <w:tcPr>
            <w:tcW w:w="0" w:type="auto"/>
          </w:tcPr>
          <w:p w14:paraId="76B161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2.051</w:t>
            </w:r>
          </w:p>
        </w:tc>
        <w:tc>
          <w:tcPr>
            <w:tcW w:w="0" w:type="auto"/>
          </w:tcPr>
          <w:p w14:paraId="0E074C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34.80115788</w:t>
            </w:r>
          </w:p>
        </w:tc>
        <w:tc>
          <w:tcPr>
            <w:tcW w:w="0" w:type="auto"/>
          </w:tcPr>
          <w:p w14:paraId="490C68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114A4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5BF2A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785DD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6CB5AA6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749.6</w:t>
            </w:r>
          </w:p>
        </w:tc>
        <w:tc>
          <w:tcPr>
            <w:tcW w:w="0" w:type="auto"/>
          </w:tcPr>
          <w:p w14:paraId="1057C1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647966B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AF3A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M_149_BOL</w:t>
            </w:r>
          </w:p>
        </w:tc>
        <w:tc>
          <w:tcPr>
            <w:tcW w:w="0" w:type="auto"/>
          </w:tcPr>
          <w:p w14:paraId="4B525A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-0.212</w:t>
            </w:r>
          </w:p>
        </w:tc>
        <w:tc>
          <w:tcPr>
            <w:tcW w:w="0" w:type="auto"/>
          </w:tcPr>
          <w:p w14:paraId="31765F2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8.82375470</w:t>
            </w:r>
          </w:p>
        </w:tc>
        <w:tc>
          <w:tcPr>
            <w:tcW w:w="0" w:type="auto"/>
          </w:tcPr>
          <w:p w14:paraId="252E4C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4A7C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8CFC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D14A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1A4DC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55.0</w:t>
            </w:r>
          </w:p>
        </w:tc>
        <w:tc>
          <w:tcPr>
            <w:tcW w:w="0" w:type="auto"/>
          </w:tcPr>
          <w:p w14:paraId="072654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6620BA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6594A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M_150_AA</w:t>
            </w:r>
          </w:p>
        </w:tc>
        <w:tc>
          <w:tcPr>
            <w:tcW w:w="0" w:type="auto"/>
          </w:tcPr>
          <w:p w14:paraId="7404AA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3.098</w:t>
            </w:r>
          </w:p>
        </w:tc>
        <w:tc>
          <w:tcPr>
            <w:tcW w:w="0" w:type="auto"/>
          </w:tcPr>
          <w:p w14:paraId="720536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38.93521619</w:t>
            </w:r>
          </w:p>
        </w:tc>
        <w:tc>
          <w:tcPr>
            <w:tcW w:w="0" w:type="auto"/>
          </w:tcPr>
          <w:p w14:paraId="4D198A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E701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38FC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2893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64A5AC6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906.5</w:t>
            </w:r>
          </w:p>
        </w:tc>
        <w:tc>
          <w:tcPr>
            <w:tcW w:w="0" w:type="auto"/>
          </w:tcPr>
          <w:p w14:paraId="42D3E7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01F4F49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6C5D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M_150_BOL</w:t>
            </w:r>
          </w:p>
        </w:tc>
        <w:tc>
          <w:tcPr>
            <w:tcW w:w="0" w:type="auto"/>
          </w:tcPr>
          <w:p w14:paraId="23C082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1.868</w:t>
            </w:r>
          </w:p>
        </w:tc>
        <w:tc>
          <w:tcPr>
            <w:tcW w:w="0" w:type="auto"/>
          </w:tcPr>
          <w:p w14:paraId="2B5587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4.87324663</w:t>
            </w:r>
          </w:p>
        </w:tc>
        <w:tc>
          <w:tcPr>
            <w:tcW w:w="0" w:type="auto"/>
          </w:tcPr>
          <w:p w14:paraId="0B4938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07322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1ABE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14D6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7F0E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0" w:type="auto"/>
          </w:tcPr>
          <w:p w14:paraId="6A6363B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F1393F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7220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M_151_AA</w:t>
            </w:r>
          </w:p>
        </w:tc>
        <w:tc>
          <w:tcPr>
            <w:tcW w:w="0" w:type="auto"/>
          </w:tcPr>
          <w:p w14:paraId="02C198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3.376</w:t>
            </w:r>
          </w:p>
        </w:tc>
        <w:tc>
          <w:tcPr>
            <w:tcW w:w="0" w:type="auto"/>
          </w:tcPr>
          <w:p w14:paraId="580160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24.84230819</w:t>
            </w:r>
          </w:p>
        </w:tc>
        <w:tc>
          <w:tcPr>
            <w:tcW w:w="0" w:type="auto"/>
          </w:tcPr>
          <w:p w14:paraId="47D8F1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BB3F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7475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D8E1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335051E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662.0</w:t>
            </w:r>
          </w:p>
        </w:tc>
        <w:tc>
          <w:tcPr>
            <w:tcW w:w="0" w:type="auto"/>
          </w:tcPr>
          <w:p w14:paraId="2B62F9B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</w:t>
            </w:r>
          </w:p>
        </w:tc>
      </w:tr>
      <w:tr w:rsidR="00503E1C" w:rsidRPr="003D6741" w14:paraId="48F5841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F349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M_151_BOL</w:t>
            </w:r>
          </w:p>
        </w:tc>
        <w:tc>
          <w:tcPr>
            <w:tcW w:w="0" w:type="auto"/>
          </w:tcPr>
          <w:p w14:paraId="3130FC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0.286</w:t>
            </w:r>
          </w:p>
        </w:tc>
        <w:tc>
          <w:tcPr>
            <w:tcW w:w="0" w:type="auto"/>
          </w:tcPr>
          <w:p w14:paraId="3F46AE6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1.29410276</w:t>
            </w:r>
          </w:p>
        </w:tc>
        <w:tc>
          <w:tcPr>
            <w:tcW w:w="0" w:type="auto"/>
          </w:tcPr>
          <w:p w14:paraId="159D62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D52A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C9F1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4DA9D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78DC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</w:tcPr>
          <w:p w14:paraId="68B37D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08C592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A3CA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M_152_AA</w:t>
            </w:r>
          </w:p>
        </w:tc>
        <w:tc>
          <w:tcPr>
            <w:tcW w:w="0" w:type="auto"/>
          </w:tcPr>
          <w:p w14:paraId="0854BC2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-25.209</w:t>
            </w:r>
          </w:p>
        </w:tc>
        <w:tc>
          <w:tcPr>
            <w:tcW w:w="0" w:type="auto"/>
          </w:tcPr>
          <w:p w14:paraId="35C267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45.76721290</w:t>
            </w:r>
          </w:p>
        </w:tc>
        <w:tc>
          <w:tcPr>
            <w:tcW w:w="0" w:type="auto"/>
          </w:tcPr>
          <w:p w14:paraId="7E1407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1781F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639B1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41B58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DC91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66.0</w:t>
            </w:r>
          </w:p>
        </w:tc>
        <w:tc>
          <w:tcPr>
            <w:tcW w:w="0" w:type="auto"/>
          </w:tcPr>
          <w:p w14:paraId="6FC480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0289D58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4524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M_152_BOL</w:t>
            </w:r>
          </w:p>
        </w:tc>
        <w:tc>
          <w:tcPr>
            <w:tcW w:w="0" w:type="auto"/>
          </w:tcPr>
          <w:p w14:paraId="6F15615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0.903</w:t>
            </w:r>
          </w:p>
        </w:tc>
        <w:tc>
          <w:tcPr>
            <w:tcW w:w="0" w:type="auto"/>
          </w:tcPr>
          <w:p w14:paraId="2243D7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3.74387368</w:t>
            </w:r>
          </w:p>
        </w:tc>
        <w:tc>
          <w:tcPr>
            <w:tcW w:w="0" w:type="auto"/>
          </w:tcPr>
          <w:p w14:paraId="1FA25C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C61F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B783F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4E11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F4625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47.0</w:t>
            </w:r>
          </w:p>
        </w:tc>
        <w:tc>
          <w:tcPr>
            <w:tcW w:w="0" w:type="auto"/>
          </w:tcPr>
          <w:p w14:paraId="2F6CF8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FB5ECB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194F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M_153_AA</w:t>
            </w:r>
          </w:p>
        </w:tc>
        <w:tc>
          <w:tcPr>
            <w:tcW w:w="0" w:type="auto"/>
          </w:tcPr>
          <w:p w14:paraId="0F4D1B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-82.034</w:t>
            </w:r>
          </w:p>
        </w:tc>
        <w:tc>
          <w:tcPr>
            <w:tcW w:w="0" w:type="auto"/>
          </w:tcPr>
          <w:p w14:paraId="1C15B4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49.26527710</w:t>
            </w:r>
          </w:p>
        </w:tc>
        <w:tc>
          <w:tcPr>
            <w:tcW w:w="0" w:type="auto"/>
          </w:tcPr>
          <w:p w14:paraId="07CB95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3198C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BEB3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FEF1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8B26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901.0</w:t>
            </w:r>
          </w:p>
        </w:tc>
        <w:tc>
          <w:tcPr>
            <w:tcW w:w="0" w:type="auto"/>
          </w:tcPr>
          <w:p w14:paraId="1B498D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DCEC0A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7080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M_153_BOL</w:t>
            </w:r>
          </w:p>
        </w:tc>
        <w:tc>
          <w:tcPr>
            <w:tcW w:w="0" w:type="auto"/>
          </w:tcPr>
          <w:p w14:paraId="0D0B4B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1.220</w:t>
            </w:r>
          </w:p>
        </w:tc>
        <w:tc>
          <w:tcPr>
            <w:tcW w:w="0" w:type="auto"/>
          </w:tcPr>
          <w:p w14:paraId="056438D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3.73556316</w:t>
            </w:r>
          </w:p>
        </w:tc>
        <w:tc>
          <w:tcPr>
            <w:tcW w:w="0" w:type="auto"/>
          </w:tcPr>
          <w:p w14:paraId="70E4908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8871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8607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CE30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36C2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</w:t>
            </w:r>
          </w:p>
        </w:tc>
        <w:tc>
          <w:tcPr>
            <w:tcW w:w="0" w:type="auto"/>
          </w:tcPr>
          <w:p w14:paraId="18CE4F8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7EA131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14D6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M_154_AA</w:t>
            </w:r>
          </w:p>
        </w:tc>
        <w:tc>
          <w:tcPr>
            <w:tcW w:w="0" w:type="auto"/>
          </w:tcPr>
          <w:p w14:paraId="75C39C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-6.484</w:t>
            </w:r>
          </w:p>
        </w:tc>
        <w:tc>
          <w:tcPr>
            <w:tcW w:w="0" w:type="auto"/>
          </w:tcPr>
          <w:p w14:paraId="6C50D4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36.66852197</w:t>
            </w:r>
          </w:p>
        </w:tc>
        <w:tc>
          <w:tcPr>
            <w:tcW w:w="0" w:type="auto"/>
          </w:tcPr>
          <w:p w14:paraId="73E97D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77AAB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DC0E1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1433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2F0514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137.9</w:t>
            </w:r>
          </w:p>
        </w:tc>
        <w:tc>
          <w:tcPr>
            <w:tcW w:w="0" w:type="auto"/>
          </w:tcPr>
          <w:p w14:paraId="70EE10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3F48196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5F4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M_154_BOL</w:t>
            </w:r>
          </w:p>
        </w:tc>
        <w:tc>
          <w:tcPr>
            <w:tcW w:w="0" w:type="auto"/>
          </w:tcPr>
          <w:p w14:paraId="5F56C4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0.563</w:t>
            </w:r>
          </w:p>
        </w:tc>
        <w:tc>
          <w:tcPr>
            <w:tcW w:w="0" w:type="auto"/>
          </w:tcPr>
          <w:p w14:paraId="1EC2C63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4.12016949</w:t>
            </w:r>
          </w:p>
        </w:tc>
        <w:tc>
          <w:tcPr>
            <w:tcW w:w="0" w:type="auto"/>
          </w:tcPr>
          <w:p w14:paraId="313AB8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B361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A4CE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8936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F24C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015F47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6FAA0B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44F7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M_155_AA</w:t>
            </w:r>
          </w:p>
        </w:tc>
        <w:tc>
          <w:tcPr>
            <w:tcW w:w="0" w:type="auto"/>
          </w:tcPr>
          <w:p w14:paraId="5C68E6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-0.182</w:t>
            </w:r>
          </w:p>
        </w:tc>
        <w:tc>
          <w:tcPr>
            <w:tcW w:w="0" w:type="auto"/>
          </w:tcPr>
          <w:p w14:paraId="3F6B92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28.05801795</w:t>
            </w:r>
          </w:p>
        </w:tc>
        <w:tc>
          <w:tcPr>
            <w:tcW w:w="0" w:type="auto"/>
          </w:tcPr>
          <w:p w14:paraId="1CF168D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50D86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8AB3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110A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D53D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886.0</w:t>
            </w:r>
          </w:p>
        </w:tc>
        <w:tc>
          <w:tcPr>
            <w:tcW w:w="0" w:type="auto"/>
          </w:tcPr>
          <w:p w14:paraId="67AB70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508063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4AC2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M_155_BOL</w:t>
            </w:r>
          </w:p>
        </w:tc>
        <w:tc>
          <w:tcPr>
            <w:tcW w:w="0" w:type="auto"/>
          </w:tcPr>
          <w:p w14:paraId="107D30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1.874</w:t>
            </w:r>
          </w:p>
        </w:tc>
        <w:tc>
          <w:tcPr>
            <w:tcW w:w="0" w:type="auto"/>
          </w:tcPr>
          <w:p w14:paraId="2DCAEF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9.21550941</w:t>
            </w:r>
          </w:p>
        </w:tc>
        <w:tc>
          <w:tcPr>
            <w:tcW w:w="0" w:type="auto"/>
          </w:tcPr>
          <w:p w14:paraId="5D4D48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D6E9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CA7B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F936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A72C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125.0</w:t>
            </w:r>
          </w:p>
        </w:tc>
        <w:tc>
          <w:tcPr>
            <w:tcW w:w="0" w:type="auto"/>
          </w:tcPr>
          <w:p w14:paraId="7457BD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3D1302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2D0E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M_156_AA</w:t>
            </w:r>
          </w:p>
        </w:tc>
        <w:tc>
          <w:tcPr>
            <w:tcW w:w="0" w:type="auto"/>
          </w:tcPr>
          <w:p w14:paraId="3B7624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1.354</w:t>
            </w:r>
          </w:p>
        </w:tc>
        <w:tc>
          <w:tcPr>
            <w:tcW w:w="0" w:type="auto"/>
          </w:tcPr>
          <w:p w14:paraId="3E6B23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22.87806912</w:t>
            </w:r>
          </w:p>
        </w:tc>
        <w:tc>
          <w:tcPr>
            <w:tcW w:w="0" w:type="auto"/>
          </w:tcPr>
          <w:p w14:paraId="2F3CAC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5A4394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36BA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A8378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2E677B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427.0</w:t>
            </w:r>
          </w:p>
        </w:tc>
        <w:tc>
          <w:tcPr>
            <w:tcW w:w="0" w:type="auto"/>
          </w:tcPr>
          <w:p w14:paraId="52F609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</w:t>
            </w:r>
          </w:p>
        </w:tc>
      </w:tr>
      <w:tr w:rsidR="00503E1C" w:rsidRPr="003D6741" w14:paraId="7E29E73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181C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M_156_BOL</w:t>
            </w:r>
          </w:p>
        </w:tc>
        <w:tc>
          <w:tcPr>
            <w:tcW w:w="0" w:type="auto"/>
          </w:tcPr>
          <w:p w14:paraId="454C13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0.671</w:t>
            </w:r>
          </w:p>
        </w:tc>
        <w:tc>
          <w:tcPr>
            <w:tcW w:w="0" w:type="auto"/>
          </w:tcPr>
          <w:p w14:paraId="12865A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2.52770592</w:t>
            </w:r>
          </w:p>
        </w:tc>
        <w:tc>
          <w:tcPr>
            <w:tcW w:w="0" w:type="auto"/>
          </w:tcPr>
          <w:p w14:paraId="4752D8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5309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AFEB4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E23F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B7D9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0" w:type="auto"/>
          </w:tcPr>
          <w:p w14:paraId="5D1809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7783F4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8798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M_157_AA</w:t>
            </w:r>
          </w:p>
        </w:tc>
        <w:tc>
          <w:tcPr>
            <w:tcW w:w="0" w:type="auto"/>
          </w:tcPr>
          <w:p w14:paraId="7C7A372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0.604</w:t>
            </w:r>
          </w:p>
        </w:tc>
        <w:tc>
          <w:tcPr>
            <w:tcW w:w="0" w:type="auto"/>
          </w:tcPr>
          <w:p w14:paraId="77A3E0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23.43100516</w:t>
            </w:r>
          </w:p>
        </w:tc>
        <w:tc>
          <w:tcPr>
            <w:tcW w:w="0" w:type="auto"/>
          </w:tcPr>
          <w:p w14:paraId="64E604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757C2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D350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BA30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E7EB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746.0</w:t>
            </w:r>
          </w:p>
        </w:tc>
        <w:tc>
          <w:tcPr>
            <w:tcW w:w="0" w:type="auto"/>
          </w:tcPr>
          <w:p w14:paraId="4252A4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901A7E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0692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M_157_BOL</w:t>
            </w:r>
          </w:p>
        </w:tc>
        <w:tc>
          <w:tcPr>
            <w:tcW w:w="0" w:type="auto"/>
          </w:tcPr>
          <w:p w14:paraId="056FA9D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1.637</w:t>
            </w:r>
          </w:p>
        </w:tc>
        <w:tc>
          <w:tcPr>
            <w:tcW w:w="0" w:type="auto"/>
          </w:tcPr>
          <w:p w14:paraId="27D40D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6.80294758</w:t>
            </w:r>
          </w:p>
        </w:tc>
        <w:tc>
          <w:tcPr>
            <w:tcW w:w="0" w:type="auto"/>
          </w:tcPr>
          <w:p w14:paraId="0D15CFC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D0993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9305B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4DEC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79DA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50.5</w:t>
            </w:r>
          </w:p>
        </w:tc>
        <w:tc>
          <w:tcPr>
            <w:tcW w:w="0" w:type="auto"/>
          </w:tcPr>
          <w:p w14:paraId="69B03C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A241FF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3E23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M_158_AA</w:t>
            </w:r>
          </w:p>
        </w:tc>
        <w:tc>
          <w:tcPr>
            <w:tcW w:w="0" w:type="auto"/>
          </w:tcPr>
          <w:p w14:paraId="275993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-7.960</w:t>
            </w:r>
          </w:p>
        </w:tc>
        <w:tc>
          <w:tcPr>
            <w:tcW w:w="0" w:type="auto"/>
          </w:tcPr>
          <w:p w14:paraId="3284E7D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43.37934887</w:t>
            </w:r>
          </w:p>
        </w:tc>
        <w:tc>
          <w:tcPr>
            <w:tcW w:w="0" w:type="auto"/>
          </w:tcPr>
          <w:p w14:paraId="2FBEEF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F538D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C935C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52D7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112EBF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752.3</w:t>
            </w:r>
          </w:p>
        </w:tc>
        <w:tc>
          <w:tcPr>
            <w:tcW w:w="0" w:type="auto"/>
          </w:tcPr>
          <w:p w14:paraId="4982CD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</w:t>
            </w:r>
          </w:p>
        </w:tc>
      </w:tr>
      <w:tr w:rsidR="00503E1C" w:rsidRPr="003D6741" w14:paraId="572EED3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EA6EF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M_159_AA</w:t>
            </w:r>
          </w:p>
        </w:tc>
        <w:tc>
          <w:tcPr>
            <w:tcW w:w="0" w:type="auto"/>
          </w:tcPr>
          <w:p w14:paraId="3AB0C53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2A8A98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2.99e-12</w:t>
            </w:r>
          </w:p>
        </w:tc>
        <w:tc>
          <w:tcPr>
            <w:tcW w:w="0" w:type="auto"/>
          </w:tcPr>
          <w:p w14:paraId="220E6D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9ACB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78EB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FEE8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2803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20036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9AAE30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503C2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M_160_AA</w:t>
            </w:r>
          </w:p>
        </w:tc>
        <w:tc>
          <w:tcPr>
            <w:tcW w:w="0" w:type="auto"/>
          </w:tcPr>
          <w:p w14:paraId="2720EC8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-33.103</w:t>
            </w:r>
          </w:p>
        </w:tc>
        <w:tc>
          <w:tcPr>
            <w:tcW w:w="0" w:type="auto"/>
          </w:tcPr>
          <w:p w14:paraId="351EC5A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55.48817924</w:t>
            </w:r>
          </w:p>
        </w:tc>
        <w:tc>
          <w:tcPr>
            <w:tcW w:w="0" w:type="auto"/>
          </w:tcPr>
          <w:p w14:paraId="789113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995C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86E1A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14:paraId="3F8C73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0A4364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380.0</w:t>
            </w:r>
          </w:p>
        </w:tc>
        <w:tc>
          <w:tcPr>
            <w:tcW w:w="0" w:type="auto"/>
          </w:tcPr>
          <w:p w14:paraId="566131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104.90</w:t>
            </w:r>
          </w:p>
        </w:tc>
      </w:tr>
      <w:tr w:rsidR="00503E1C" w:rsidRPr="003D6741" w14:paraId="01C428D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5472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M_161_AA</w:t>
            </w:r>
          </w:p>
        </w:tc>
        <w:tc>
          <w:tcPr>
            <w:tcW w:w="0" w:type="auto"/>
          </w:tcPr>
          <w:p w14:paraId="2017B6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0.263</w:t>
            </w:r>
          </w:p>
        </w:tc>
        <w:tc>
          <w:tcPr>
            <w:tcW w:w="0" w:type="auto"/>
          </w:tcPr>
          <w:p w14:paraId="48CBC3B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0.86605451</w:t>
            </w:r>
          </w:p>
        </w:tc>
        <w:tc>
          <w:tcPr>
            <w:tcW w:w="0" w:type="auto"/>
          </w:tcPr>
          <w:p w14:paraId="4C1F172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C7C8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75CC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3FA8B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3894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1EA6D84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82986B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5E613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M_162_AA</w:t>
            </w:r>
          </w:p>
        </w:tc>
        <w:tc>
          <w:tcPr>
            <w:tcW w:w="0" w:type="auto"/>
          </w:tcPr>
          <w:p w14:paraId="08C3866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5007A94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1.79e-12</w:t>
            </w:r>
          </w:p>
        </w:tc>
        <w:tc>
          <w:tcPr>
            <w:tcW w:w="0" w:type="auto"/>
          </w:tcPr>
          <w:p w14:paraId="50F5174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8AD1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947C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084F2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75643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686C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BC6AFD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2EB4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M_163_AA</w:t>
            </w:r>
          </w:p>
        </w:tc>
        <w:tc>
          <w:tcPr>
            <w:tcW w:w="0" w:type="auto"/>
          </w:tcPr>
          <w:p w14:paraId="72A915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5B9F42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2.99e-13</w:t>
            </w:r>
          </w:p>
        </w:tc>
        <w:tc>
          <w:tcPr>
            <w:tcW w:w="0" w:type="auto"/>
          </w:tcPr>
          <w:p w14:paraId="07D5AD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B7183B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D732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B6D1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91C0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8184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3BF974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3F7A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M_164_AA</w:t>
            </w:r>
          </w:p>
        </w:tc>
        <w:tc>
          <w:tcPr>
            <w:tcW w:w="0" w:type="auto"/>
          </w:tcPr>
          <w:p w14:paraId="304FF4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-91.307</w:t>
            </w:r>
          </w:p>
        </w:tc>
        <w:tc>
          <w:tcPr>
            <w:tcW w:w="0" w:type="auto"/>
          </w:tcPr>
          <w:p w14:paraId="066BFB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28.86944342</w:t>
            </w:r>
          </w:p>
        </w:tc>
        <w:tc>
          <w:tcPr>
            <w:tcW w:w="0" w:type="auto"/>
          </w:tcPr>
          <w:p w14:paraId="77A6ED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FA58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33499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E9B854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555A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55.0</w:t>
            </w:r>
          </w:p>
        </w:tc>
        <w:tc>
          <w:tcPr>
            <w:tcW w:w="0" w:type="auto"/>
          </w:tcPr>
          <w:p w14:paraId="688CFC8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4E56CF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ABA3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M_165_AA</w:t>
            </w:r>
          </w:p>
        </w:tc>
        <w:tc>
          <w:tcPr>
            <w:tcW w:w="0" w:type="auto"/>
          </w:tcPr>
          <w:p w14:paraId="646761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-82.267</w:t>
            </w:r>
          </w:p>
        </w:tc>
        <w:tc>
          <w:tcPr>
            <w:tcW w:w="0" w:type="auto"/>
          </w:tcPr>
          <w:p w14:paraId="6D2451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41.37130846</w:t>
            </w:r>
          </w:p>
        </w:tc>
        <w:tc>
          <w:tcPr>
            <w:tcW w:w="0" w:type="auto"/>
          </w:tcPr>
          <w:p w14:paraId="254C3A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5E5F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713A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DDE5D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B4D9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112.3</w:t>
            </w:r>
          </w:p>
        </w:tc>
        <w:tc>
          <w:tcPr>
            <w:tcW w:w="0" w:type="auto"/>
          </w:tcPr>
          <w:p w14:paraId="230514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F1DBFB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29B5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M_166_AA</w:t>
            </w:r>
          </w:p>
        </w:tc>
        <w:tc>
          <w:tcPr>
            <w:tcW w:w="0" w:type="auto"/>
          </w:tcPr>
          <w:p w14:paraId="535E67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-6.383</w:t>
            </w:r>
          </w:p>
        </w:tc>
        <w:tc>
          <w:tcPr>
            <w:tcW w:w="0" w:type="auto"/>
          </w:tcPr>
          <w:p w14:paraId="67BDD52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31.96646515</w:t>
            </w:r>
          </w:p>
        </w:tc>
        <w:tc>
          <w:tcPr>
            <w:tcW w:w="0" w:type="auto"/>
          </w:tcPr>
          <w:p w14:paraId="78A66AA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35607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7D83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1F12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2B24AD1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60.2</w:t>
            </w:r>
          </w:p>
        </w:tc>
        <w:tc>
          <w:tcPr>
            <w:tcW w:w="0" w:type="auto"/>
          </w:tcPr>
          <w:p w14:paraId="3911134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0.30</w:t>
            </w:r>
          </w:p>
        </w:tc>
      </w:tr>
      <w:tr w:rsidR="00503E1C" w:rsidRPr="003D6741" w14:paraId="0B9A6EF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1CF4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M_167_AA</w:t>
            </w:r>
          </w:p>
        </w:tc>
        <w:tc>
          <w:tcPr>
            <w:tcW w:w="0" w:type="auto"/>
          </w:tcPr>
          <w:p w14:paraId="448925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2.386</w:t>
            </w:r>
          </w:p>
        </w:tc>
        <w:tc>
          <w:tcPr>
            <w:tcW w:w="0" w:type="auto"/>
          </w:tcPr>
          <w:p w14:paraId="5C61B95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23.88682521</w:t>
            </w:r>
          </w:p>
        </w:tc>
        <w:tc>
          <w:tcPr>
            <w:tcW w:w="0" w:type="auto"/>
          </w:tcPr>
          <w:p w14:paraId="2C0FA5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52E53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3037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DCCF4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08285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545.6</w:t>
            </w:r>
          </w:p>
        </w:tc>
        <w:tc>
          <w:tcPr>
            <w:tcW w:w="0" w:type="auto"/>
          </w:tcPr>
          <w:p w14:paraId="340053C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7338CD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F5DE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M_168_AA</w:t>
            </w:r>
          </w:p>
        </w:tc>
        <w:tc>
          <w:tcPr>
            <w:tcW w:w="0" w:type="auto"/>
          </w:tcPr>
          <w:p w14:paraId="02E364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0.696</w:t>
            </w:r>
          </w:p>
        </w:tc>
        <w:tc>
          <w:tcPr>
            <w:tcW w:w="0" w:type="auto"/>
          </w:tcPr>
          <w:p w14:paraId="689D0C2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28.12277284</w:t>
            </w:r>
          </w:p>
        </w:tc>
        <w:tc>
          <w:tcPr>
            <w:tcW w:w="0" w:type="auto"/>
          </w:tcPr>
          <w:p w14:paraId="6BE88F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C70C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3A305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5DDB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B843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998.0</w:t>
            </w:r>
          </w:p>
        </w:tc>
        <w:tc>
          <w:tcPr>
            <w:tcW w:w="0" w:type="auto"/>
          </w:tcPr>
          <w:p w14:paraId="6FFCFA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EF5E1B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AF3B9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M_169_AA</w:t>
            </w:r>
          </w:p>
        </w:tc>
        <w:tc>
          <w:tcPr>
            <w:tcW w:w="0" w:type="auto"/>
          </w:tcPr>
          <w:p w14:paraId="308D289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-8.352</w:t>
            </w:r>
          </w:p>
        </w:tc>
        <w:tc>
          <w:tcPr>
            <w:tcW w:w="0" w:type="auto"/>
          </w:tcPr>
          <w:p w14:paraId="325B90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41.58367726</w:t>
            </w:r>
          </w:p>
        </w:tc>
        <w:tc>
          <w:tcPr>
            <w:tcW w:w="0" w:type="auto"/>
          </w:tcPr>
          <w:p w14:paraId="7DCD43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95555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9F7599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3513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3A1C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702.1</w:t>
            </w:r>
          </w:p>
        </w:tc>
        <w:tc>
          <w:tcPr>
            <w:tcW w:w="0" w:type="auto"/>
          </w:tcPr>
          <w:p w14:paraId="5C5C60A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F2BB1D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E199B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M_170_AA</w:t>
            </w:r>
          </w:p>
        </w:tc>
        <w:tc>
          <w:tcPr>
            <w:tcW w:w="0" w:type="auto"/>
          </w:tcPr>
          <w:p w14:paraId="7ED24E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4.232</w:t>
            </w:r>
          </w:p>
        </w:tc>
        <w:tc>
          <w:tcPr>
            <w:tcW w:w="0" w:type="auto"/>
          </w:tcPr>
          <w:p w14:paraId="6529DC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44.40631978</w:t>
            </w:r>
          </w:p>
        </w:tc>
        <w:tc>
          <w:tcPr>
            <w:tcW w:w="0" w:type="auto"/>
          </w:tcPr>
          <w:p w14:paraId="120923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96783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8EC92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C7714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5071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807.0</w:t>
            </w:r>
          </w:p>
        </w:tc>
        <w:tc>
          <w:tcPr>
            <w:tcW w:w="0" w:type="auto"/>
          </w:tcPr>
          <w:p w14:paraId="252A9F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253E59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348C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M_171_AA</w:t>
            </w:r>
          </w:p>
        </w:tc>
        <w:tc>
          <w:tcPr>
            <w:tcW w:w="0" w:type="auto"/>
          </w:tcPr>
          <w:p w14:paraId="681C87F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-7.395</w:t>
            </w:r>
          </w:p>
        </w:tc>
        <w:tc>
          <w:tcPr>
            <w:tcW w:w="0" w:type="auto"/>
          </w:tcPr>
          <w:p w14:paraId="2998B7B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40.14883656</w:t>
            </w:r>
          </w:p>
        </w:tc>
        <w:tc>
          <w:tcPr>
            <w:tcW w:w="0" w:type="auto"/>
          </w:tcPr>
          <w:p w14:paraId="62CCCF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2F40C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D592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58674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8015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700.0</w:t>
            </w:r>
          </w:p>
        </w:tc>
        <w:tc>
          <w:tcPr>
            <w:tcW w:w="0" w:type="auto"/>
          </w:tcPr>
          <w:p w14:paraId="2BB8F9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695161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BD3E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M_172_AA</w:t>
            </w:r>
          </w:p>
        </w:tc>
        <w:tc>
          <w:tcPr>
            <w:tcW w:w="0" w:type="auto"/>
          </w:tcPr>
          <w:p w14:paraId="501E37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1.188</w:t>
            </w:r>
          </w:p>
        </w:tc>
        <w:tc>
          <w:tcPr>
            <w:tcW w:w="0" w:type="auto"/>
          </w:tcPr>
          <w:p w14:paraId="3252E4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18.36258099</w:t>
            </w:r>
          </w:p>
        </w:tc>
        <w:tc>
          <w:tcPr>
            <w:tcW w:w="0" w:type="auto"/>
          </w:tcPr>
          <w:p w14:paraId="3124E2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23DE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0EF98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887F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95CC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992.0</w:t>
            </w:r>
          </w:p>
        </w:tc>
        <w:tc>
          <w:tcPr>
            <w:tcW w:w="0" w:type="auto"/>
          </w:tcPr>
          <w:p w14:paraId="67D662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B8C6A0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7D388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M_173_AA</w:t>
            </w:r>
          </w:p>
        </w:tc>
        <w:tc>
          <w:tcPr>
            <w:tcW w:w="0" w:type="auto"/>
          </w:tcPr>
          <w:p w14:paraId="1EEDD05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-9.564</w:t>
            </w:r>
          </w:p>
        </w:tc>
        <w:tc>
          <w:tcPr>
            <w:tcW w:w="0" w:type="auto"/>
          </w:tcPr>
          <w:p w14:paraId="245F19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39.79225177</w:t>
            </w:r>
          </w:p>
        </w:tc>
        <w:tc>
          <w:tcPr>
            <w:tcW w:w="0" w:type="auto"/>
          </w:tcPr>
          <w:p w14:paraId="6F72CEB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7174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8CAF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33A2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EFB1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372.0</w:t>
            </w:r>
          </w:p>
        </w:tc>
        <w:tc>
          <w:tcPr>
            <w:tcW w:w="0" w:type="auto"/>
          </w:tcPr>
          <w:p w14:paraId="1A80D5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7A43B9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D053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M_174_AA</w:t>
            </w:r>
          </w:p>
        </w:tc>
        <w:tc>
          <w:tcPr>
            <w:tcW w:w="0" w:type="auto"/>
          </w:tcPr>
          <w:p w14:paraId="384D9A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-22.718</w:t>
            </w:r>
          </w:p>
        </w:tc>
        <w:tc>
          <w:tcPr>
            <w:tcW w:w="0" w:type="auto"/>
          </w:tcPr>
          <w:p w14:paraId="143098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49.55110352</w:t>
            </w:r>
          </w:p>
        </w:tc>
        <w:tc>
          <w:tcPr>
            <w:tcW w:w="0" w:type="auto"/>
          </w:tcPr>
          <w:p w14:paraId="27698DE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75C4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ED92E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29DD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5513C38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400.0</w:t>
            </w:r>
          </w:p>
        </w:tc>
        <w:tc>
          <w:tcPr>
            <w:tcW w:w="0" w:type="auto"/>
          </w:tcPr>
          <w:p w14:paraId="723FE0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100.90</w:t>
            </w:r>
          </w:p>
        </w:tc>
      </w:tr>
      <w:tr w:rsidR="00503E1C" w:rsidRPr="003D6741" w14:paraId="672141F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DD2F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M_175_AA</w:t>
            </w:r>
          </w:p>
        </w:tc>
        <w:tc>
          <w:tcPr>
            <w:tcW w:w="0" w:type="auto"/>
          </w:tcPr>
          <w:p w14:paraId="65E304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-79.505</w:t>
            </w:r>
          </w:p>
        </w:tc>
        <w:tc>
          <w:tcPr>
            <w:tcW w:w="0" w:type="auto"/>
          </w:tcPr>
          <w:p w14:paraId="512DBA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42.64109940</w:t>
            </w:r>
          </w:p>
        </w:tc>
        <w:tc>
          <w:tcPr>
            <w:tcW w:w="0" w:type="auto"/>
          </w:tcPr>
          <w:p w14:paraId="625369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0E22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48CA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9A3C0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FE7D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386.6</w:t>
            </w:r>
          </w:p>
        </w:tc>
        <w:tc>
          <w:tcPr>
            <w:tcW w:w="0" w:type="auto"/>
          </w:tcPr>
          <w:p w14:paraId="76138D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52D91B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C0C4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M_176_AA</w:t>
            </w:r>
          </w:p>
        </w:tc>
        <w:tc>
          <w:tcPr>
            <w:tcW w:w="0" w:type="auto"/>
          </w:tcPr>
          <w:p w14:paraId="579FC3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-7.727</w:t>
            </w:r>
          </w:p>
        </w:tc>
        <w:tc>
          <w:tcPr>
            <w:tcW w:w="0" w:type="auto"/>
          </w:tcPr>
          <w:p w14:paraId="270BB47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31.33401929</w:t>
            </w:r>
          </w:p>
        </w:tc>
        <w:tc>
          <w:tcPr>
            <w:tcW w:w="0" w:type="auto"/>
          </w:tcPr>
          <w:p w14:paraId="07169CF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99137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F8EC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8EEB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E940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54.1</w:t>
            </w:r>
          </w:p>
        </w:tc>
        <w:tc>
          <w:tcPr>
            <w:tcW w:w="0" w:type="auto"/>
          </w:tcPr>
          <w:p w14:paraId="3269F0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065801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C7CD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M_177_AA</w:t>
            </w:r>
          </w:p>
        </w:tc>
        <w:tc>
          <w:tcPr>
            <w:tcW w:w="0" w:type="auto"/>
          </w:tcPr>
          <w:p w14:paraId="0B8D15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-79.103</w:t>
            </w:r>
          </w:p>
        </w:tc>
        <w:tc>
          <w:tcPr>
            <w:tcW w:w="0" w:type="auto"/>
          </w:tcPr>
          <w:p w14:paraId="3E7127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45.36135730</w:t>
            </w:r>
          </w:p>
        </w:tc>
        <w:tc>
          <w:tcPr>
            <w:tcW w:w="0" w:type="auto"/>
          </w:tcPr>
          <w:p w14:paraId="1609F0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53B4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4A05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B7C6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4DF3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500.1</w:t>
            </w:r>
          </w:p>
        </w:tc>
        <w:tc>
          <w:tcPr>
            <w:tcW w:w="0" w:type="auto"/>
          </w:tcPr>
          <w:p w14:paraId="30712A0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651AE7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EFEBB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M_178_AA</w:t>
            </w:r>
          </w:p>
        </w:tc>
        <w:tc>
          <w:tcPr>
            <w:tcW w:w="0" w:type="auto"/>
          </w:tcPr>
          <w:p w14:paraId="1F3395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-2.054</w:t>
            </w:r>
          </w:p>
        </w:tc>
        <w:tc>
          <w:tcPr>
            <w:tcW w:w="0" w:type="auto"/>
          </w:tcPr>
          <w:p w14:paraId="18F6FC7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66.11041414</w:t>
            </w:r>
          </w:p>
        </w:tc>
        <w:tc>
          <w:tcPr>
            <w:tcW w:w="0" w:type="auto"/>
          </w:tcPr>
          <w:p w14:paraId="564115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D3BAE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B4E5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E2210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5618EA2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805.8</w:t>
            </w:r>
          </w:p>
        </w:tc>
        <w:tc>
          <w:tcPr>
            <w:tcW w:w="0" w:type="auto"/>
          </w:tcPr>
          <w:p w14:paraId="14DC666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0.30</w:t>
            </w:r>
          </w:p>
        </w:tc>
      </w:tr>
      <w:tr w:rsidR="00503E1C" w:rsidRPr="003D6741" w14:paraId="447C6E0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F3A1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M_179_AA</w:t>
            </w:r>
          </w:p>
        </w:tc>
        <w:tc>
          <w:tcPr>
            <w:tcW w:w="0" w:type="auto"/>
          </w:tcPr>
          <w:p w14:paraId="058542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-12.283</w:t>
            </w:r>
          </w:p>
        </w:tc>
        <w:tc>
          <w:tcPr>
            <w:tcW w:w="0" w:type="auto"/>
          </w:tcPr>
          <w:p w14:paraId="64522BE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34.36721258</w:t>
            </w:r>
          </w:p>
        </w:tc>
        <w:tc>
          <w:tcPr>
            <w:tcW w:w="0" w:type="auto"/>
          </w:tcPr>
          <w:p w14:paraId="3F6B5B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926C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4DE1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CFF6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2931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0" w:type="auto"/>
          </w:tcPr>
          <w:p w14:paraId="5E60D9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72C4B2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70A3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M_180_AA</w:t>
            </w:r>
          </w:p>
        </w:tc>
        <w:tc>
          <w:tcPr>
            <w:tcW w:w="0" w:type="auto"/>
          </w:tcPr>
          <w:p w14:paraId="616EE45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3B0F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3.01e-12</w:t>
            </w:r>
          </w:p>
        </w:tc>
        <w:tc>
          <w:tcPr>
            <w:tcW w:w="0" w:type="auto"/>
          </w:tcPr>
          <w:p w14:paraId="52D0C9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E22E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6300F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BD1E7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477B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69F6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9BD1C2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B75A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M_181_AA</w:t>
            </w:r>
          </w:p>
        </w:tc>
        <w:tc>
          <w:tcPr>
            <w:tcW w:w="0" w:type="auto"/>
          </w:tcPr>
          <w:p w14:paraId="6EEE404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1.345</w:t>
            </w:r>
          </w:p>
        </w:tc>
        <w:tc>
          <w:tcPr>
            <w:tcW w:w="0" w:type="auto"/>
          </w:tcPr>
          <w:p w14:paraId="452469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11.07851920</w:t>
            </w:r>
          </w:p>
        </w:tc>
        <w:tc>
          <w:tcPr>
            <w:tcW w:w="0" w:type="auto"/>
          </w:tcPr>
          <w:p w14:paraId="20ECD2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65FDD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C7C5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FA03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0761908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82.5</w:t>
            </w:r>
          </w:p>
        </w:tc>
        <w:tc>
          <w:tcPr>
            <w:tcW w:w="0" w:type="auto"/>
          </w:tcPr>
          <w:p w14:paraId="44F1C2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0.30</w:t>
            </w:r>
          </w:p>
        </w:tc>
      </w:tr>
      <w:tr w:rsidR="00503E1C" w:rsidRPr="003D6741" w14:paraId="48E3427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EDD95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M_182_AA</w:t>
            </w:r>
          </w:p>
        </w:tc>
        <w:tc>
          <w:tcPr>
            <w:tcW w:w="0" w:type="auto"/>
          </w:tcPr>
          <w:p w14:paraId="5DB88C6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2.228</w:t>
            </w:r>
          </w:p>
        </w:tc>
        <w:tc>
          <w:tcPr>
            <w:tcW w:w="0" w:type="auto"/>
          </w:tcPr>
          <w:p w14:paraId="0BEFB1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19.47131719</w:t>
            </w:r>
          </w:p>
        </w:tc>
        <w:tc>
          <w:tcPr>
            <w:tcW w:w="0" w:type="auto"/>
          </w:tcPr>
          <w:p w14:paraId="056EB5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2533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533C0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72CCD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2A37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1000.0</w:t>
            </w:r>
          </w:p>
        </w:tc>
        <w:tc>
          <w:tcPr>
            <w:tcW w:w="0" w:type="auto"/>
          </w:tcPr>
          <w:p w14:paraId="3699E4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78FDBE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A496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M_183_AA</w:t>
            </w:r>
          </w:p>
        </w:tc>
        <w:tc>
          <w:tcPr>
            <w:tcW w:w="0" w:type="auto"/>
          </w:tcPr>
          <w:p w14:paraId="5B5F547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-15.456</w:t>
            </w:r>
          </w:p>
        </w:tc>
        <w:tc>
          <w:tcPr>
            <w:tcW w:w="0" w:type="auto"/>
          </w:tcPr>
          <w:p w14:paraId="7337C40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47.89154845</w:t>
            </w:r>
          </w:p>
        </w:tc>
        <w:tc>
          <w:tcPr>
            <w:tcW w:w="0" w:type="auto"/>
          </w:tcPr>
          <w:p w14:paraId="3D680A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75EE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39FE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E3758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762121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801.0</w:t>
            </w:r>
          </w:p>
        </w:tc>
        <w:tc>
          <w:tcPr>
            <w:tcW w:w="0" w:type="auto"/>
          </w:tcPr>
          <w:p w14:paraId="700840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2.00</w:t>
            </w:r>
          </w:p>
        </w:tc>
      </w:tr>
      <w:tr w:rsidR="00503E1C" w:rsidRPr="003D6741" w14:paraId="4C2DD3B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4A24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M_184_AA</w:t>
            </w:r>
          </w:p>
        </w:tc>
        <w:tc>
          <w:tcPr>
            <w:tcW w:w="0" w:type="auto"/>
          </w:tcPr>
          <w:p w14:paraId="280385A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-7.148</w:t>
            </w:r>
          </w:p>
        </w:tc>
        <w:tc>
          <w:tcPr>
            <w:tcW w:w="0" w:type="auto"/>
          </w:tcPr>
          <w:p w14:paraId="2A2BCA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34.12244184</w:t>
            </w:r>
          </w:p>
        </w:tc>
        <w:tc>
          <w:tcPr>
            <w:tcW w:w="0" w:type="auto"/>
          </w:tcPr>
          <w:p w14:paraId="6CF9525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D863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5F40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3871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146F4F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241.4</w:t>
            </w:r>
          </w:p>
        </w:tc>
        <w:tc>
          <w:tcPr>
            <w:tcW w:w="0" w:type="auto"/>
          </w:tcPr>
          <w:p w14:paraId="0D4C88E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0.30</w:t>
            </w:r>
          </w:p>
        </w:tc>
      </w:tr>
      <w:tr w:rsidR="00503E1C" w:rsidRPr="003D6741" w14:paraId="51B4436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0421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M_185_AA</w:t>
            </w:r>
          </w:p>
        </w:tc>
        <w:tc>
          <w:tcPr>
            <w:tcW w:w="0" w:type="auto"/>
          </w:tcPr>
          <w:p w14:paraId="119342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-2.136</w:t>
            </w:r>
          </w:p>
        </w:tc>
        <w:tc>
          <w:tcPr>
            <w:tcW w:w="0" w:type="auto"/>
          </w:tcPr>
          <w:p w14:paraId="595F3E9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43.04942539</w:t>
            </w:r>
          </w:p>
        </w:tc>
        <w:tc>
          <w:tcPr>
            <w:tcW w:w="0" w:type="auto"/>
          </w:tcPr>
          <w:p w14:paraId="35F143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B88A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B879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0AC3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0BEB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689.0</w:t>
            </w:r>
          </w:p>
        </w:tc>
        <w:tc>
          <w:tcPr>
            <w:tcW w:w="0" w:type="auto"/>
          </w:tcPr>
          <w:p w14:paraId="394972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9E9ADC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AB16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M_186_AA</w:t>
            </w:r>
          </w:p>
        </w:tc>
        <w:tc>
          <w:tcPr>
            <w:tcW w:w="0" w:type="auto"/>
          </w:tcPr>
          <w:p w14:paraId="62C518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0" w:type="auto"/>
          </w:tcPr>
          <w:p w14:paraId="3E37D3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0.39556363</w:t>
            </w:r>
          </w:p>
        </w:tc>
        <w:tc>
          <w:tcPr>
            <w:tcW w:w="0" w:type="auto"/>
          </w:tcPr>
          <w:p w14:paraId="7EBFAB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1C5A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B8A3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6C32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C960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</w:tcPr>
          <w:p w14:paraId="277CCDA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C233ED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BC4A5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M_187_AA</w:t>
            </w:r>
          </w:p>
        </w:tc>
        <w:tc>
          <w:tcPr>
            <w:tcW w:w="0" w:type="auto"/>
          </w:tcPr>
          <w:p w14:paraId="167BC0B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249C3A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1.35e-12</w:t>
            </w:r>
          </w:p>
        </w:tc>
        <w:tc>
          <w:tcPr>
            <w:tcW w:w="0" w:type="auto"/>
          </w:tcPr>
          <w:p w14:paraId="186F49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71E53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C72B2A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3CF5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894E25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BD1D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220A6A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E22F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M_188_AA</w:t>
            </w:r>
          </w:p>
        </w:tc>
        <w:tc>
          <w:tcPr>
            <w:tcW w:w="0" w:type="auto"/>
          </w:tcPr>
          <w:p w14:paraId="1800DA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4.332</w:t>
            </w:r>
          </w:p>
        </w:tc>
        <w:tc>
          <w:tcPr>
            <w:tcW w:w="0" w:type="auto"/>
          </w:tcPr>
          <w:p w14:paraId="73C9D4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40.16598113</w:t>
            </w:r>
          </w:p>
        </w:tc>
        <w:tc>
          <w:tcPr>
            <w:tcW w:w="0" w:type="auto"/>
          </w:tcPr>
          <w:p w14:paraId="20EC36D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FF7A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053EF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4D37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255D35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866.1</w:t>
            </w:r>
          </w:p>
        </w:tc>
        <w:tc>
          <w:tcPr>
            <w:tcW w:w="0" w:type="auto"/>
          </w:tcPr>
          <w:p w14:paraId="03DA209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1.00</w:t>
            </w:r>
          </w:p>
        </w:tc>
      </w:tr>
      <w:tr w:rsidR="00503E1C" w:rsidRPr="003D6741" w14:paraId="5FC21D0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558A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M_189_AA</w:t>
            </w:r>
          </w:p>
        </w:tc>
        <w:tc>
          <w:tcPr>
            <w:tcW w:w="0" w:type="auto"/>
          </w:tcPr>
          <w:p w14:paraId="774733F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2.771</w:t>
            </w:r>
          </w:p>
        </w:tc>
        <w:tc>
          <w:tcPr>
            <w:tcW w:w="0" w:type="auto"/>
          </w:tcPr>
          <w:p w14:paraId="01A286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24.97381605</w:t>
            </w:r>
          </w:p>
        </w:tc>
        <w:tc>
          <w:tcPr>
            <w:tcW w:w="0" w:type="auto"/>
          </w:tcPr>
          <w:p w14:paraId="532191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D86D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F109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0F16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E06A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996.1</w:t>
            </w:r>
          </w:p>
        </w:tc>
        <w:tc>
          <w:tcPr>
            <w:tcW w:w="0" w:type="auto"/>
          </w:tcPr>
          <w:p w14:paraId="555603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DBF02C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0061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M_190_AA</w:t>
            </w:r>
          </w:p>
        </w:tc>
        <w:tc>
          <w:tcPr>
            <w:tcW w:w="0" w:type="auto"/>
          </w:tcPr>
          <w:p w14:paraId="115729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-2.474</w:t>
            </w:r>
          </w:p>
        </w:tc>
        <w:tc>
          <w:tcPr>
            <w:tcW w:w="0" w:type="auto"/>
          </w:tcPr>
          <w:p w14:paraId="57F232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27.36919643</w:t>
            </w:r>
          </w:p>
        </w:tc>
        <w:tc>
          <w:tcPr>
            <w:tcW w:w="0" w:type="auto"/>
          </w:tcPr>
          <w:p w14:paraId="0185CB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E1AA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4DD72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44FB4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62698F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74.5</w:t>
            </w:r>
          </w:p>
        </w:tc>
        <w:tc>
          <w:tcPr>
            <w:tcW w:w="0" w:type="auto"/>
          </w:tcPr>
          <w:p w14:paraId="06B94CA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1.50</w:t>
            </w:r>
          </w:p>
        </w:tc>
      </w:tr>
      <w:tr w:rsidR="00503E1C" w:rsidRPr="003D6741" w14:paraId="5DA27A1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A712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M_191_AA</w:t>
            </w:r>
          </w:p>
        </w:tc>
        <w:tc>
          <w:tcPr>
            <w:tcW w:w="0" w:type="auto"/>
          </w:tcPr>
          <w:p w14:paraId="1E3385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-79.377</w:t>
            </w:r>
          </w:p>
        </w:tc>
        <w:tc>
          <w:tcPr>
            <w:tcW w:w="0" w:type="auto"/>
          </w:tcPr>
          <w:p w14:paraId="3982A59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50.02590393</w:t>
            </w:r>
          </w:p>
        </w:tc>
        <w:tc>
          <w:tcPr>
            <w:tcW w:w="0" w:type="auto"/>
          </w:tcPr>
          <w:p w14:paraId="6416B7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69B73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AE35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57CF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C59AC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999.7</w:t>
            </w:r>
          </w:p>
        </w:tc>
        <w:tc>
          <w:tcPr>
            <w:tcW w:w="0" w:type="auto"/>
          </w:tcPr>
          <w:p w14:paraId="28D0643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BC94C4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32767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M_192_AA</w:t>
            </w:r>
          </w:p>
        </w:tc>
        <w:tc>
          <w:tcPr>
            <w:tcW w:w="0" w:type="auto"/>
          </w:tcPr>
          <w:p w14:paraId="53F83A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-26.271</w:t>
            </w:r>
          </w:p>
        </w:tc>
        <w:tc>
          <w:tcPr>
            <w:tcW w:w="0" w:type="auto"/>
          </w:tcPr>
          <w:p w14:paraId="74E4721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44.91801938</w:t>
            </w:r>
          </w:p>
        </w:tc>
        <w:tc>
          <w:tcPr>
            <w:tcW w:w="0" w:type="auto"/>
          </w:tcPr>
          <w:p w14:paraId="7AF957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8FB21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B05CB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E0FC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539E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4DF6AFF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7FB8C5B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1214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M_193_AA</w:t>
            </w:r>
          </w:p>
        </w:tc>
        <w:tc>
          <w:tcPr>
            <w:tcW w:w="0" w:type="auto"/>
          </w:tcPr>
          <w:p w14:paraId="28E786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-99.613</w:t>
            </w:r>
          </w:p>
        </w:tc>
        <w:tc>
          <w:tcPr>
            <w:tcW w:w="0" w:type="auto"/>
          </w:tcPr>
          <w:p w14:paraId="551CDC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5.36872255</w:t>
            </w:r>
          </w:p>
        </w:tc>
        <w:tc>
          <w:tcPr>
            <w:tcW w:w="0" w:type="auto"/>
          </w:tcPr>
          <w:p w14:paraId="4F3CC5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69E5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945BC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90889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D54A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048865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C98863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710E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M_194_AA</w:t>
            </w:r>
          </w:p>
        </w:tc>
        <w:tc>
          <w:tcPr>
            <w:tcW w:w="0" w:type="auto"/>
          </w:tcPr>
          <w:p w14:paraId="4E9FF9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1.858</w:t>
            </w:r>
          </w:p>
        </w:tc>
        <w:tc>
          <w:tcPr>
            <w:tcW w:w="0" w:type="auto"/>
          </w:tcPr>
          <w:p w14:paraId="6A2936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30.85031766</w:t>
            </w:r>
          </w:p>
        </w:tc>
        <w:tc>
          <w:tcPr>
            <w:tcW w:w="0" w:type="auto"/>
          </w:tcPr>
          <w:p w14:paraId="4A2680A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2247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28979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4BCD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054B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768.0</w:t>
            </w:r>
          </w:p>
        </w:tc>
        <w:tc>
          <w:tcPr>
            <w:tcW w:w="0" w:type="auto"/>
          </w:tcPr>
          <w:p w14:paraId="6923C7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E232B0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261F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M_195_AA</w:t>
            </w:r>
          </w:p>
        </w:tc>
        <w:tc>
          <w:tcPr>
            <w:tcW w:w="0" w:type="auto"/>
          </w:tcPr>
          <w:p w14:paraId="33554D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0" w:type="auto"/>
          </w:tcPr>
          <w:p w14:paraId="6A88EC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0.09551038</w:t>
            </w:r>
          </w:p>
        </w:tc>
        <w:tc>
          <w:tcPr>
            <w:tcW w:w="0" w:type="auto"/>
          </w:tcPr>
          <w:p w14:paraId="21F50F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578A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5AF9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203B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9CE96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0" w:type="auto"/>
          </w:tcPr>
          <w:p w14:paraId="14B210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8F28E6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734A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M_196_AA</w:t>
            </w:r>
          </w:p>
        </w:tc>
        <w:tc>
          <w:tcPr>
            <w:tcW w:w="0" w:type="auto"/>
          </w:tcPr>
          <w:p w14:paraId="3EEB43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-1.193</w:t>
            </w:r>
          </w:p>
        </w:tc>
        <w:tc>
          <w:tcPr>
            <w:tcW w:w="0" w:type="auto"/>
          </w:tcPr>
          <w:p w14:paraId="62941F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15.47471557</w:t>
            </w:r>
          </w:p>
        </w:tc>
        <w:tc>
          <w:tcPr>
            <w:tcW w:w="0" w:type="auto"/>
          </w:tcPr>
          <w:p w14:paraId="677C10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97CF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07071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A82F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31927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257.6</w:t>
            </w:r>
          </w:p>
        </w:tc>
        <w:tc>
          <w:tcPr>
            <w:tcW w:w="0" w:type="auto"/>
          </w:tcPr>
          <w:p w14:paraId="17CDB05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72C6DD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F253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M_197_AA</w:t>
            </w:r>
          </w:p>
        </w:tc>
        <w:tc>
          <w:tcPr>
            <w:tcW w:w="0" w:type="auto"/>
          </w:tcPr>
          <w:p w14:paraId="2352C6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-46.253</w:t>
            </w:r>
          </w:p>
        </w:tc>
        <w:tc>
          <w:tcPr>
            <w:tcW w:w="0" w:type="auto"/>
          </w:tcPr>
          <w:p w14:paraId="3985E2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53.21321977</w:t>
            </w:r>
          </w:p>
        </w:tc>
        <w:tc>
          <w:tcPr>
            <w:tcW w:w="0" w:type="auto"/>
          </w:tcPr>
          <w:p w14:paraId="603EF9E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B06B8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E900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B695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95336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862.6</w:t>
            </w:r>
          </w:p>
        </w:tc>
        <w:tc>
          <w:tcPr>
            <w:tcW w:w="0" w:type="auto"/>
          </w:tcPr>
          <w:p w14:paraId="05E181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79A0CBB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E3BD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M_198_AA</w:t>
            </w:r>
          </w:p>
        </w:tc>
        <w:tc>
          <w:tcPr>
            <w:tcW w:w="0" w:type="auto"/>
          </w:tcPr>
          <w:p w14:paraId="0BC9F7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62.725</w:t>
            </w:r>
          </w:p>
        </w:tc>
        <w:tc>
          <w:tcPr>
            <w:tcW w:w="0" w:type="auto"/>
          </w:tcPr>
          <w:p w14:paraId="5E24030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301.17146292</w:t>
            </w:r>
          </w:p>
        </w:tc>
        <w:tc>
          <w:tcPr>
            <w:tcW w:w="0" w:type="auto"/>
          </w:tcPr>
          <w:p w14:paraId="269505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059C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4058C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9B34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84624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4722.0</w:t>
            </w:r>
          </w:p>
        </w:tc>
        <w:tc>
          <w:tcPr>
            <w:tcW w:w="0" w:type="auto"/>
          </w:tcPr>
          <w:p w14:paraId="35F100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733263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4E22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M_199_AA</w:t>
            </w:r>
          </w:p>
        </w:tc>
        <w:tc>
          <w:tcPr>
            <w:tcW w:w="0" w:type="auto"/>
          </w:tcPr>
          <w:p w14:paraId="3E540F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137.763</w:t>
            </w:r>
          </w:p>
        </w:tc>
        <w:tc>
          <w:tcPr>
            <w:tcW w:w="0" w:type="auto"/>
          </w:tcPr>
          <w:p w14:paraId="39E2FF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387.24065593</w:t>
            </w:r>
          </w:p>
        </w:tc>
        <w:tc>
          <w:tcPr>
            <w:tcW w:w="0" w:type="auto"/>
          </w:tcPr>
          <w:p w14:paraId="547B7F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D8897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1EFD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600BA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F60FD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2907.0</w:t>
            </w:r>
          </w:p>
        </w:tc>
        <w:tc>
          <w:tcPr>
            <w:tcW w:w="0" w:type="auto"/>
          </w:tcPr>
          <w:p w14:paraId="3ECA05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208792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DEF6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M_200_AA</w:t>
            </w:r>
          </w:p>
        </w:tc>
        <w:tc>
          <w:tcPr>
            <w:tcW w:w="0" w:type="auto"/>
          </w:tcPr>
          <w:p w14:paraId="38E66A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8CFA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2.44e-12</w:t>
            </w:r>
          </w:p>
        </w:tc>
        <w:tc>
          <w:tcPr>
            <w:tcW w:w="0" w:type="auto"/>
          </w:tcPr>
          <w:p w14:paraId="0D7CE2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101C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1D64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A32D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164BC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B6663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841200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C44A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M_201_AA</w:t>
            </w:r>
          </w:p>
        </w:tc>
        <w:tc>
          <w:tcPr>
            <w:tcW w:w="0" w:type="auto"/>
          </w:tcPr>
          <w:p w14:paraId="398193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-37.593</w:t>
            </w:r>
          </w:p>
        </w:tc>
        <w:tc>
          <w:tcPr>
            <w:tcW w:w="0" w:type="auto"/>
          </w:tcPr>
          <w:p w14:paraId="3AFECC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63.13052921</w:t>
            </w:r>
          </w:p>
        </w:tc>
        <w:tc>
          <w:tcPr>
            <w:tcW w:w="0" w:type="auto"/>
          </w:tcPr>
          <w:p w14:paraId="5C0188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D27A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A890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B9F2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9716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862.1</w:t>
            </w:r>
          </w:p>
        </w:tc>
        <w:tc>
          <w:tcPr>
            <w:tcW w:w="0" w:type="auto"/>
          </w:tcPr>
          <w:p w14:paraId="265439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5206AD4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6C88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M_202_AA</w:t>
            </w:r>
          </w:p>
        </w:tc>
        <w:tc>
          <w:tcPr>
            <w:tcW w:w="0" w:type="auto"/>
          </w:tcPr>
          <w:p w14:paraId="78F85D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-19.824</w:t>
            </w:r>
          </w:p>
        </w:tc>
        <w:tc>
          <w:tcPr>
            <w:tcW w:w="0" w:type="auto"/>
          </w:tcPr>
          <w:p w14:paraId="6B17A7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231.27078698</w:t>
            </w:r>
          </w:p>
        </w:tc>
        <w:tc>
          <w:tcPr>
            <w:tcW w:w="0" w:type="auto"/>
          </w:tcPr>
          <w:p w14:paraId="05790E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0304D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1DFB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58FA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7F34B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861.8</w:t>
            </w:r>
          </w:p>
        </w:tc>
        <w:tc>
          <w:tcPr>
            <w:tcW w:w="0" w:type="auto"/>
          </w:tcPr>
          <w:p w14:paraId="44176E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1DC364E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30F7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M_203_AA</w:t>
            </w:r>
          </w:p>
        </w:tc>
        <w:tc>
          <w:tcPr>
            <w:tcW w:w="0" w:type="auto"/>
          </w:tcPr>
          <w:p w14:paraId="72E5B7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298.082</w:t>
            </w:r>
          </w:p>
        </w:tc>
        <w:tc>
          <w:tcPr>
            <w:tcW w:w="0" w:type="auto"/>
          </w:tcPr>
          <w:p w14:paraId="71BC9C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578.29904286</w:t>
            </w:r>
          </w:p>
        </w:tc>
        <w:tc>
          <w:tcPr>
            <w:tcW w:w="0" w:type="auto"/>
          </w:tcPr>
          <w:p w14:paraId="6BC660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83AA5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A2AC31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8C24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509.0</w:t>
            </w:r>
          </w:p>
        </w:tc>
        <w:tc>
          <w:tcPr>
            <w:tcW w:w="0" w:type="auto"/>
          </w:tcPr>
          <w:p w14:paraId="3C6F6A1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2509.0</w:t>
            </w:r>
          </w:p>
        </w:tc>
        <w:tc>
          <w:tcPr>
            <w:tcW w:w="0" w:type="auto"/>
          </w:tcPr>
          <w:p w14:paraId="1945972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509.00</w:t>
            </w:r>
          </w:p>
        </w:tc>
      </w:tr>
      <w:tr w:rsidR="00503E1C" w:rsidRPr="003D6741" w14:paraId="66479A5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2567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M_204_AA</w:t>
            </w:r>
          </w:p>
        </w:tc>
        <w:tc>
          <w:tcPr>
            <w:tcW w:w="0" w:type="auto"/>
          </w:tcPr>
          <w:p w14:paraId="30BD0D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77.305</w:t>
            </w:r>
          </w:p>
        </w:tc>
        <w:tc>
          <w:tcPr>
            <w:tcW w:w="0" w:type="auto"/>
          </w:tcPr>
          <w:p w14:paraId="5FBD6B6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280.01921321</w:t>
            </w:r>
          </w:p>
        </w:tc>
        <w:tc>
          <w:tcPr>
            <w:tcW w:w="0" w:type="auto"/>
          </w:tcPr>
          <w:p w14:paraId="00CD58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D983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965B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36BF4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0" w:type="auto"/>
          </w:tcPr>
          <w:p w14:paraId="7155B0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2082.0</w:t>
            </w:r>
          </w:p>
        </w:tc>
        <w:tc>
          <w:tcPr>
            <w:tcW w:w="0" w:type="auto"/>
          </w:tcPr>
          <w:p w14:paraId="7F6BD14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51.00</w:t>
            </w:r>
          </w:p>
        </w:tc>
      </w:tr>
      <w:tr w:rsidR="00503E1C" w:rsidRPr="003D6741" w14:paraId="10E252F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8821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M_205_AA</w:t>
            </w:r>
          </w:p>
        </w:tc>
        <w:tc>
          <w:tcPr>
            <w:tcW w:w="0" w:type="auto"/>
          </w:tcPr>
          <w:p w14:paraId="4FA4D7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-99.671</w:t>
            </w:r>
          </w:p>
        </w:tc>
        <w:tc>
          <w:tcPr>
            <w:tcW w:w="0" w:type="auto"/>
          </w:tcPr>
          <w:p w14:paraId="01FB56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4.80103468</w:t>
            </w:r>
          </w:p>
        </w:tc>
        <w:tc>
          <w:tcPr>
            <w:tcW w:w="0" w:type="auto"/>
          </w:tcPr>
          <w:p w14:paraId="224415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F3EC7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0C2BE9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164CE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91B7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14:paraId="654130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91782D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5AA0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M_206_AA</w:t>
            </w:r>
          </w:p>
        </w:tc>
        <w:tc>
          <w:tcPr>
            <w:tcW w:w="0" w:type="auto"/>
          </w:tcPr>
          <w:p w14:paraId="69A939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-99.095</w:t>
            </w:r>
          </w:p>
        </w:tc>
        <w:tc>
          <w:tcPr>
            <w:tcW w:w="0" w:type="auto"/>
          </w:tcPr>
          <w:p w14:paraId="1C0D8E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9.10824933</w:t>
            </w:r>
          </w:p>
        </w:tc>
        <w:tc>
          <w:tcPr>
            <w:tcW w:w="0" w:type="auto"/>
          </w:tcPr>
          <w:p w14:paraId="4F2FE82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E99E1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61EF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41DCAA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F524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</w:tcPr>
          <w:p w14:paraId="088E60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538BD1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03EC4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M_207_AA</w:t>
            </w:r>
          </w:p>
        </w:tc>
        <w:tc>
          <w:tcPr>
            <w:tcW w:w="0" w:type="auto"/>
          </w:tcPr>
          <w:p w14:paraId="0F8CBFD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10.768</w:t>
            </w:r>
          </w:p>
        </w:tc>
        <w:tc>
          <w:tcPr>
            <w:tcW w:w="0" w:type="auto"/>
          </w:tcPr>
          <w:p w14:paraId="25A8060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107.23424440</w:t>
            </w:r>
          </w:p>
        </w:tc>
        <w:tc>
          <w:tcPr>
            <w:tcW w:w="0" w:type="auto"/>
          </w:tcPr>
          <w:p w14:paraId="39FCF8F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E8DA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1AE8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4C0C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7B238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2413.0</w:t>
            </w:r>
          </w:p>
        </w:tc>
        <w:tc>
          <w:tcPr>
            <w:tcW w:w="0" w:type="auto"/>
          </w:tcPr>
          <w:p w14:paraId="420E2F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123D634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9FBD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M_208_AA</w:t>
            </w:r>
          </w:p>
        </w:tc>
        <w:tc>
          <w:tcPr>
            <w:tcW w:w="0" w:type="auto"/>
          </w:tcPr>
          <w:p w14:paraId="65FEFF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30.036</w:t>
            </w:r>
          </w:p>
        </w:tc>
        <w:tc>
          <w:tcPr>
            <w:tcW w:w="0" w:type="auto"/>
          </w:tcPr>
          <w:p w14:paraId="029267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172.57278624</w:t>
            </w:r>
          </w:p>
        </w:tc>
        <w:tc>
          <w:tcPr>
            <w:tcW w:w="0" w:type="auto"/>
          </w:tcPr>
          <w:p w14:paraId="458672C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EDCE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17FAA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F810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99B4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1677.0</w:t>
            </w:r>
          </w:p>
        </w:tc>
        <w:tc>
          <w:tcPr>
            <w:tcW w:w="0" w:type="auto"/>
          </w:tcPr>
          <w:p w14:paraId="07BBF7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FDC92C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D7A2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M_209_AA</w:t>
            </w:r>
          </w:p>
        </w:tc>
        <w:tc>
          <w:tcPr>
            <w:tcW w:w="0" w:type="auto"/>
          </w:tcPr>
          <w:p w14:paraId="59A5292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31.754</w:t>
            </w:r>
          </w:p>
        </w:tc>
        <w:tc>
          <w:tcPr>
            <w:tcW w:w="0" w:type="auto"/>
          </w:tcPr>
          <w:p w14:paraId="302798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268.45246912</w:t>
            </w:r>
          </w:p>
        </w:tc>
        <w:tc>
          <w:tcPr>
            <w:tcW w:w="0" w:type="auto"/>
          </w:tcPr>
          <w:p w14:paraId="7A1150B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5278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F37DD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2F8CD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3B68A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2361.0</w:t>
            </w:r>
          </w:p>
        </w:tc>
        <w:tc>
          <w:tcPr>
            <w:tcW w:w="0" w:type="auto"/>
          </w:tcPr>
          <w:p w14:paraId="2C2B9AC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3DB6B2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81D7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M_210_AA</w:t>
            </w:r>
          </w:p>
        </w:tc>
        <w:tc>
          <w:tcPr>
            <w:tcW w:w="0" w:type="auto"/>
          </w:tcPr>
          <w:p w14:paraId="288EF5A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-0.137</w:t>
            </w:r>
          </w:p>
        </w:tc>
        <w:tc>
          <w:tcPr>
            <w:tcW w:w="0" w:type="auto"/>
          </w:tcPr>
          <w:p w14:paraId="0F740E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3.70776360</w:t>
            </w:r>
          </w:p>
        </w:tc>
        <w:tc>
          <w:tcPr>
            <w:tcW w:w="0" w:type="auto"/>
          </w:tcPr>
          <w:p w14:paraId="726B41B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7C63A3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B342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A143D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93C5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0" w:type="auto"/>
          </w:tcPr>
          <w:p w14:paraId="011DEB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D621EF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AE0F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M_211_AA</w:t>
            </w:r>
          </w:p>
        </w:tc>
        <w:tc>
          <w:tcPr>
            <w:tcW w:w="0" w:type="auto"/>
          </w:tcPr>
          <w:p w14:paraId="0D84EC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-3.070</w:t>
            </w:r>
          </w:p>
        </w:tc>
        <w:tc>
          <w:tcPr>
            <w:tcW w:w="0" w:type="auto"/>
          </w:tcPr>
          <w:p w14:paraId="3F82E6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18.11892437</w:t>
            </w:r>
          </w:p>
        </w:tc>
        <w:tc>
          <w:tcPr>
            <w:tcW w:w="0" w:type="auto"/>
          </w:tcPr>
          <w:p w14:paraId="1BDF9C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7665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1817D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57F5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81E5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100.1</w:t>
            </w:r>
          </w:p>
        </w:tc>
        <w:tc>
          <w:tcPr>
            <w:tcW w:w="0" w:type="auto"/>
          </w:tcPr>
          <w:p w14:paraId="2F41E1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7F2FA2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B7CC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M_212_AA</w:t>
            </w:r>
          </w:p>
        </w:tc>
        <w:tc>
          <w:tcPr>
            <w:tcW w:w="0" w:type="auto"/>
          </w:tcPr>
          <w:p w14:paraId="52FF4A0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-10.419</w:t>
            </w:r>
          </w:p>
        </w:tc>
        <w:tc>
          <w:tcPr>
            <w:tcW w:w="0" w:type="auto"/>
          </w:tcPr>
          <w:p w14:paraId="26C766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36.85588559</w:t>
            </w:r>
          </w:p>
        </w:tc>
        <w:tc>
          <w:tcPr>
            <w:tcW w:w="0" w:type="auto"/>
          </w:tcPr>
          <w:p w14:paraId="4AA992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6D5F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E44B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403F5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CA10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635.0</w:t>
            </w:r>
          </w:p>
        </w:tc>
        <w:tc>
          <w:tcPr>
            <w:tcW w:w="0" w:type="auto"/>
          </w:tcPr>
          <w:p w14:paraId="26DFEF7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824F4DC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48EE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M_213_AA</w:t>
            </w:r>
          </w:p>
        </w:tc>
        <w:tc>
          <w:tcPr>
            <w:tcW w:w="0" w:type="auto"/>
          </w:tcPr>
          <w:p w14:paraId="759B05D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3AEAD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A50BBC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40DA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1A6A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86758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576F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69927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3CF406A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2920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M_214_AA</w:t>
            </w:r>
          </w:p>
        </w:tc>
        <w:tc>
          <w:tcPr>
            <w:tcW w:w="0" w:type="auto"/>
          </w:tcPr>
          <w:p w14:paraId="65383A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932EA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67DC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8B7B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1D068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90A9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CD58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BDD6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1950DB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6ECD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M_215_AA</w:t>
            </w:r>
          </w:p>
        </w:tc>
        <w:tc>
          <w:tcPr>
            <w:tcW w:w="0" w:type="auto"/>
          </w:tcPr>
          <w:p w14:paraId="2618AEC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</w:tcPr>
          <w:p w14:paraId="1BF5C46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2.03288925</w:t>
            </w:r>
          </w:p>
        </w:tc>
        <w:tc>
          <w:tcPr>
            <w:tcW w:w="0" w:type="auto"/>
          </w:tcPr>
          <w:p w14:paraId="3E7BD75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01FCF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52D5C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DF9CF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9584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0" w:type="auto"/>
          </w:tcPr>
          <w:p w14:paraId="630DC03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E5B1A9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3C4E1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M_216_AA</w:t>
            </w:r>
          </w:p>
        </w:tc>
        <w:tc>
          <w:tcPr>
            <w:tcW w:w="0" w:type="auto"/>
          </w:tcPr>
          <w:p w14:paraId="1A8BD6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-15.547</w:t>
            </w:r>
          </w:p>
        </w:tc>
        <w:tc>
          <w:tcPr>
            <w:tcW w:w="0" w:type="auto"/>
          </w:tcPr>
          <w:p w14:paraId="01B249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39.23509485</w:t>
            </w:r>
          </w:p>
        </w:tc>
        <w:tc>
          <w:tcPr>
            <w:tcW w:w="0" w:type="auto"/>
          </w:tcPr>
          <w:p w14:paraId="2FB76D2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E459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44A1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4FFC94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D89A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380.0</w:t>
            </w:r>
          </w:p>
        </w:tc>
        <w:tc>
          <w:tcPr>
            <w:tcW w:w="0" w:type="auto"/>
          </w:tcPr>
          <w:p w14:paraId="07B1E2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D95169F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7650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M_217_AA</w:t>
            </w:r>
          </w:p>
        </w:tc>
        <w:tc>
          <w:tcPr>
            <w:tcW w:w="0" w:type="auto"/>
          </w:tcPr>
          <w:p w14:paraId="548A84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-99.721</w:t>
            </w:r>
          </w:p>
        </w:tc>
        <w:tc>
          <w:tcPr>
            <w:tcW w:w="0" w:type="auto"/>
          </w:tcPr>
          <w:p w14:paraId="610BB6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4.24267436</w:t>
            </w:r>
          </w:p>
        </w:tc>
        <w:tc>
          <w:tcPr>
            <w:tcW w:w="0" w:type="auto"/>
          </w:tcPr>
          <w:p w14:paraId="196A8BD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78498C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E57E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3286D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0D3A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43812C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E8929F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1AFB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M_218_AA</w:t>
            </w:r>
          </w:p>
        </w:tc>
        <w:tc>
          <w:tcPr>
            <w:tcW w:w="0" w:type="auto"/>
          </w:tcPr>
          <w:p w14:paraId="4F0F1D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-35.580</w:t>
            </w:r>
          </w:p>
        </w:tc>
        <w:tc>
          <w:tcPr>
            <w:tcW w:w="0" w:type="auto"/>
          </w:tcPr>
          <w:p w14:paraId="11EBBA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47.85854324</w:t>
            </w:r>
          </w:p>
        </w:tc>
        <w:tc>
          <w:tcPr>
            <w:tcW w:w="0" w:type="auto"/>
          </w:tcPr>
          <w:p w14:paraId="1B6C00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610C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2D9AA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920A2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9C30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0" w:type="auto"/>
          </w:tcPr>
          <w:p w14:paraId="0305BF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67BC9EC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AEBA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M_219_AA</w:t>
            </w:r>
          </w:p>
        </w:tc>
        <w:tc>
          <w:tcPr>
            <w:tcW w:w="0" w:type="auto"/>
          </w:tcPr>
          <w:p w14:paraId="06CE98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3EC41FE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1.47e-14</w:t>
            </w:r>
          </w:p>
        </w:tc>
        <w:tc>
          <w:tcPr>
            <w:tcW w:w="0" w:type="auto"/>
          </w:tcPr>
          <w:p w14:paraId="0507DE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E8B2A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F197E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24BCD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6DC5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3E6BD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D75725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24198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M_220_AA</w:t>
            </w:r>
          </w:p>
        </w:tc>
        <w:tc>
          <w:tcPr>
            <w:tcW w:w="0" w:type="auto"/>
          </w:tcPr>
          <w:p w14:paraId="65F507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-0.227</w:t>
            </w:r>
          </w:p>
        </w:tc>
        <w:tc>
          <w:tcPr>
            <w:tcW w:w="0" w:type="auto"/>
          </w:tcPr>
          <w:p w14:paraId="0422D6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4.82412092</w:t>
            </w:r>
          </w:p>
        </w:tc>
        <w:tc>
          <w:tcPr>
            <w:tcW w:w="0" w:type="auto"/>
          </w:tcPr>
          <w:p w14:paraId="47952A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8613F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B9963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C4BC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8E07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55C5B9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02EB5B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B06C6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M_221_AA</w:t>
            </w:r>
          </w:p>
        </w:tc>
        <w:tc>
          <w:tcPr>
            <w:tcW w:w="0" w:type="auto"/>
          </w:tcPr>
          <w:p w14:paraId="343B0AA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-8.424</w:t>
            </w:r>
          </w:p>
        </w:tc>
        <w:tc>
          <w:tcPr>
            <w:tcW w:w="0" w:type="auto"/>
          </w:tcPr>
          <w:p w14:paraId="58155A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32.44546020</w:t>
            </w:r>
          </w:p>
        </w:tc>
        <w:tc>
          <w:tcPr>
            <w:tcW w:w="0" w:type="auto"/>
          </w:tcPr>
          <w:p w14:paraId="463332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527DA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E94F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AB38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96AE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570.0</w:t>
            </w:r>
          </w:p>
        </w:tc>
        <w:tc>
          <w:tcPr>
            <w:tcW w:w="0" w:type="auto"/>
          </w:tcPr>
          <w:p w14:paraId="03C463A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12E416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FCDC2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M_222_AA</w:t>
            </w:r>
          </w:p>
        </w:tc>
        <w:tc>
          <w:tcPr>
            <w:tcW w:w="0" w:type="auto"/>
          </w:tcPr>
          <w:p w14:paraId="1195CAD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1.858</w:t>
            </w:r>
          </w:p>
        </w:tc>
        <w:tc>
          <w:tcPr>
            <w:tcW w:w="0" w:type="auto"/>
          </w:tcPr>
          <w:p w14:paraId="3A9430D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34.33429518</w:t>
            </w:r>
          </w:p>
        </w:tc>
        <w:tc>
          <w:tcPr>
            <w:tcW w:w="0" w:type="auto"/>
          </w:tcPr>
          <w:p w14:paraId="622276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2B06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9B5E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8536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88E32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707.1</w:t>
            </w:r>
          </w:p>
        </w:tc>
        <w:tc>
          <w:tcPr>
            <w:tcW w:w="0" w:type="auto"/>
          </w:tcPr>
          <w:p w14:paraId="568040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A71641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FD7F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M_223_AA</w:t>
            </w:r>
          </w:p>
        </w:tc>
        <w:tc>
          <w:tcPr>
            <w:tcW w:w="0" w:type="auto"/>
          </w:tcPr>
          <w:p w14:paraId="475C3C5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-3.195</w:t>
            </w:r>
          </w:p>
        </w:tc>
        <w:tc>
          <w:tcPr>
            <w:tcW w:w="0" w:type="auto"/>
          </w:tcPr>
          <w:p w14:paraId="38840F9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17.72876189</w:t>
            </w:r>
          </w:p>
        </w:tc>
        <w:tc>
          <w:tcPr>
            <w:tcW w:w="0" w:type="auto"/>
          </w:tcPr>
          <w:p w14:paraId="3D5674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B329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3CACF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C4C7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1A6A8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0674D08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878662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19F9B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M_224_AA</w:t>
            </w:r>
          </w:p>
        </w:tc>
        <w:tc>
          <w:tcPr>
            <w:tcW w:w="0" w:type="auto"/>
          </w:tcPr>
          <w:p w14:paraId="2E8E754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1.630</w:t>
            </w:r>
          </w:p>
        </w:tc>
        <w:tc>
          <w:tcPr>
            <w:tcW w:w="0" w:type="auto"/>
          </w:tcPr>
          <w:p w14:paraId="2A36898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29.83769748</w:t>
            </w:r>
          </w:p>
        </w:tc>
        <w:tc>
          <w:tcPr>
            <w:tcW w:w="0" w:type="auto"/>
          </w:tcPr>
          <w:p w14:paraId="0947AE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07F55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5C9C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F41D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0C358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766.0</w:t>
            </w:r>
          </w:p>
        </w:tc>
        <w:tc>
          <w:tcPr>
            <w:tcW w:w="0" w:type="auto"/>
          </w:tcPr>
          <w:p w14:paraId="6C6E24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456407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F2D5A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M_225_AA</w:t>
            </w:r>
          </w:p>
        </w:tc>
        <w:tc>
          <w:tcPr>
            <w:tcW w:w="0" w:type="auto"/>
          </w:tcPr>
          <w:p w14:paraId="07FA72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-12.210</w:t>
            </w:r>
          </w:p>
        </w:tc>
        <w:tc>
          <w:tcPr>
            <w:tcW w:w="0" w:type="auto"/>
          </w:tcPr>
          <w:p w14:paraId="2E17EE7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70.86484257</w:t>
            </w:r>
          </w:p>
        </w:tc>
        <w:tc>
          <w:tcPr>
            <w:tcW w:w="0" w:type="auto"/>
          </w:tcPr>
          <w:p w14:paraId="672391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8D54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E0AB8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820854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A6A4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1575.0</w:t>
            </w:r>
          </w:p>
        </w:tc>
        <w:tc>
          <w:tcPr>
            <w:tcW w:w="0" w:type="auto"/>
          </w:tcPr>
          <w:p w14:paraId="3DF53DF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F6EF7D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3B6A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M_226_AA</w:t>
            </w:r>
          </w:p>
        </w:tc>
        <w:tc>
          <w:tcPr>
            <w:tcW w:w="0" w:type="auto"/>
          </w:tcPr>
          <w:p w14:paraId="4FB2D8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14.527</w:t>
            </w:r>
          </w:p>
        </w:tc>
        <w:tc>
          <w:tcPr>
            <w:tcW w:w="0" w:type="auto"/>
          </w:tcPr>
          <w:p w14:paraId="1B2C146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116.72476587</w:t>
            </w:r>
          </w:p>
        </w:tc>
        <w:tc>
          <w:tcPr>
            <w:tcW w:w="0" w:type="auto"/>
          </w:tcPr>
          <w:p w14:paraId="0517EE2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17A7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7F04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D5A41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040E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2463.0</w:t>
            </w:r>
          </w:p>
        </w:tc>
        <w:tc>
          <w:tcPr>
            <w:tcW w:w="0" w:type="auto"/>
          </w:tcPr>
          <w:p w14:paraId="54B499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02D82C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6B5A4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M_227_AA</w:t>
            </w:r>
          </w:p>
        </w:tc>
        <w:tc>
          <w:tcPr>
            <w:tcW w:w="0" w:type="auto"/>
          </w:tcPr>
          <w:p w14:paraId="1B1339C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-99.372</w:t>
            </w:r>
          </w:p>
        </w:tc>
        <w:tc>
          <w:tcPr>
            <w:tcW w:w="0" w:type="auto"/>
          </w:tcPr>
          <w:p w14:paraId="4B9D7C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7.38052637</w:t>
            </w:r>
          </w:p>
        </w:tc>
        <w:tc>
          <w:tcPr>
            <w:tcW w:w="0" w:type="auto"/>
          </w:tcPr>
          <w:p w14:paraId="73CCDD4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5515A8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D0A21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A63BD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C5298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0" w:type="auto"/>
          </w:tcPr>
          <w:p w14:paraId="67AA6D3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2102DF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E8F9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M_228_AA</w:t>
            </w:r>
          </w:p>
        </w:tc>
        <w:tc>
          <w:tcPr>
            <w:tcW w:w="0" w:type="auto"/>
          </w:tcPr>
          <w:p w14:paraId="0CD76D6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41.327</w:t>
            </w:r>
          </w:p>
        </w:tc>
        <w:tc>
          <w:tcPr>
            <w:tcW w:w="0" w:type="auto"/>
          </w:tcPr>
          <w:p w14:paraId="3F8C97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208.34160347</w:t>
            </w:r>
          </w:p>
        </w:tc>
        <w:tc>
          <w:tcPr>
            <w:tcW w:w="0" w:type="auto"/>
          </w:tcPr>
          <w:p w14:paraId="0FAA701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9A2F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E141D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BE2F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245E2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1625.0</w:t>
            </w:r>
          </w:p>
        </w:tc>
        <w:tc>
          <w:tcPr>
            <w:tcW w:w="0" w:type="auto"/>
          </w:tcPr>
          <w:p w14:paraId="113D27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C705C70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0031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M_229_AA</w:t>
            </w:r>
          </w:p>
        </w:tc>
        <w:tc>
          <w:tcPr>
            <w:tcW w:w="0" w:type="auto"/>
          </w:tcPr>
          <w:p w14:paraId="6E43898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-99.667</w:t>
            </w:r>
          </w:p>
        </w:tc>
        <w:tc>
          <w:tcPr>
            <w:tcW w:w="0" w:type="auto"/>
          </w:tcPr>
          <w:p w14:paraId="300104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4.83903289</w:t>
            </w:r>
          </w:p>
        </w:tc>
        <w:tc>
          <w:tcPr>
            <w:tcW w:w="0" w:type="auto"/>
          </w:tcPr>
          <w:p w14:paraId="321E011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1CED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C2DF8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0679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A81C17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14:paraId="2EE89A3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AF58C6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6FA3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M_230_AA</w:t>
            </w:r>
          </w:p>
        </w:tc>
        <w:tc>
          <w:tcPr>
            <w:tcW w:w="0" w:type="auto"/>
          </w:tcPr>
          <w:p w14:paraId="540A25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-99.689</w:t>
            </w:r>
          </w:p>
        </w:tc>
        <w:tc>
          <w:tcPr>
            <w:tcW w:w="0" w:type="auto"/>
          </w:tcPr>
          <w:p w14:paraId="2457879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4.71375105</w:t>
            </w:r>
          </w:p>
        </w:tc>
        <w:tc>
          <w:tcPr>
            <w:tcW w:w="0" w:type="auto"/>
          </w:tcPr>
          <w:p w14:paraId="4CF8F5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5E1E8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6AD088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2D90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1E3C3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0" w:type="auto"/>
          </w:tcPr>
          <w:p w14:paraId="64F94C6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F2C2B6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18E61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M_231_AA</w:t>
            </w:r>
          </w:p>
        </w:tc>
        <w:tc>
          <w:tcPr>
            <w:tcW w:w="0" w:type="auto"/>
          </w:tcPr>
          <w:p w14:paraId="5B4119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6B863A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1.86e-13</w:t>
            </w:r>
          </w:p>
        </w:tc>
        <w:tc>
          <w:tcPr>
            <w:tcW w:w="0" w:type="auto"/>
          </w:tcPr>
          <w:p w14:paraId="1775EFD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7DBF8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29640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EF2D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9FEA4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EC1D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DA97F4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8AA70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M_232_AA</w:t>
            </w:r>
          </w:p>
        </w:tc>
        <w:tc>
          <w:tcPr>
            <w:tcW w:w="0" w:type="auto"/>
          </w:tcPr>
          <w:p w14:paraId="5E36746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-32.913</w:t>
            </w:r>
          </w:p>
        </w:tc>
        <w:tc>
          <w:tcPr>
            <w:tcW w:w="0" w:type="auto"/>
          </w:tcPr>
          <w:p w14:paraId="6A1BC0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265.94342847</w:t>
            </w:r>
          </w:p>
        </w:tc>
        <w:tc>
          <w:tcPr>
            <w:tcW w:w="0" w:type="auto"/>
          </w:tcPr>
          <w:p w14:paraId="45ADF92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3B640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79D9E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8A95F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D25F0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3148.0</w:t>
            </w:r>
          </w:p>
        </w:tc>
        <w:tc>
          <w:tcPr>
            <w:tcW w:w="0" w:type="auto"/>
          </w:tcPr>
          <w:p w14:paraId="5594EF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2A667D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85658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M_233_AA</w:t>
            </w:r>
          </w:p>
        </w:tc>
        <w:tc>
          <w:tcPr>
            <w:tcW w:w="0" w:type="auto"/>
          </w:tcPr>
          <w:p w14:paraId="6A9564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-78.645</w:t>
            </w:r>
          </w:p>
        </w:tc>
        <w:tc>
          <w:tcPr>
            <w:tcW w:w="0" w:type="auto"/>
          </w:tcPr>
          <w:p w14:paraId="00434E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118.34193351</w:t>
            </w:r>
          </w:p>
        </w:tc>
        <w:tc>
          <w:tcPr>
            <w:tcW w:w="0" w:type="auto"/>
          </w:tcPr>
          <w:p w14:paraId="313603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2C5A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09727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E283E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EA81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559.0</w:t>
            </w:r>
          </w:p>
        </w:tc>
        <w:tc>
          <w:tcPr>
            <w:tcW w:w="0" w:type="auto"/>
          </w:tcPr>
          <w:p w14:paraId="64830D6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00A523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B404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M_234_AA</w:t>
            </w:r>
          </w:p>
        </w:tc>
        <w:tc>
          <w:tcPr>
            <w:tcW w:w="0" w:type="auto"/>
          </w:tcPr>
          <w:p w14:paraId="200DF0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-98.855</w:t>
            </w:r>
          </w:p>
        </w:tc>
        <w:tc>
          <w:tcPr>
            <w:tcW w:w="0" w:type="auto"/>
          </w:tcPr>
          <w:p w14:paraId="51CDA9D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10.60440066</w:t>
            </w:r>
          </w:p>
        </w:tc>
        <w:tc>
          <w:tcPr>
            <w:tcW w:w="0" w:type="auto"/>
          </w:tcPr>
          <w:p w14:paraId="59F97C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33AE9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612B2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648AE8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5D15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0" w:type="auto"/>
          </w:tcPr>
          <w:p w14:paraId="4719B38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2D157F9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1A71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M_235_AA</w:t>
            </w:r>
          </w:p>
        </w:tc>
        <w:tc>
          <w:tcPr>
            <w:tcW w:w="0" w:type="auto"/>
          </w:tcPr>
          <w:p w14:paraId="457492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2422FE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3.27e-12</w:t>
            </w:r>
          </w:p>
        </w:tc>
        <w:tc>
          <w:tcPr>
            <w:tcW w:w="0" w:type="auto"/>
          </w:tcPr>
          <w:p w14:paraId="6D989A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6F43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85611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EA0C7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1EC0C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9B7B2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055BB6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8B13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M_236_AA</w:t>
            </w:r>
          </w:p>
        </w:tc>
        <w:tc>
          <w:tcPr>
            <w:tcW w:w="0" w:type="auto"/>
          </w:tcPr>
          <w:p w14:paraId="382368F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-2.602</w:t>
            </w:r>
          </w:p>
        </w:tc>
        <w:tc>
          <w:tcPr>
            <w:tcW w:w="0" w:type="auto"/>
          </w:tcPr>
          <w:p w14:paraId="417DB6D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30.46214596</w:t>
            </w:r>
          </w:p>
        </w:tc>
        <w:tc>
          <w:tcPr>
            <w:tcW w:w="0" w:type="auto"/>
          </w:tcPr>
          <w:p w14:paraId="0EDC7FB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1D7E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9861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ADEE34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C1C9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360.0</w:t>
            </w:r>
          </w:p>
        </w:tc>
        <w:tc>
          <w:tcPr>
            <w:tcW w:w="0" w:type="auto"/>
          </w:tcPr>
          <w:p w14:paraId="0C5267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3C1B67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22D5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M_237_AA</w:t>
            </w:r>
          </w:p>
        </w:tc>
        <w:tc>
          <w:tcPr>
            <w:tcW w:w="0" w:type="auto"/>
          </w:tcPr>
          <w:p w14:paraId="62931A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-5.812</w:t>
            </w:r>
          </w:p>
        </w:tc>
        <w:tc>
          <w:tcPr>
            <w:tcW w:w="0" w:type="auto"/>
          </w:tcPr>
          <w:p w14:paraId="406514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27.30903134</w:t>
            </w:r>
          </w:p>
        </w:tc>
        <w:tc>
          <w:tcPr>
            <w:tcW w:w="0" w:type="auto"/>
          </w:tcPr>
          <w:p w14:paraId="00C2F2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1E322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1A4915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698BF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2BE4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200.0</w:t>
            </w:r>
          </w:p>
        </w:tc>
        <w:tc>
          <w:tcPr>
            <w:tcW w:w="0" w:type="auto"/>
          </w:tcPr>
          <w:p w14:paraId="23FAB36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D66469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819540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M_238_AA</w:t>
            </w:r>
          </w:p>
        </w:tc>
        <w:tc>
          <w:tcPr>
            <w:tcW w:w="0" w:type="auto"/>
          </w:tcPr>
          <w:p w14:paraId="1B477D9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0A8B1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02ACE5E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FC36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C351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1592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B2CA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0E29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780FD2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F9DC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M_239_AA</w:t>
            </w:r>
          </w:p>
        </w:tc>
        <w:tc>
          <w:tcPr>
            <w:tcW w:w="0" w:type="auto"/>
          </w:tcPr>
          <w:p w14:paraId="77456D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-94.024</w:t>
            </w:r>
          </w:p>
        </w:tc>
        <w:tc>
          <w:tcPr>
            <w:tcW w:w="0" w:type="auto"/>
          </w:tcPr>
          <w:p w14:paraId="3D906C5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24.22930894</w:t>
            </w:r>
          </w:p>
        </w:tc>
        <w:tc>
          <w:tcPr>
            <w:tcW w:w="0" w:type="auto"/>
          </w:tcPr>
          <w:p w14:paraId="689A11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9708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329E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F5376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5C63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6BD9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82F78D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D3AE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M_240_AA</w:t>
            </w:r>
          </w:p>
        </w:tc>
        <w:tc>
          <w:tcPr>
            <w:tcW w:w="0" w:type="auto"/>
          </w:tcPr>
          <w:p w14:paraId="214999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4.100</w:t>
            </w:r>
          </w:p>
        </w:tc>
        <w:tc>
          <w:tcPr>
            <w:tcW w:w="0" w:type="auto"/>
          </w:tcPr>
          <w:p w14:paraId="1F924DF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4AC6CD3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</w:tcPr>
          <w:p w14:paraId="47BC46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</w:tcPr>
          <w:p w14:paraId="1CFB7F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</w:tcPr>
          <w:p w14:paraId="7759D7F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</w:tcPr>
          <w:p w14:paraId="4CBEBC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</w:tcPr>
          <w:p w14:paraId="4C57323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E7AB2E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BEE2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M_241_AA</w:t>
            </w:r>
          </w:p>
        </w:tc>
        <w:tc>
          <w:tcPr>
            <w:tcW w:w="0" w:type="auto"/>
          </w:tcPr>
          <w:p w14:paraId="762B44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-49.911</w:t>
            </w:r>
          </w:p>
        </w:tc>
        <w:tc>
          <w:tcPr>
            <w:tcW w:w="0" w:type="auto"/>
          </w:tcPr>
          <w:p w14:paraId="74FF0E6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51.43839135</w:t>
            </w:r>
          </w:p>
        </w:tc>
        <w:tc>
          <w:tcPr>
            <w:tcW w:w="0" w:type="auto"/>
          </w:tcPr>
          <w:p w14:paraId="77D7B5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6ADD0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3AD20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-50.0</w:t>
            </w:r>
          </w:p>
        </w:tc>
        <w:tc>
          <w:tcPr>
            <w:tcW w:w="0" w:type="auto"/>
          </w:tcPr>
          <w:p w14:paraId="23CDE76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330D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0" w:type="auto"/>
          </w:tcPr>
          <w:p w14:paraId="1AA31C2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78631AB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DC8A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M_242_AA</w:t>
            </w:r>
          </w:p>
        </w:tc>
        <w:tc>
          <w:tcPr>
            <w:tcW w:w="0" w:type="auto"/>
          </w:tcPr>
          <w:p w14:paraId="2B781B1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-75.499</w:t>
            </w:r>
          </w:p>
        </w:tc>
        <w:tc>
          <w:tcPr>
            <w:tcW w:w="0" w:type="auto"/>
          </w:tcPr>
          <w:p w14:paraId="39B337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46.22563212</w:t>
            </w:r>
          </w:p>
        </w:tc>
        <w:tc>
          <w:tcPr>
            <w:tcW w:w="0" w:type="auto"/>
          </w:tcPr>
          <w:p w14:paraId="2B75C71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06342C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049C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F802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77F2B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126.0</w:t>
            </w:r>
          </w:p>
        </w:tc>
        <w:tc>
          <w:tcPr>
            <w:tcW w:w="0" w:type="auto"/>
          </w:tcPr>
          <w:p w14:paraId="64A3BBA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1D3EDE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57E0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M_243_AA</w:t>
            </w:r>
          </w:p>
        </w:tc>
        <w:tc>
          <w:tcPr>
            <w:tcW w:w="0" w:type="auto"/>
          </w:tcPr>
          <w:p w14:paraId="26C1BE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-12.199</w:t>
            </w:r>
          </w:p>
        </w:tc>
        <w:tc>
          <w:tcPr>
            <w:tcW w:w="0" w:type="auto"/>
          </w:tcPr>
          <w:p w14:paraId="71AF247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37.37750592</w:t>
            </w:r>
          </w:p>
        </w:tc>
        <w:tc>
          <w:tcPr>
            <w:tcW w:w="0" w:type="auto"/>
          </w:tcPr>
          <w:p w14:paraId="6716801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3C8E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F43159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A16F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4202B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410.0</w:t>
            </w:r>
          </w:p>
        </w:tc>
        <w:tc>
          <w:tcPr>
            <w:tcW w:w="0" w:type="auto"/>
          </w:tcPr>
          <w:p w14:paraId="5E6EF5A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86466F0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A7AA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M_244_AA</w:t>
            </w:r>
          </w:p>
        </w:tc>
        <w:tc>
          <w:tcPr>
            <w:tcW w:w="0" w:type="auto"/>
          </w:tcPr>
          <w:p w14:paraId="1C203A4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1B6969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2.91e-14</w:t>
            </w:r>
          </w:p>
        </w:tc>
        <w:tc>
          <w:tcPr>
            <w:tcW w:w="0" w:type="auto"/>
          </w:tcPr>
          <w:p w14:paraId="35FF339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6A5D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8757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295D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9F9A7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98E6F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413157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CDE00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M_245_AA</w:t>
            </w:r>
          </w:p>
        </w:tc>
        <w:tc>
          <w:tcPr>
            <w:tcW w:w="0" w:type="auto"/>
          </w:tcPr>
          <w:p w14:paraId="5B173F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-93.608</w:t>
            </w:r>
          </w:p>
        </w:tc>
        <w:tc>
          <w:tcPr>
            <w:tcW w:w="0" w:type="auto"/>
          </w:tcPr>
          <w:p w14:paraId="25ED34F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25.99907808</w:t>
            </w:r>
          </w:p>
        </w:tc>
        <w:tc>
          <w:tcPr>
            <w:tcW w:w="0" w:type="auto"/>
          </w:tcPr>
          <w:p w14:paraId="181521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AE243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AFF84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5D4420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F549D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90.0</w:t>
            </w:r>
          </w:p>
        </w:tc>
        <w:tc>
          <w:tcPr>
            <w:tcW w:w="0" w:type="auto"/>
          </w:tcPr>
          <w:p w14:paraId="0F1F05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B37EAB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BC62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M_246_AA</w:t>
            </w:r>
          </w:p>
        </w:tc>
        <w:tc>
          <w:tcPr>
            <w:tcW w:w="0" w:type="auto"/>
          </w:tcPr>
          <w:p w14:paraId="395DC86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2.486</w:t>
            </w:r>
          </w:p>
        </w:tc>
        <w:tc>
          <w:tcPr>
            <w:tcW w:w="0" w:type="auto"/>
          </w:tcPr>
          <w:p w14:paraId="5DDD98B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8.79368976</w:t>
            </w:r>
          </w:p>
        </w:tc>
        <w:tc>
          <w:tcPr>
            <w:tcW w:w="0" w:type="auto"/>
          </w:tcPr>
          <w:p w14:paraId="19379B8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555C8E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0A323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356D6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35B3DB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100.1</w:t>
            </w:r>
          </w:p>
        </w:tc>
        <w:tc>
          <w:tcPr>
            <w:tcW w:w="0" w:type="auto"/>
          </w:tcPr>
          <w:p w14:paraId="5000011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0.10</w:t>
            </w:r>
          </w:p>
        </w:tc>
      </w:tr>
      <w:tr w:rsidR="00503E1C" w:rsidRPr="003D6741" w14:paraId="557368E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429E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M_247_AA</w:t>
            </w:r>
          </w:p>
        </w:tc>
        <w:tc>
          <w:tcPr>
            <w:tcW w:w="0" w:type="auto"/>
          </w:tcPr>
          <w:p w14:paraId="3B3837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-19.944</w:t>
            </w:r>
          </w:p>
        </w:tc>
        <w:tc>
          <w:tcPr>
            <w:tcW w:w="0" w:type="auto"/>
          </w:tcPr>
          <w:p w14:paraId="76C7EF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46.30341478</w:t>
            </w:r>
          </w:p>
        </w:tc>
        <w:tc>
          <w:tcPr>
            <w:tcW w:w="0" w:type="auto"/>
          </w:tcPr>
          <w:p w14:paraId="6F4182E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F46C7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72C4B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F1AD3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8E35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1025.0</w:t>
            </w:r>
          </w:p>
        </w:tc>
        <w:tc>
          <w:tcPr>
            <w:tcW w:w="0" w:type="auto"/>
          </w:tcPr>
          <w:p w14:paraId="26ACFD0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0160FD6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B653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M_248_AA</w:t>
            </w:r>
          </w:p>
        </w:tc>
        <w:tc>
          <w:tcPr>
            <w:tcW w:w="0" w:type="auto"/>
          </w:tcPr>
          <w:p w14:paraId="49B5E0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-0.629</w:t>
            </w:r>
          </w:p>
        </w:tc>
        <w:tc>
          <w:tcPr>
            <w:tcW w:w="0" w:type="auto"/>
          </w:tcPr>
          <w:p w14:paraId="616E432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16.47383299</w:t>
            </w:r>
          </w:p>
        </w:tc>
        <w:tc>
          <w:tcPr>
            <w:tcW w:w="0" w:type="auto"/>
          </w:tcPr>
          <w:p w14:paraId="5E122A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0562B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A9158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AB5F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83C58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136.1</w:t>
            </w:r>
          </w:p>
        </w:tc>
        <w:tc>
          <w:tcPr>
            <w:tcW w:w="0" w:type="auto"/>
          </w:tcPr>
          <w:p w14:paraId="3F3C870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E5E404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6A3FD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M_249_AA</w:t>
            </w:r>
          </w:p>
        </w:tc>
        <w:tc>
          <w:tcPr>
            <w:tcW w:w="0" w:type="auto"/>
          </w:tcPr>
          <w:p w14:paraId="3C20C0D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-12.488</w:t>
            </w:r>
          </w:p>
        </w:tc>
        <w:tc>
          <w:tcPr>
            <w:tcW w:w="0" w:type="auto"/>
          </w:tcPr>
          <w:p w14:paraId="4F9239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35.31998372</w:t>
            </w:r>
          </w:p>
        </w:tc>
        <w:tc>
          <w:tcPr>
            <w:tcW w:w="0" w:type="auto"/>
          </w:tcPr>
          <w:p w14:paraId="37BC096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C08C0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C9C94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3C957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33EF82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C2EF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2C2592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3CC3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M_250_AA</w:t>
            </w:r>
          </w:p>
        </w:tc>
        <w:tc>
          <w:tcPr>
            <w:tcW w:w="0" w:type="auto"/>
          </w:tcPr>
          <w:p w14:paraId="784E223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68834F5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0.56691706</w:t>
            </w:r>
          </w:p>
        </w:tc>
        <w:tc>
          <w:tcPr>
            <w:tcW w:w="0" w:type="auto"/>
          </w:tcPr>
          <w:p w14:paraId="1088128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3B8E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AE6D15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F90B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3F2AD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465AC1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6C5AF0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34B6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M_251_AA</w:t>
            </w:r>
          </w:p>
        </w:tc>
        <w:tc>
          <w:tcPr>
            <w:tcW w:w="0" w:type="auto"/>
          </w:tcPr>
          <w:p w14:paraId="6ED1135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-49.950</w:t>
            </w:r>
          </w:p>
        </w:tc>
        <w:tc>
          <w:tcPr>
            <w:tcW w:w="0" w:type="auto"/>
          </w:tcPr>
          <w:p w14:paraId="65DF2D9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57.67729189</w:t>
            </w:r>
          </w:p>
        </w:tc>
        <w:tc>
          <w:tcPr>
            <w:tcW w:w="0" w:type="auto"/>
          </w:tcPr>
          <w:p w14:paraId="3DE5F7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64ACF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34C5B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-50.0</w:t>
            </w:r>
          </w:p>
        </w:tc>
        <w:tc>
          <w:tcPr>
            <w:tcW w:w="0" w:type="auto"/>
          </w:tcPr>
          <w:p w14:paraId="635444D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E2C41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89EF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60609CE7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7D91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M_252_AA</w:t>
            </w:r>
          </w:p>
        </w:tc>
        <w:tc>
          <w:tcPr>
            <w:tcW w:w="0" w:type="auto"/>
          </w:tcPr>
          <w:p w14:paraId="3BB0EAE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0D3070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1.74e-14</w:t>
            </w:r>
          </w:p>
        </w:tc>
        <w:tc>
          <w:tcPr>
            <w:tcW w:w="0" w:type="auto"/>
          </w:tcPr>
          <w:p w14:paraId="166008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3E53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B1343D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D1EF8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3065C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3BE236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4BFD23D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0213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M_253_AA</w:t>
            </w:r>
          </w:p>
        </w:tc>
        <w:tc>
          <w:tcPr>
            <w:tcW w:w="0" w:type="auto"/>
          </w:tcPr>
          <w:p w14:paraId="69B6DF8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-29.470</w:t>
            </w:r>
          </w:p>
        </w:tc>
        <w:tc>
          <w:tcPr>
            <w:tcW w:w="0" w:type="auto"/>
          </w:tcPr>
          <w:p w14:paraId="27AAC9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48.28935927</w:t>
            </w:r>
          </w:p>
        </w:tc>
        <w:tc>
          <w:tcPr>
            <w:tcW w:w="0" w:type="auto"/>
          </w:tcPr>
          <w:p w14:paraId="5E10D7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27F38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B6A4C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DCA0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1702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90.0</w:t>
            </w:r>
          </w:p>
        </w:tc>
        <w:tc>
          <w:tcPr>
            <w:tcW w:w="0" w:type="auto"/>
          </w:tcPr>
          <w:p w14:paraId="17D86C4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356B444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F1493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M_254_AA</w:t>
            </w:r>
          </w:p>
        </w:tc>
        <w:tc>
          <w:tcPr>
            <w:tcW w:w="0" w:type="auto"/>
          </w:tcPr>
          <w:p w14:paraId="1C91F7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-84.539</w:t>
            </w:r>
          </w:p>
        </w:tc>
        <w:tc>
          <w:tcPr>
            <w:tcW w:w="0" w:type="auto"/>
          </w:tcPr>
          <w:p w14:paraId="26D4B32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37.36223897</w:t>
            </w:r>
          </w:p>
        </w:tc>
        <w:tc>
          <w:tcPr>
            <w:tcW w:w="0" w:type="auto"/>
          </w:tcPr>
          <w:p w14:paraId="48E8A6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558C9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FFCB8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2F12B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4EDE42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93.0</w:t>
            </w:r>
          </w:p>
        </w:tc>
        <w:tc>
          <w:tcPr>
            <w:tcW w:w="0" w:type="auto"/>
          </w:tcPr>
          <w:p w14:paraId="755769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FFA446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7631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M_255_AA</w:t>
            </w:r>
          </w:p>
        </w:tc>
        <w:tc>
          <w:tcPr>
            <w:tcW w:w="0" w:type="auto"/>
          </w:tcPr>
          <w:p w14:paraId="551110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-30.644</w:t>
            </w:r>
          </w:p>
        </w:tc>
        <w:tc>
          <w:tcPr>
            <w:tcW w:w="0" w:type="auto"/>
          </w:tcPr>
          <w:p w14:paraId="0AA61F0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56.01473395</w:t>
            </w:r>
          </w:p>
        </w:tc>
        <w:tc>
          <w:tcPr>
            <w:tcW w:w="0" w:type="auto"/>
          </w:tcPr>
          <w:p w14:paraId="220249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C415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970FE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E595B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AE94C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962.9</w:t>
            </w:r>
          </w:p>
        </w:tc>
        <w:tc>
          <w:tcPr>
            <w:tcW w:w="0" w:type="auto"/>
          </w:tcPr>
          <w:p w14:paraId="0C8D9E3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0683B22D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1EAFE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M_256_AA</w:t>
            </w:r>
          </w:p>
        </w:tc>
        <w:tc>
          <w:tcPr>
            <w:tcW w:w="0" w:type="auto"/>
          </w:tcPr>
          <w:p w14:paraId="4750241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86408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01666CA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626AC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A72BA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42CF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52905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C0A4E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E1BACB6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723E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M_257_AA</w:t>
            </w:r>
          </w:p>
        </w:tc>
        <w:tc>
          <w:tcPr>
            <w:tcW w:w="0" w:type="auto"/>
          </w:tcPr>
          <w:p w14:paraId="7B09B15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-82.788</w:t>
            </w:r>
          </w:p>
        </w:tc>
        <w:tc>
          <w:tcPr>
            <w:tcW w:w="0" w:type="auto"/>
          </w:tcPr>
          <w:p w14:paraId="3DE5D8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39.68662813</w:t>
            </w:r>
          </w:p>
        </w:tc>
        <w:tc>
          <w:tcPr>
            <w:tcW w:w="0" w:type="auto"/>
          </w:tcPr>
          <w:p w14:paraId="35B874B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61A6B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D444F2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09C90B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696C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0" w:type="auto"/>
          </w:tcPr>
          <w:p w14:paraId="1467685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700A24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D9A0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M_258_AA</w:t>
            </w:r>
          </w:p>
        </w:tc>
        <w:tc>
          <w:tcPr>
            <w:tcW w:w="0" w:type="auto"/>
          </w:tcPr>
          <w:p w14:paraId="12CB8AF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6.169</w:t>
            </w:r>
          </w:p>
        </w:tc>
        <w:tc>
          <w:tcPr>
            <w:tcW w:w="0" w:type="auto"/>
          </w:tcPr>
          <w:p w14:paraId="259DE51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39.98426495</w:t>
            </w:r>
          </w:p>
        </w:tc>
        <w:tc>
          <w:tcPr>
            <w:tcW w:w="0" w:type="auto"/>
          </w:tcPr>
          <w:p w14:paraId="356A7D4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5498B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732D0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930D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0A8479E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664.9</w:t>
            </w:r>
          </w:p>
        </w:tc>
        <w:tc>
          <w:tcPr>
            <w:tcW w:w="0" w:type="auto"/>
          </w:tcPr>
          <w:p w14:paraId="1744D7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082A8BD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E8D6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M_259_AA</w:t>
            </w:r>
          </w:p>
        </w:tc>
        <w:tc>
          <w:tcPr>
            <w:tcW w:w="0" w:type="auto"/>
          </w:tcPr>
          <w:p w14:paraId="0C6496A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-19.614</w:t>
            </w:r>
          </w:p>
        </w:tc>
        <w:tc>
          <w:tcPr>
            <w:tcW w:w="0" w:type="auto"/>
          </w:tcPr>
          <w:p w14:paraId="09F4F29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56.82710471</w:t>
            </w:r>
          </w:p>
        </w:tc>
        <w:tc>
          <w:tcPr>
            <w:tcW w:w="0" w:type="auto"/>
          </w:tcPr>
          <w:p w14:paraId="150A735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F812E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F9B4C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9A25F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1DAF5A7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1006.1</w:t>
            </w:r>
          </w:p>
        </w:tc>
        <w:tc>
          <w:tcPr>
            <w:tcW w:w="0" w:type="auto"/>
          </w:tcPr>
          <w:p w14:paraId="6B2F14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0.20</w:t>
            </w:r>
          </w:p>
        </w:tc>
      </w:tr>
      <w:tr w:rsidR="00503E1C" w:rsidRPr="003D6741" w14:paraId="30D378C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44789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M_260_AA</w:t>
            </w:r>
          </w:p>
        </w:tc>
        <w:tc>
          <w:tcPr>
            <w:tcW w:w="0" w:type="auto"/>
          </w:tcPr>
          <w:p w14:paraId="54D455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1.416</w:t>
            </w:r>
          </w:p>
        </w:tc>
        <w:tc>
          <w:tcPr>
            <w:tcW w:w="0" w:type="auto"/>
          </w:tcPr>
          <w:p w14:paraId="70E8FAC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25.31580928</w:t>
            </w:r>
          </w:p>
        </w:tc>
        <w:tc>
          <w:tcPr>
            <w:tcW w:w="0" w:type="auto"/>
          </w:tcPr>
          <w:p w14:paraId="34EAD34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B8433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F6F7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8BAD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2C8A557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310.0</w:t>
            </w:r>
          </w:p>
        </w:tc>
        <w:tc>
          <w:tcPr>
            <w:tcW w:w="0" w:type="auto"/>
          </w:tcPr>
          <w:p w14:paraId="51FEA3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0.50</w:t>
            </w:r>
          </w:p>
        </w:tc>
      </w:tr>
      <w:tr w:rsidR="00503E1C" w:rsidRPr="003D6741" w14:paraId="6D1D357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E7B1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M_261_AA</w:t>
            </w:r>
          </w:p>
        </w:tc>
        <w:tc>
          <w:tcPr>
            <w:tcW w:w="0" w:type="auto"/>
          </w:tcPr>
          <w:p w14:paraId="7B54C5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E22BB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158C49D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F8D1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192E7F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DA0AA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D7A8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6DB0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B04D678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8626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M_262_AA</w:t>
            </w:r>
          </w:p>
        </w:tc>
        <w:tc>
          <w:tcPr>
            <w:tcW w:w="0" w:type="auto"/>
          </w:tcPr>
          <w:p w14:paraId="350308C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-99.900</w:t>
            </w:r>
          </w:p>
        </w:tc>
        <w:tc>
          <w:tcPr>
            <w:tcW w:w="0" w:type="auto"/>
          </w:tcPr>
          <w:p w14:paraId="507425C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2.70e-13</w:t>
            </w:r>
          </w:p>
        </w:tc>
        <w:tc>
          <w:tcPr>
            <w:tcW w:w="0" w:type="auto"/>
          </w:tcPr>
          <w:p w14:paraId="12D98C8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EF0AC9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1B35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E3B5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2C7174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AD57C0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8A5CBD3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4619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M_263_AA</w:t>
            </w:r>
          </w:p>
        </w:tc>
        <w:tc>
          <w:tcPr>
            <w:tcW w:w="0" w:type="auto"/>
          </w:tcPr>
          <w:p w14:paraId="644150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CD30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D37DE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92E0E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BCC29F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273777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BA34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C807F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9BD9E6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929DA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M_264_AA</w:t>
            </w:r>
          </w:p>
        </w:tc>
        <w:tc>
          <w:tcPr>
            <w:tcW w:w="0" w:type="auto"/>
          </w:tcPr>
          <w:p w14:paraId="581785F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-4.868</w:t>
            </w:r>
          </w:p>
        </w:tc>
        <w:tc>
          <w:tcPr>
            <w:tcW w:w="0" w:type="auto"/>
          </w:tcPr>
          <w:p w14:paraId="197BDCB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43.08801696</w:t>
            </w:r>
          </w:p>
        </w:tc>
        <w:tc>
          <w:tcPr>
            <w:tcW w:w="0" w:type="auto"/>
          </w:tcPr>
          <w:p w14:paraId="3FCEBC2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1531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154BA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05377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2CACB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400.2</w:t>
            </w:r>
          </w:p>
        </w:tc>
        <w:tc>
          <w:tcPr>
            <w:tcW w:w="0" w:type="auto"/>
          </w:tcPr>
          <w:p w14:paraId="20EB9B9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8A60B4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3342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M_265_AA</w:t>
            </w:r>
          </w:p>
        </w:tc>
        <w:tc>
          <w:tcPr>
            <w:tcW w:w="0" w:type="auto"/>
          </w:tcPr>
          <w:p w14:paraId="40A5A33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-17.341</w:t>
            </w:r>
          </w:p>
        </w:tc>
        <w:tc>
          <w:tcPr>
            <w:tcW w:w="0" w:type="auto"/>
          </w:tcPr>
          <w:p w14:paraId="2D73ABB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52.30179705</w:t>
            </w:r>
          </w:p>
        </w:tc>
        <w:tc>
          <w:tcPr>
            <w:tcW w:w="0" w:type="auto"/>
          </w:tcPr>
          <w:p w14:paraId="498FFF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4D622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BC512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8157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0E396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960.1</w:t>
            </w:r>
          </w:p>
        </w:tc>
        <w:tc>
          <w:tcPr>
            <w:tcW w:w="0" w:type="auto"/>
          </w:tcPr>
          <w:p w14:paraId="43BD1A4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25CA58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B9BC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lastRenderedPageBreak/>
              <w:t>M_266_AA</w:t>
            </w:r>
          </w:p>
        </w:tc>
        <w:tc>
          <w:tcPr>
            <w:tcW w:w="0" w:type="auto"/>
          </w:tcPr>
          <w:p w14:paraId="4964EEB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4.008</w:t>
            </w:r>
          </w:p>
        </w:tc>
        <w:tc>
          <w:tcPr>
            <w:tcW w:w="0" w:type="auto"/>
          </w:tcPr>
          <w:p w14:paraId="4027149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41.04085003</w:t>
            </w:r>
          </w:p>
        </w:tc>
        <w:tc>
          <w:tcPr>
            <w:tcW w:w="0" w:type="auto"/>
          </w:tcPr>
          <w:p w14:paraId="364D8F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878367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CE081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18145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0" w:type="auto"/>
          </w:tcPr>
          <w:p w14:paraId="2BD064B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983.7</w:t>
            </w:r>
          </w:p>
        </w:tc>
        <w:tc>
          <w:tcPr>
            <w:tcW w:w="0" w:type="auto"/>
          </w:tcPr>
          <w:p w14:paraId="74B442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0.70</w:t>
            </w:r>
          </w:p>
        </w:tc>
      </w:tr>
      <w:tr w:rsidR="00503E1C" w:rsidRPr="003D6741" w14:paraId="386B7CF8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47D1FC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M_267_AA</w:t>
            </w:r>
          </w:p>
        </w:tc>
        <w:tc>
          <w:tcPr>
            <w:tcW w:w="0" w:type="auto"/>
          </w:tcPr>
          <w:p w14:paraId="194FA07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ECCC3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307A111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EE872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AC2EC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3028EC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2CEF4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AE4D9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480FC64F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A5FAC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M_268_AA</w:t>
            </w:r>
          </w:p>
        </w:tc>
        <w:tc>
          <w:tcPr>
            <w:tcW w:w="0" w:type="auto"/>
          </w:tcPr>
          <w:p w14:paraId="109379F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-0.609</w:t>
            </w:r>
          </w:p>
        </w:tc>
        <w:tc>
          <w:tcPr>
            <w:tcW w:w="0" w:type="auto"/>
          </w:tcPr>
          <w:p w14:paraId="04BADD5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38.79349879</w:t>
            </w:r>
          </w:p>
        </w:tc>
        <w:tc>
          <w:tcPr>
            <w:tcW w:w="0" w:type="auto"/>
          </w:tcPr>
          <w:p w14:paraId="0FCAEA1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833B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9885A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4C1B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BB5C0B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300.0</w:t>
            </w:r>
          </w:p>
        </w:tc>
        <w:tc>
          <w:tcPr>
            <w:tcW w:w="0" w:type="auto"/>
          </w:tcPr>
          <w:p w14:paraId="66AE4E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3464F7E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37A52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M_269_AA</w:t>
            </w:r>
          </w:p>
        </w:tc>
        <w:tc>
          <w:tcPr>
            <w:tcW w:w="0" w:type="auto"/>
          </w:tcPr>
          <w:p w14:paraId="11C6DA6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3.316</w:t>
            </w:r>
          </w:p>
        </w:tc>
        <w:tc>
          <w:tcPr>
            <w:tcW w:w="0" w:type="auto"/>
          </w:tcPr>
          <w:p w14:paraId="14B64F9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24.10529513</w:t>
            </w:r>
          </w:p>
        </w:tc>
        <w:tc>
          <w:tcPr>
            <w:tcW w:w="0" w:type="auto"/>
          </w:tcPr>
          <w:p w14:paraId="3118B62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C104BD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3A128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E5B1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0" w:type="auto"/>
          </w:tcPr>
          <w:p w14:paraId="54D035F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470.9</w:t>
            </w:r>
          </w:p>
        </w:tc>
        <w:tc>
          <w:tcPr>
            <w:tcW w:w="0" w:type="auto"/>
          </w:tcPr>
          <w:p w14:paraId="52B2E76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0.70</w:t>
            </w:r>
          </w:p>
        </w:tc>
      </w:tr>
      <w:tr w:rsidR="00503E1C" w:rsidRPr="003D6741" w14:paraId="40B72E01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6E7F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M_270_AA</w:t>
            </w:r>
          </w:p>
        </w:tc>
        <w:tc>
          <w:tcPr>
            <w:tcW w:w="0" w:type="auto"/>
          </w:tcPr>
          <w:p w14:paraId="727E4F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0.859</w:t>
            </w:r>
          </w:p>
        </w:tc>
        <w:tc>
          <w:tcPr>
            <w:tcW w:w="0" w:type="auto"/>
          </w:tcPr>
          <w:p w14:paraId="72B1D24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31.73131604</w:t>
            </w:r>
          </w:p>
        </w:tc>
        <w:tc>
          <w:tcPr>
            <w:tcW w:w="0" w:type="auto"/>
          </w:tcPr>
          <w:p w14:paraId="2ADE1F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5C12C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48DFB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BC3D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1B823BA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530.2</w:t>
            </w:r>
          </w:p>
        </w:tc>
        <w:tc>
          <w:tcPr>
            <w:tcW w:w="0" w:type="auto"/>
          </w:tcPr>
          <w:p w14:paraId="6E36A07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0.45</w:t>
            </w:r>
          </w:p>
        </w:tc>
      </w:tr>
      <w:tr w:rsidR="00503E1C" w:rsidRPr="003D6741" w14:paraId="10592232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B38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M_271_AA</w:t>
            </w:r>
          </w:p>
        </w:tc>
        <w:tc>
          <w:tcPr>
            <w:tcW w:w="0" w:type="auto"/>
          </w:tcPr>
          <w:p w14:paraId="3B2F3F3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0.480</w:t>
            </w:r>
          </w:p>
        </w:tc>
        <w:tc>
          <w:tcPr>
            <w:tcW w:w="0" w:type="auto"/>
          </w:tcPr>
          <w:p w14:paraId="1E991B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1.61478463</w:t>
            </w:r>
          </w:p>
        </w:tc>
        <w:tc>
          <w:tcPr>
            <w:tcW w:w="0" w:type="auto"/>
          </w:tcPr>
          <w:p w14:paraId="72C6235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45B1D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C56A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96EDA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27445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0" w:type="auto"/>
          </w:tcPr>
          <w:p w14:paraId="34753AA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21C0E3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18ABE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M_272_AA</w:t>
            </w:r>
          </w:p>
        </w:tc>
        <w:tc>
          <w:tcPr>
            <w:tcW w:w="0" w:type="auto"/>
          </w:tcPr>
          <w:p w14:paraId="72B465C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-5.227</w:t>
            </w:r>
          </w:p>
        </w:tc>
        <w:tc>
          <w:tcPr>
            <w:tcW w:w="0" w:type="auto"/>
          </w:tcPr>
          <w:p w14:paraId="0DB24D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79.13172088</w:t>
            </w:r>
          </w:p>
        </w:tc>
        <w:tc>
          <w:tcPr>
            <w:tcW w:w="0" w:type="auto"/>
          </w:tcPr>
          <w:p w14:paraId="0C6553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3F13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C9F2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7639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8CFA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1787.0</w:t>
            </w:r>
          </w:p>
        </w:tc>
        <w:tc>
          <w:tcPr>
            <w:tcW w:w="0" w:type="auto"/>
          </w:tcPr>
          <w:p w14:paraId="1F6573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101EDE4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59BDF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M_273_AA</w:t>
            </w:r>
          </w:p>
        </w:tc>
        <w:tc>
          <w:tcPr>
            <w:tcW w:w="0" w:type="auto"/>
          </w:tcPr>
          <w:p w14:paraId="62D9040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9.666</w:t>
            </w:r>
          </w:p>
        </w:tc>
        <w:tc>
          <w:tcPr>
            <w:tcW w:w="0" w:type="auto"/>
          </w:tcPr>
          <w:p w14:paraId="3A7D01F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66.80374682</w:t>
            </w:r>
          </w:p>
        </w:tc>
        <w:tc>
          <w:tcPr>
            <w:tcW w:w="0" w:type="auto"/>
          </w:tcPr>
          <w:p w14:paraId="68C271F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69B2B3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D6651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F17B2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0E3F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865.0</w:t>
            </w:r>
          </w:p>
        </w:tc>
        <w:tc>
          <w:tcPr>
            <w:tcW w:w="0" w:type="auto"/>
          </w:tcPr>
          <w:p w14:paraId="7CA4955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2B745B2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0222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M_274_AA</w:t>
            </w:r>
          </w:p>
        </w:tc>
        <w:tc>
          <w:tcPr>
            <w:tcW w:w="0" w:type="auto"/>
          </w:tcPr>
          <w:p w14:paraId="4FFB730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78E89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457F341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BFECE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942AEB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E34E7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96E8D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E6E90D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6229C0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9A35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M_275_AA</w:t>
            </w:r>
          </w:p>
        </w:tc>
        <w:tc>
          <w:tcPr>
            <w:tcW w:w="0" w:type="auto"/>
          </w:tcPr>
          <w:p w14:paraId="12FC2D1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-75.648</w:t>
            </w:r>
          </w:p>
        </w:tc>
        <w:tc>
          <w:tcPr>
            <w:tcW w:w="0" w:type="auto"/>
          </w:tcPr>
          <w:p w14:paraId="6F5B18E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45.11750916</w:t>
            </w:r>
          </w:p>
        </w:tc>
        <w:tc>
          <w:tcPr>
            <w:tcW w:w="0" w:type="auto"/>
          </w:tcPr>
          <w:p w14:paraId="14D6792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2F2D27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80FE6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7AC10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EEFDB4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90.0</w:t>
            </w:r>
          </w:p>
        </w:tc>
        <w:tc>
          <w:tcPr>
            <w:tcW w:w="0" w:type="auto"/>
          </w:tcPr>
          <w:p w14:paraId="42BADFA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CBD514B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C87F46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M_276_AA</w:t>
            </w:r>
          </w:p>
        </w:tc>
        <w:tc>
          <w:tcPr>
            <w:tcW w:w="0" w:type="auto"/>
          </w:tcPr>
          <w:p w14:paraId="4EC78C4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-77.318</w:t>
            </w:r>
          </w:p>
        </w:tc>
        <w:tc>
          <w:tcPr>
            <w:tcW w:w="0" w:type="auto"/>
          </w:tcPr>
          <w:p w14:paraId="585C5BB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43.62545059</w:t>
            </w:r>
          </w:p>
        </w:tc>
        <w:tc>
          <w:tcPr>
            <w:tcW w:w="0" w:type="auto"/>
          </w:tcPr>
          <w:p w14:paraId="6A36C3C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02B7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D4ACC9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9978C6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5F32E0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70.6</w:t>
            </w:r>
          </w:p>
        </w:tc>
        <w:tc>
          <w:tcPr>
            <w:tcW w:w="0" w:type="auto"/>
          </w:tcPr>
          <w:p w14:paraId="6D3A9D9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144DFD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4B28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M_277_AA</w:t>
            </w:r>
          </w:p>
        </w:tc>
        <w:tc>
          <w:tcPr>
            <w:tcW w:w="0" w:type="auto"/>
          </w:tcPr>
          <w:p w14:paraId="31A2418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2.933</w:t>
            </w:r>
          </w:p>
        </w:tc>
        <w:tc>
          <w:tcPr>
            <w:tcW w:w="0" w:type="auto"/>
          </w:tcPr>
          <w:p w14:paraId="38B9D43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9.64351363</w:t>
            </w:r>
          </w:p>
        </w:tc>
        <w:tc>
          <w:tcPr>
            <w:tcW w:w="0" w:type="auto"/>
          </w:tcPr>
          <w:p w14:paraId="4C0FA7A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F9EE7A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2946B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8B711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14:paraId="307D59B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  <w:tc>
          <w:tcPr>
            <w:tcW w:w="0" w:type="auto"/>
          </w:tcPr>
          <w:p w14:paraId="53E69DE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1.02</w:t>
            </w:r>
          </w:p>
        </w:tc>
      </w:tr>
      <w:tr w:rsidR="00503E1C" w:rsidRPr="003D6741" w14:paraId="1D8EBB7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C2008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M_278_AA</w:t>
            </w:r>
          </w:p>
        </w:tc>
        <w:tc>
          <w:tcPr>
            <w:tcW w:w="0" w:type="auto"/>
          </w:tcPr>
          <w:p w14:paraId="3575C67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3.896</w:t>
            </w:r>
          </w:p>
        </w:tc>
        <w:tc>
          <w:tcPr>
            <w:tcW w:w="0" w:type="auto"/>
          </w:tcPr>
          <w:p w14:paraId="024AE0B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55.34653593</w:t>
            </w:r>
          </w:p>
        </w:tc>
        <w:tc>
          <w:tcPr>
            <w:tcW w:w="0" w:type="auto"/>
          </w:tcPr>
          <w:p w14:paraId="0D9B125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1B48E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C7D63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71430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0" w:type="auto"/>
          </w:tcPr>
          <w:p w14:paraId="1B25885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706.0</w:t>
            </w:r>
          </w:p>
        </w:tc>
        <w:tc>
          <w:tcPr>
            <w:tcW w:w="0" w:type="auto"/>
          </w:tcPr>
          <w:p w14:paraId="09EB28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0.70</w:t>
            </w:r>
          </w:p>
        </w:tc>
      </w:tr>
      <w:tr w:rsidR="00503E1C" w:rsidRPr="003D6741" w14:paraId="2D3E4DC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B494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M_279_AA</w:t>
            </w:r>
          </w:p>
        </w:tc>
        <w:tc>
          <w:tcPr>
            <w:tcW w:w="0" w:type="auto"/>
          </w:tcPr>
          <w:p w14:paraId="36F722B4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-16.158</w:t>
            </w:r>
          </w:p>
        </w:tc>
        <w:tc>
          <w:tcPr>
            <w:tcW w:w="0" w:type="auto"/>
          </w:tcPr>
          <w:p w14:paraId="41FB1B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82.01005579</w:t>
            </w:r>
          </w:p>
        </w:tc>
        <w:tc>
          <w:tcPr>
            <w:tcW w:w="0" w:type="auto"/>
          </w:tcPr>
          <w:p w14:paraId="594E414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2AEF8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C34B4E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0C38F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78F12C2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1541.0</w:t>
            </w:r>
          </w:p>
        </w:tc>
        <w:tc>
          <w:tcPr>
            <w:tcW w:w="0" w:type="auto"/>
          </w:tcPr>
          <w:p w14:paraId="57387DC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100.20</w:t>
            </w:r>
          </w:p>
        </w:tc>
      </w:tr>
      <w:tr w:rsidR="00503E1C" w:rsidRPr="003D6741" w14:paraId="33E6859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3AA941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M_280_AA</w:t>
            </w:r>
          </w:p>
        </w:tc>
        <w:tc>
          <w:tcPr>
            <w:tcW w:w="0" w:type="auto"/>
          </w:tcPr>
          <w:p w14:paraId="477BF3E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490E8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2.14e-13</w:t>
            </w:r>
          </w:p>
        </w:tc>
        <w:tc>
          <w:tcPr>
            <w:tcW w:w="0" w:type="auto"/>
          </w:tcPr>
          <w:p w14:paraId="02C0406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7412D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4030D3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41E91F4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3D2267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01A817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7C5A9AAB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9F718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M_281_AA</w:t>
            </w:r>
          </w:p>
        </w:tc>
        <w:tc>
          <w:tcPr>
            <w:tcW w:w="0" w:type="auto"/>
          </w:tcPr>
          <w:p w14:paraId="58D438E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-0.936</w:t>
            </w:r>
          </w:p>
        </w:tc>
        <w:tc>
          <w:tcPr>
            <w:tcW w:w="0" w:type="auto"/>
          </w:tcPr>
          <w:p w14:paraId="60984B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26.95860683</w:t>
            </w:r>
          </w:p>
        </w:tc>
        <w:tc>
          <w:tcPr>
            <w:tcW w:w="0" w:type="auto"/>
          </w:tcPr>
          <w:p w14:paraId="4D88622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2A281F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51D85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E592D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3E36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400.0</w:t>
            </w:r>
          </w:p>
        </w:tc>
        <w:tc>
          <w:tcPr>
            <w:tcW w:w="0" w:type="auto"/>
          </w:tcPr>
          <w:p w14:paraId="55BE309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C334D15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C8A75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M_282_AA</w:t>
            </w:r>
          </w:p>
        </w:tc>
        <w:tc>
          <w:tcPr>
            <w:tcW w:w="0" w:type="auto"/>
          </w:tcPr>
          <w:p w14:paraId="1F8879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-19.866</w:t>
            </w:r>
          </w:p>
        </w:tc>
        <w:tc>
          <w:tcPr>
            <w:tcW w:w="0" w:type="auto"/>
          </w:tcPr>
          <w:p w14:paraId="51AC084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41.82821068</w:t>
            </w:r>
          </w:p>
        </w:tc>
        <w:tc>
          <w:tcPr>
            <w:tcW w:w="0" w:type="auto"/>
          </w:tcPr>
          <w:p w14:paraId="4FC5DDB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4D7741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8E9D6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397805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BE3E7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0" w:type="auto"/>
          </w:tcPr>
          <w:p w14:paraId="0A6F559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37F452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1068F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M_283_AA</w:t>
            </w:r>
          </w:p>
        </w:tc>
        <w:tc>
          <w:tcPr>
            <w:tcW w:w="0" w:type="auto"/>
          </w:tcPr>
          <w:p w14:paraId="19054D0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-87.301</w:t>
            </w:r>
          </w:p>
        </w:tc>
        <w:tc>
          <w:tcPr>
            <w:tcW w:w="0" w:type="auto"/>
          </w:tcPr>
          <w:p w14:paraId="7B68DE6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35.29335316</w:t>
            </w:r>
          </w:p>
        </w:tc>
        <w:tc>
          <w:tcPr>
            <w:tcW w:w="0" w:type="auto"/>
          </w:tcPr>
          <w:p w14:paraId="012925F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2A1EA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8A6F5C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82EA14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FEEE15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0" w:type="auto"/>
          </w:tcPr>
          <w:p w14:paraId="7A477C7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CE251D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D250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M_284_AA</w:t>
            </w:r>
          </w:p>
        </w:tc>
        <w:tc>
          <w:tcPr>
            <w:tcW w:w="0" w:type="auto"/>
          </w:tcPr>
          <w:p w14:paraId="15D1CC3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-5.131</w:t>
            </w:r>
          </w:p>
        </w:tc>
        <w:tc>
          <w:tcPr>
            <w:tcW w:w="0" w:type="auto"/>
          </w:tcPr>
          <w:p w14:paraId="2C952C6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31.92741373</w:t>
            </w:r>
          </w:p>
        </w:tc>
        <w:tc>
          <w:tcPr>
            <w:tcW w:w="0" w:type="auto"/>
          </w:tcPr>
          <w:p w14:paraId="71D663D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8C1B7F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BBCF8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165D5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07BBE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931.0</w:t>
            </w:r>
          </w:p>
        </w:tc>
        <w:tc>
          <w:tcPr>
            <w:tcW w:w="0" w:type="auto"/>
          </w:tcPr>
          <w:p w14:paraId="76BF88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9FED4A7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6B33AD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M_285_AA</w:t>
            </w:r>
          </w:p>
        </w:tc>
        <w:tc>
          <w:tcPr>
            <w:tcW w:w="0" w:type="auto"/>
          </w:tcPr>
          <w:p w14:paraId="08AA23A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-75.153</w:t>
            </w:r>
          </w:p>
        </w:tc>
        <w:tc>
          <w:tcPr>
            <w:tcW w:w="0" w:type="auto"/>
          </w:tcPr>
          <w:p w14:paraId="0226932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45.83376579</w:t>
            </w:r>
          </w:p>
        </w:tc>
        <w:tc>
          <w:tcPr>
            <w:tcW w:w="0" w:type="auto"/>
          </w:tcPr>
          <w:p w14:paraId="1CE87A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DBFBA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F602A9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74F11DB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F6CA751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97.0</w:t>
            </w:r>
          </w:p>
        </w:tc>
        <w:tc>
          <w:tcPr>
            <w:tcW w:w="0" w:type="auto"/>
          </w:tcPr>
          <w:p w14:paraId="065BC77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243A6E2C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30D0A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M_286_AA</w:t>
            </w:r>
          </w:p>
        </w:tc>
        <w:tc>
          <w:tcPr>
            <w:tcW w:w="0" w:type="auto"/>
          </w:tcPr>
          <w:p w14:paraId="3BC1632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2.846</w:t>
            </w:r>
          </w:p>
        </w:tc>
        <w:tc>
          <w:tcPr>
            <w:tcW w:w="0" w:type="auto"/>
          </w:tcPr>
          <w:p w14:paraId="050653E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14.94266884</w:t>
            </w:r>
          </w:p>
        </w:tc>
        <w:tc>
          <w:tcPr>
            <w:tcW w:w="0" w:type="auto"/>
          </w:tcPr>
          <w:p w14:paraId="5ECE3C6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F03A0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EFB72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15210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</w:tcPr>
          <w:p w14:paraId="243D097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140.9</w:t>
            </w:r>
          </w:p>
        </w:tc>
        <w:tc>
          <w:tcPr>
            <w:tcW w:w="0" w:type="auto"/>
          </w:tcPr>
          <w:p w14:paraId="54A049C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0.30</w:t>
            </w:r>
          </w:p>
        </w:tc>
      </w:tr>
      <w:tr w:rsidR="00503E1C" w:rsidRPr="003D6741" w14:paraId="3C47CB15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1478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M_287_AA</w:t>
            </w:r>
          </w:p>
        </w:tc>
        <w:tc>
          <w:tcPr>
            <w:tcW w:w="0" w:type="auto"/>
          </w:tcPr>
          <w:p w14:paraId="7641F31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2.128</w:t>
            </w:r>
          </w:p>
        </w:tc>
        <w:tc>
          <w:tcPr>
            <w:tcW w:w="0" w:type="auto"/>
          </w:tcPr>
          <w:p w14:paraId="5B1691B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24.92264295</w:t>
            </w:r>
          </w:p>
        </w:tc>
        <w:tc>
          <w:tcPr>
            <w:tcW w:w="0" w:type="auto"/>
          </w:tcPr>
          <w:p w14:paraId="0BE1F34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3EA8A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DA1CC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8E40ED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0A5DA7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302.0</w:t>
            </w:r>
          </w:p>
        </w:tc>
        <w:tc>
          <w:tcPr>
            <w:tcW w:w="0" w:type="auto"/>
          </w:tcPr>
          <w:p w14:paraId="45DCA23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0.38</w:t>
            </w:r>
          </w:p>
        </w:tc>
      </w:tr>
      <w:tr w:rsidR="00503E1C" w:rsidRPr="003D6741" w14:paraId="56F6598E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6B9D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M_288_AA</w:t>
            </w:r>
          </w:p>
        </w:tc>
        <w:tc>
          <w:tcPr>
            <w:tcW w:w="0" w:type="auto"/>
          </w:tcPr>
          <w:p w14:paraId="19539B4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-24.832</w:t>
            </w:r>
          </w:p>
        </w:tc>
        <w:tc>
          <w:tcPr>
            <w:tcW w:w="0" w:type="auto"/>
          </w:tcPr>
          <w:p w14:paraId="37790BD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51.44750403</w:t>
            </w:r>
          </w:p>
        </w:tc>
        <w:tc>
          <w:tcPr>
            <w:tcW w:w="0" w:type="auto"/>
          </w:tcPr>
          <w:p w14:paraId="39C947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9C3EDC9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C8635E6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CE98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B8F417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869.0</w:t>
            </w:r>
          </w:p>
        </w:tc>
        <w:tc>
          <w:tcPr>
            <w:tcW w:w="0" w:type="auto"/>
          </w:tcPr>
          <w:p w14:paraId="6D79065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99.9</w:t>
            </w:r>
          </w:p>
        </w:tc>
      </w:tr>
      <w:tr w:rsidR="00503E1C" w:rsidRPr="003D6741" w14:paraId="5371D671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D67DE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M_289_AA</w:t>
            </w:r>
          </w:p>
        </w:tc>
        <w:tc>
          <w:tcPr>
            <w:tcW w:w="0" w:type="auto"/>
          </w:tcPr>
          <w:p w14:paraId="16A978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-0.269</w:t>
            </w:r>
          </w:p>
        </w:tc>
        <w:tc>
          <w:tcPr>
            <w:tcW w:w="0" w:type="auto"/>
          </w:tcPr>
          <w:p w14:paraId="7E7A5E85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27.57641296</w:t>
            </w:r>
          </w:p>
        </w:tc>
        <w:tc>
          <w:tcPr>
            <w:tcW w:w="0" w:type="auto"/>
          </w:tcPr>
          <w:p w14:paraId="3789080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F04F99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CE7C69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B9385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B313A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300.0</w:t>
            </w:r>
          </w:p>
        </w:tc>
        <w:tc>
          <w:tcPr>
            <w:tcW w:w="0" w:type="auto"/>
          </w:tcPr>
          <w:p w14:paraId="6F05FAC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677AFD8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3C9187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M_290_AA</w:t>
            </w:r>
          </w:p>
        </w:tc>
        <w:tc>
          <w:tcPr>
            <w:tcW w:w="0" w:type="auto"/>
          </w:tcPr>
          <w:p w14:paraId="1BA7D82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11B865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67FE7AD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8BBA13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2562C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24C0A7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A39853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BB7711C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092926AA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5C6939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M_291_AA</w:t>
            </w:r>
          </w:p>
        </w:tc>
        <w:tc>
          <w:tcPr>
            <w:tcW w:w="0" w:type="auto"/>
          </w:tcPr>
          <w:p w14:paraId="183D995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31166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0C34EE78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5AD39E6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1931142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4209EF9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23A1D5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A83B0F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E514D43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BCF1F2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M_292_AA</w:t>
            </w:r>
          </w:p>
        </w:tc>
        <w:tc>
          <w:tcPr>
            <w:tcW w:w="0" w:type="auto"/>
          </w:tcPr>
          <w:p w14:paraId="0D9A8E8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D59D08A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79A22AA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D4A3CED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410333B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C8A1DD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A6F4C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5086681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5DB3C2AE" w14:textId="77777777" w:rsidTr="003D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DDA7B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M_293_AA</w:t>
            </w:r>
          </w:p>
        </w:tc>
        <w:tc>
          <w:tcPr>
            <w:tcW w:w="0" w:type="auto"/>
          </w:tcPr>
          <w:p w14:paraId="5E838409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766D481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72F5F0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A51EDE7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420781C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CAC7EB3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085592A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26BA8CAE" w14:textId="77777777" w:rsidR="00503E1C" w:rsidRPr="003D6741" w:rsidRDefault="00000000" w:rsidP="003D67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tr w:rsidR="00503E1C" w:rsidRPr="003D6741" w14:paraId="19E38AB9" w14:textId="77777777" w:rsidTr="003D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407463" w14:textId="77777777" w:rsidR="00503E1C" w:rsidRPr="003D6741" w:rsidRDefault="00000000" w:rsidP="003D6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M_294_AA</w:t>
            </w:r>
          </w:p>
        </w:tc>
        <w:tc>
          <w:tcPr>
            <w:tcW w:w="0" w:type="auto"/>
          </w:tcPr>
          <w:p w14:paraId="47BDD860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922AF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0" w:type="auto"/>
          </w:tcPr>
          <w:p w14:paraId="22B82AF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0E546AFF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57996D63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34064402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6F6BE0C8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0" w:type="auto"/>
          </w:tcPr>
          <w:p w14:paraId="189B539E" w14:textId="77777777" w:rsidR="00503E1C" w:rsidRPr="003D6741" w:rsidRDefault="00000000" w:rsidP="003D67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6741">
              <w:rPr>
                <w:rFonts w:ascii="Times New Roman" w:hAnsi="Times New Roman" w:cs="Times New Roman"/>
              </w:rPr>
              <w:t>0</w:t>
            </w:r>
          </w:p>
        </w:tc>
      </w:tr>
      <w:bookmarkEnd w:id="0"/>
    </w:tbl>
    <w:p w14:paraId="494DA922" w14:textId="77777777" w:rsidR="00CF4BAD" w:rsidRDefault="00CF4BAD"/>
    <w:sectPr w:rsidR="00CF4BAD" w:rsidSect="00CF4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344650">
    <w:abstractNumId w:val="8"/>
  </w:num>
  <w:num w:numId="2" w16cid:durableId="486938831">
    <w:abstractNumId w:val="6"/>
  </w:num>
  <w:num w:numId="3" w16cid:durableId="1042558104">
    <w:abstractNumId w:val="5"/>
  </w:num>
  <w:num w:numId="4" w16cid:durableId="2058895209">
    <w:abstractNumId w:val="4"/>
  </w:num>
  <w:num w:numId="5" w16cid:durableId="807934239">
    <w:abstractNumId w:val="7"/>
  </w:num>
  <w:num w:numId="6" w16cid:durableId="1735809125">
    <w:abstractNumId w:val="3"/>
  </w:num>
  <w:num w:numId="7" w16cid:durableId="1715885131">
    <w:abstractNumId w:val="2"/>
  </w:num>
  <w:num w:numId="8" w16cid:durableId="152458019">
    <w:abstractNumId w:val="1"/>
  </w:num>
  <w:num w:numId="9" w16cid:durableId="85145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741"/>
    <w:rsid w:val="00503E1C"/>
    <w:rsid w:val="00AA1D8D"/>
    <w:rsid w:val="00B47730"/>
    <w:rsid w:val="00CB0664"/>
    <w:rsid w:val="00CF4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A15498"/>
  <w14:defaultImageDpi w14:val="300"/>
  <w15:docId w15:val="{019CB62F-7E61-41A5-B1F9-BD72476E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normal1">
    <w:name w:val="Plain Table 1"/>
    <w:basedOn w:val="Tablanormal"/>
    <w:uiPriority w:val="99"/>
    <w:rsid w:val="003D67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4469</Words>
  <Characters>24583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Héctor Aldea</cp:lastModifiedBy>
  <cp:revision>2</cp:revision>
  <dcterms:created xsi:type="dcterms:W3CDTF">2013-12-23T23:15:00Z</dcterms:created>
  <dcterms:modified xsi:type="dcterms:W3CDTF">2024-04-11T00:01:00Z</dcterms:modified>
  <cp:category/>
</cp:coreProperties>
</file>