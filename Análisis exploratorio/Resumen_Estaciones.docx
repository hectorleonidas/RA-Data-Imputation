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EDFF" w14:textId="77777777" w:rsidR="00483AF4" w:rsidRPr="00C269CE" w:rsidRDefault="006910DD">
      <w:pPr>
        <w:pStyle w:val="Ttulo"/>
        <w:rPr>
          <w:lang w:val="es-CL"/>
        </w:rPr>
      </w:pPr>
      <w:r w:rsidRPr="00C269CE">
        <w:rPr>
          <w:lang w:val="es-CL"/>
        </w:rPr>
        <w:t>Análisis de calidad de los datos de las EM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855"/>
        <w:gridCol w:w="1928"/>
        <w:gridCol w:w="1616"/>
      </w:tblGrid>
      <w:tr w:rsidR="00B42E28" w:rsidRPr="00B42E28" w14:paraId="0BD112C4" w14:textId="77777777" w:rsidTr="00B42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5D1D9A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ID EM</w:t>
            </w:r>
          </w:p>
        </w:tc>
        <w:tc>
          <w:tcPr>
            <w:tcW w:w="0" w:type="auto"/>
            <w:noWrap/>
            <w:vAlign w:val="center"/>
            <w:hideMark/>
          </w:tcPr>
          <w:p w14:paraId="0E98E5F2" w14:textId="77777777" w:rsidR="00B42E28" w:rsidRPr="00B42E28" w:rsidRDefault="00B42E28" w:rsidP="00B42E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Cantidad de años</w:t>
            </w:r>
          </w:p>
        </w:tc>
        <w:tc>
          <w:tcPr>
            <w:tcW w:w="0" w:type="auto"/>
            <w:noWrap/>
            <w:vAlign w:val="center"/>
            <w:hideMark/>
          </w:tcPr>
          <w:p w14:paraId="1ABA209A" w14:textId="77777777" w:rsidR="00B42E28" w:rsidRPr="00B42E28" w:rsidRDefault="00B42E28" w:rsidP="00B42E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Cantidad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71816372" w14:textId="77777777" w:rsidR="00B42E28" w:rsidRPr="00B42E28" w:rsidRDefault="00B42E28" w:rsidP="00B42E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Datos faltantes</w:t>
            </w:r>
          </w:p>
        </w:tc>
      </w:tr>
      <w:tr w:rsidR="00B42E28" w:rsidRPr="00B42E28" w14:paraId="3BEEF0F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C9908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CFM_001_A</w:t>
            </w:r>
          </w:p>
        </w:tc>
        <w:tc>
          <w:tcPr>
            <w:tcW w:w="0" w:type="auto"/>
            <w:noWrap/>
            <w:vAlign w:val="center"/>
            <w:hideMark/>
          </w:tcPr>
          <w:p w14:paraId="45BAE5D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E10053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822</w:t>
            </w:r>
          </w:p>
        </w:tc>
        <w:tc>
          <w:tcPr>
            <w:tcW w:w="0" w:type="auto"/>
            <w:noWrap/>
            <w:vAlign w:val="center"/>
            <w:hideMark/>
          </w:tcPr>
          <w:p w14:paraId="37A47A2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</w:t>
            </w:r>
          </w:p>
        </w:tc>
      </w:tr>
      <w:tr w:rsidR="00B42E28" w:rsidRPr="00B42E28" w14:paraId="467F805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9F733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CFM_002_A</w:t>
            </w:r>
          </w:p>
        </w:tc>
        <w:tc>
          <w:tcPr>
            <w:tcW w:w="0" w:type="auto"/>
            <w:noWrap/>
            <w:vAlign w:val="center"/>
            <w:hideMark/>
          </w:tcPr>
          <w:p w14:paraId="78151C3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CE84C2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579</w:t>
            </w:r>
          </w:p>
        </w:tc>
        <w:tc>
          <w:tcPr>
            <w:tcW w:w="0" w:type="auto"/>
            <w:noWrap/>
            <w:vAlign w:val="center"/>
            <w:hideMark/>
          </w:tcPr>
          <w:p w14:paraId="56BDB2C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32E1066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46C38F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FM_001_A</w:t>
            </w:r>
          </w:p>
        </w:tc>
        <w:tc>
          <w:tcPr>
            <w:tcW w:w="0" w:type="auto"/>
            <w:noWrap/>
            <w:vAlign w:val="center"/>
            <w:hideMark/>
          </w:tcPr>
          <w:p w14:paraId="66D32D8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4E85A7C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2116</w:t>
            </w:r>
          </w:p>
        </w:tc>
        <w:tc>
          <w:tcPr>
            <w:tcW w:w="0" w:type="auto"/>
            <w:noWrap/>
            <w:vAlign w:val="center"/>
            <w:hideMark/>
          </w:tcPr>
          <w:p w14:paraId="78821EB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563</w:t>
            </w:r>
          </w:p>
        </w:tc>
      </w:tr>
      <w:tr w:rsidR="00B42E28" w:rsidRPr="00B42E28" w14:paraId="329ACDA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BF98F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FM_002_A</w:t>
            </w:r>
          </w:p>
        </w:tc>
        <w:tc>
          <w:tcPr>
            <w:tcW w:w="0" w:type="auto"/>
            <w:noWrap/>
            <w:vAlign w:val="center"/>
            <w:hideMark/>
          </w:tcPr>
          <w:p w14:paraId="3A5C767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08390C7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3213</w:t>
            </w:r>
          </w:p>
        </w:tc>
        <w:tc>
          <w:tcPr>
            <w:tcW w:w="0" w:type="auto"/>
            <w:noWrap/>
            <w:vAlign w:val="center"/>
            <w:hideMark/>
          </w:tcPr>
          <w:p w14:paraId="0FA11B2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373</w:t>
            </w:r>
          </w:p>
        </w:tc>
      </w:tr>
      <w:tr w:rsidR="00B42E28" w:rsidRPr="00B42E28" w14:paraId="7D67779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7CF710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M_001_A</w:t>
            </w:r>
          </w:p>
        </w:tc>
        <w:tc>
          <w:tcPr>
            <w:tcW w:w="0" w:type="auto"/>
            <w:noWrap/>
            <w:vAlign w:val="center"/>
            <w:hideMark/>
          </w:tcPr>
          <w:p w14:paraId="6C2F133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65004B4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1339</w:t>
            </w:r>
          </w:p>
        </w:tc>
        <w:tc>
          <w:tcPr>
            <w:tcW w:w="0" w:type="auto"/>
            <w:noWrap/>
            <w:vAlign w:val="center"/>
            <w:hideMark/>
          </w:tcPr>
          <w:p w14:paraId="575545E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242</w:t>
            </w:r>
          </w:p>
        </w:tc>
      </w:tr>
      <w:tr w:rsidR="00B42E28" w:rsidRPr="00B42E28" w14:paraId="74527F3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56409C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M_001_A_II</w:t>
            </w:r>
          </w:p>
        </w:tc>
        <w:tc>
          <w:tcPr>
            <w:tcW w:w="0" w:type="auto"/>
            <w:noWrap/>
            <w:vAlign w:val="center"/>
            <w:hideMark/>
          </w:tcPr>
          <w:p w14:paraId="69D76E4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08AF98D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6879</w:t>
            </w:r>
          </w:p>
        </w:tc>
        <w:tc>
          <w:tcPr>
            <w:tcW w:w="0" w:type="auto"/>
            <w:noWrap/>
            <w:vAlign w:val="center"/>
            <w:hideMark/>
          </w:tcPr>
          <w:p w14:paraId="5386C57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153</w:t>
            </w:r>
          </w:p>
        </w:tc>
      </w:tr>
      <w:tr w:rsidR="00B42E28" w:rsidRPr="00B42E28" w14:paraId="7ED51FF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E7F73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M_001_A_XV</w:t>
            </w:r>
          </w:p>
        </w:tc>
        <w:tc>
          <w:tcPr>
            <w:tcW w:w="0" w:type="auto"/>
            <w:noWrap/>
            <w:vAlign w:val="center"/>
            <w:hideMark/>
          </w:tcPr>
          <w:p w14:paraId="2D02D6E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</w:t>
            </w:r>
          </w:p>
        </w:tc>
        <w:tc>
          <w:tcPr>
            <w:tcW w:w="0" w:type="auto"/>
            <w:noWrap/>
            <w:vAlign w:val="center"/>
            <w:hideMark/>
          </w:tcPr>
          <w:p w14:paraId="60FB86C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18479</w:t>
            </w:r>
          </w:p>
        </w:tc>
        <w:tc>
          <w:tcPr>
            <w:tcW w:w="0" w:type="auto"/>
            <w:noWrap/>
            <w:vAlign w:val="center"/>
            <w:hideMark/>
          </w:tcPr>
          <w:p w14:paraId="2C6D795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636</w:t>
            </w:r>
          </w:p>
        </w:tc>
      </w:tr>
      <w:tr w:rsidR="00B42E28" w:rsidRPr="00B42E28" w14:paraId="3F9FF66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139839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M_001_AA</w:t>
            </w:r>
          </w:p>
        </w:tc>
        <w:tc>
          <w:tcPr>
            <w:tcW w:w="0" w:type="auto"/>
            <w:noWrap/>
            <w:vAlign w:val="center"/>
            <w:hideMark/>
          </w:tcPr>
          <w:p w14:paraId="2679AE0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2516975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4126</w:t>
            </w:r>
          </w:p>
        </w:tc>
        <w:tc>
          <w:tcPr>
            <w:tcW w:w="0" w:type="auto"/>
            <w:noWrap/>
            <w:vAlign w:val="center"/>
            <w:hideMark/>
          </w:tcPr>
          <w:p w14:paraId="6EB8B90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54</w:t>
            </w:r>
          </w:p>
        </w:tc>
      </w:tr>
      <w:tr w:rsidR="00B42E28" w:rsidRPr="00B42E28" w14:paraId="2BCCB8C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BC766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M_001_AH</w:t>
            </w:r>
          </w:p>
        </w:tc>
        <w:tc>
          <w:tcPr>
            <w:tcW w:w="0" w:type="auto"/>
            <w:noWrap/>
            <w:vAlign w:val="center"/>
            <w:hideMark/>
          </w:tcPr>
          <w:p w14:paraId="371734F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14:paraId="1057E92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6939</w:t>
            </w:r>
          </w:p>
        </w:tc>
        <w:tc>
          <w:tcPr>
            <w:tcW w:w="0" w:type="auto"/>
            <w:noWrap/>
            <w:vAlign w:val="center"/>
            <w:hideMark/>
          </w:tcPr>
          <w:p w14:paraId="17978B6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4384</w:t>
            </w:r>
          </w:p>
        </w:tc>
      </w:tr>
      <w:tr w:rsidR="00B42E28" w:rsidRPr="00B42E28" w14:paraId="4133C3C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D97E8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M_001_AJ</w:t>
            </w:r>
          </w:p>
        </w:tc>
        <w:tc>
          <w:tcPr>
            <w:tcW w:w="0" w:type="auto"/>
            <w:noWrap/>
            <w:vAlign w:val="center"/>
            <w:hideMark/>
          </w:tcPr>
          <w:p w14:paraId="1DD747B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66E75FC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7549</w:t>
            </w:r>
          </w:p>
        </w:tc>
        <w:tc>
          <w:tcPr>
            <w:tcW w:w="0" w:type="auto"/>
            <w:noWrap/>
            <w:vAlign w:val="center"/>
            <w:hideMark/>
          </w:tcPr>
          <w:p w14:paraId="5551E10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</w:tr>
      <w:tr w:rsidR="00B42E28" w:rsidRPr="00B42E28" w14:paraId="3DE5F56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EAA67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M_001_B_II</w:t>
            </w:r>
          </w:p>
        </w:tc>
        <w:tc>
          <w:tcPr>
            <w:tcW w:w="0" w:type="auto"/>
            <w:noWrap/>
            <w:vAlign w:val="center"/>
            <w:hideMark/>
          </w:tcPr>
          <w:p w14:paraId="3A0243F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14:paraId="03F6D91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12053</w:t>
            </w:r>
          </w:p>
        </w:tc>
        <w:tc>
          <w:tcPr>
            <w:tcW w:w="0" w:type="auto"/>
            <w:noWrap/>
            <w:vAlign w:val="center"/>
            <w:hideMark/>
          </w:tcPr>
          <w:p w14:paraId="2FF3FAB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34D2E68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044FB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M_001_B_XV</w:t>
            </w:r>
          </w:p>
        </w:tc>
        <w:tc>
          <w:tcPr>
            <w:tcW w:w="0" w:type="auto"/>
            <w:noWrap/>
            <w:vAlign w:val="center"/>
            <w:hideMark/>
          </w:tcPr>
          <w:p w14:paraId="52736E3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14:paraId="3157C6B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12053</w:t>
            </w:r>
          </w:p>
        </w:tc>
        <w:tc>
          <w:tcPr>
            <w:tcW w:w="0" w:type="auto"/>
            <w:noWrap/>
            <w:vAlign w:val="center"/>
            <w:hideMark/>
          </w:tcPr>
          <w:p w14:paraId="0F6F1DB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5C51159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9E2404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M_001_BOL</w:t>
            </w:r>
          </w:p>
        </w:tc>
        <w:tc>
          <w:tcPr>
            <w:tcW w:w="0" w:type="auto"/>
            <w:noWrap/>
            <w:vAlign w:val="center"/>
            <w:hideMark/>
          </w:tcPr>
          <w:p w14:paraId="17C8B3F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09ACF23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13375</w:t>
            </w:r>
          </w:p>
        </w:tc>
        <w:tc>
          <w:tcPr>
            <w:tcW w:w="0" w:type="auto"/>
            <w:noWrap/>
            <w:vAlign w:val="center"/>
            <w:hideMark/>
          </w:tcPr>
          <w:p w14:paraId="4AD4AF2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840</w:t>
            </w:r>
          </w:p>
        </w:tc>
      </w:tr>
      <w:tr w:rsidR="00B42E28" w:rsidRPr="00B42E28" w14:paraId="07CCEB6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DB6C75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M_001_Q</w:t>
            </w:r>
          </w:p>
        </w:tc>
        <w:tc>
          <w:tcPr>
            <w:tcW w:w="0" w:type="auto"/>
            <w:noWrap/>
            <w:vAlign w:val="center"/>
            <w:hideMark/>
          </w:tcPr>
          <w:p w14:paraId="580AC50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3036592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2074</w:t>
            </w:r>
          </w:p>
        </w:tc>
        <w:tc>
          <w:tcPr>
            <w:tcW w:w="0" w:type="auto"/>
            <w:noWrap/>
            <w:vAlign w:val="center"/>
            <w:hideMark/>
          </w:tcPr>
          <w:p w14:paraId="3006969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121</w:t>
            </w:r>
          </w:p>
        </w:tc>
      </w:tr>
      <w:tr w:rsidR="00B42E28" w:rsidRPr="00B42E28" w14:paraId="20A86FC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B6F137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M_001_W</w:t>
            </w:r>
          </w:p>
        </w:tc>
        <w:tc>
          <w:tcPr>
            <w:tcW w:w="0" w:type="auto"/>
            <w:noWrap/>
            <w:vAlign w:val="center"/>
            <w:hideMark/>
          </w:tcPr>
          <w:p w14:paraId="4F49FE7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64B4E7D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3756</w:t>
            </w:r>
          </w:p>
        </w:tc>
        <w:tc>
          <w:tcPr>
            <w:tcW w:w="0" w:type="auto"/>
            <w:noWrap/>
            <w:vAlign w:val="center"/>
            <w:hideMark/>
          </w:tcPr>
          <w:p w14:paraId="0B2EE23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747</w:t>
            </w:r>
          </w:p>
        </w:tc>
      </w:tr>
      <w:tr w:rsidR="00B42E28" w:rsidRPr="00B42E28" w14:paraId="7D01AE7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8D425E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M_002_A</w:t>
            </w:r>
          </w:p>
        </w:tc>
        <w:tc>
          <w:tcPr>
            <w:tcW w:w="0" w:type="auto"/>
            <w:noWrap/>
            <w:vAlign w:val="center"/>
            <w:hideMark/>
          </w:tcPr>
          <w:p w14:paraId="7DBF63F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3269D79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6938</w:t>
            </w:r>
          </w:p>
        </w:tc>
        <w:tc>
          <w:tcPr>
            <w:tcW w:w="0" w:type="auto"/>
            <w:noWrap/>
            <w:vAlign w:val="center"/>
            <w:hideMark/>
          </w:tcPr>
          <w:p w14:paraId="21816B6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306</w:t>
            </w:r>
          </w:p>
        </w:tc>
      </w:tr>
      <w:tr w:rsidR="00B42E28" w:rsidRPr="00B42E28" w14:paraId="3EF54F5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4902FC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M_002_A_II</w:t>
            </w:r>
          </w:p>
        </w:tc>
        <w:tc>
          <w:tcPr>
            <w:tcW w:w="0" w:type="auto"/>
            <w:noWrap/>
            <w:vAlign w:val="center"/>
            <w:hideMark/>
          </w:tcPr>
          <w:p w14:paraId="6A86BA7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DAB5B4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3228</w:t>
            </w:r>
          </w:p>
        </w:tc>
        <w:tc>
          <w:tcPr>
            <w:tcW w:w="0" w:type="auto"/>
            <w:noWrap/>
            <w:vAlign w:val="center"/>
            <w:hideMark/>
          </w:tcPr>
          <w:p w14:paraId="41D90D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7595EB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3F1B31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M_002_AA</w:t>
            </w:r>
          </w:p>
        </w:tc>
        <w:tc>
          <w:tcPr>
            <w:tcW w:w="0" w:type="auto"/>
            <w:noWrap/>
            <w:vAlign w:val="center"/>
            <w:hideMark/>
          </w:tcPr>
          <w:p w14:paraId="4A6F73A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30B5D89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4495</w:t>
            </w:r>
          </w:p>
        </w:tc>
        <w:tc>
          <w:tcPr>
            <w:tcW w:w="0" w:type="auto"/>
            <w:noWrap/>
            <w:vAlign w:val="center"/>
            <w:hideMark/>
          </w:tcPr>
          <w:p w14:paraId="4B43E94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</w:t>
            </w:r>
          </w:p>
        </w:tc>
      </w:tr>
      <w:tr w:rsidR="00B42E28" w:rsidRPr="00B42E28" w14:paraId="1CC997F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93CAC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M_002_AH</w:t>
            </w:r>
          </w:p>
        </w:tc>
        <w:tc>
          <w:tcPr>
            <w:tcW w:w="0" w:type="auto"/>
            <w:noWrap/>
            <w:vAlign w:val="center"/>
            <w:hideMark/>
          </w:tcPr>
          <w:p w14:paraId="62D8146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1692BB6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11071</w:t>
            </w:r>
          </w:p>
        </w:tc>
        <w:tc>
          <w:tcPr>
            <w:tcW w:w="0" w:type="auto"/>
            <w:noWrap/>
            <w:vAlign w:val="center"/>
            <w:hideMark/>
          </w:tcPr>
          <w:p w14:paraId="162B78E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3560</w:t>
            </w:r>
          </w:p>
        </w:tc>
      </w:tr>
      <w:tr w:rsidR="00B42E28" w:rsidRPr="00B42E28" w14:paraId="05ABEFF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CD705F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M_002_AJ</w:t>
            </w:r>
          </w:p>
        </w:tc>
        <w:tc>
          <w:tcPr>
            <w:tcW w:w="0" w:type="auto"/>
            <w:noWrap/>
            <w:vAlign w:val="center"/>
            <w:hideMark/>
          </w:tcPr>
          <w:p w14:paraId="600BBF0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3DAC265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2483</w:t>
            </w:r>
          </w:p>
        </w:tc>
        <w:tc>
          <w:tcPr>
            <w:tcW w:w="0" w:type="auto"/>
            <w:noWrap/>
            <w:vAlign w:val="center"/>
            <w:hideMark/>
          </w:tcPr>
          <w:p w14:paraId="1046C2C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389</w:t>
            </w:r>
          </w:p>
        </w:tc>
      </w:tr>
      <w:tr w:rsidR="00B42E28" w:rsidRPr="00B42E28" w14:paraId="3E0F506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229B9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M_002_B_II</w:t>
            </w:r>
          </w:p>
        </w:tc>
        <w:tc>
          <w:tcPr>
            <w:tcW w:w="0" w:type="auto"/>
            <w:noWrap/>
            <w:vAlign w:val="center"/>
            <w:hideMark/>
          </w:tcPr>
          <w:p w14:paraId="3AB8ED0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14:paraId="63698C8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12053</w:t>
            </w:r>
          </w:p>
        </w:tc>
        <w:tc>
          <w:tcPr>
            <w:tcW w:w="0" w:type="auto"/>
            <w:noWrap/>
            <w:vAlign w:val="center"/>
            <w:hideMark/>
          </w:tcPr>
          <w:p w14:paraId="63408A8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7A1FAF1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C8D81A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M_002_BOL</w:t>
            </w:r>
          </w:p>
        </w:tc>
        <w:tc>
          <w:tcPr>
            <w:tcW w:w="0" w:type="auto"/>
            <w:noWrap/>
            <w:vAlign w:val="center"/>
            <w:hideMark/>
          </w:tcPr>
          <w:p w14:paraId="0BB48B0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2846B34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815</w:t>
            </w:r>
          </w:p>
        </w:tc>
        <w:tc>
          <w:tcPr>
            <w:tcW w:w="0" w:type="auto"/>
            <w:noWrap/>
            <w:vAlign w:val="center"/>
            <w:hideMark/>
          </w:tcPr>
          <w:p w14:paraId="3B59ABC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1862</w:t>
            </w:r>
          </w:p>
        </w:tc>
      </w:tr>
      <w:tr w:rsidR="00B42E28" w:rsidRPr="00B42E28" w14:paraId="33AE3C7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C8D996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M_002_H</w:t>
            </w:r>
          </w:p>
        </w:tc>
        <w:tc>
          <w:tcPr>
            <w:tcW w:w="0" w:type="auto"/>
            <w:noWrap/>
            <w:vAlign w:val="center"/>
            <w:hideMark/>
          </w:tcPr>
          <w:p w14:paraId="4F42717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307976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1855</w:t>
            </w:r>
          </w:p>
        </w:tc>
        <w:tc>
          <w:tcPr>
            <w:tcW w:w="0" w:type="auto"/>
            <w:noWrap/>
            <w:vAlign w:val="center"/>
            <w:hideMark/>
          </w:tcPr>
          <w:p w14:paraId="15492F7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796</w:t>
            </w:r>
          </w:p>
        </w:tc>
      </w:tr>
      <w:tr w:rsidR="00B42E28" w:rsidRPr="00B42E28" w14:paraId="46AAD97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E52C4C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M_002_Q</w:t>
            </w:r>
          </w:p>
        </w:tc>
        <w:tc>
          <w:tcPr>
            <w:tcW w:w="0" w:type="auto"/>
            <w:noWrap/>
            <w:vAlign w:val="center"/>
            <w:hideMark/>
          </w:tcPr>
          <w:p w14:paraId="0854B3F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34887C6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2407</w:t>
            </w:r>
          </w:p>
        </w:tc>
        <w:tc>
          <w:tcPr>
            <w:tcW w:w="0" w:type="auto"/>
            <w:noWrap/>
            <w:vAlign w:val="center"/>
            <w:hideMark/>
          </w:tcPr>
          <w:p w14:paraId="7319FA7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A37E7A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36648A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M_002_W</w:t>
            </w:r>
          </w:p>
        </w:tc>
        <w:tc>
          <w:tcPr>
            <w:tcW w:w="0" w:type="auto"/>
            <w:noWrap/>
            <w:vAlign w:val="center"/>
            <w:hideMark/>
          </w:tcPr>
          <w:p w14:paraId="25FF24D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4835EA1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2985</w:t>
            </w:r>
          </w:p>
        </w:tc>
        <w:tc>
          <w:tcPr>
            <w:tcW w:w="0" w:type="auto"/>
            <w:noWrap/>
            <w:vAlign w:val="center"/>
            <w:hideMark/>
          </w:tcPr>
          <w:p w14:paraId="5762F40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118</w:t>
            </w:r>
          </w:p>
        </w:tc>
      </w:tr>
      <w:tr w:rsidR="00B42E28" w:rsidRPr="00B42E28" w14:paraId="065060F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BE3C2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M_003_A</w:t>
            </w:r>
          </w:p>
        </w:tc>
        <w:tc>
          <w:tcPr>
            <w:tcW w:w="0" w:type="auto"/>
            <w:noWrap/>
            <w:vAlign w:val="center"/>
            <w:hideMark/>
          </w:tcPr>
          <w:p w14:paraId="2617234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14:paraId="60B2071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10587</w:t>
            </w:r>
          </w:p>
        </w:tc>
        <w:tc>
          <w:tcPr>
            <w:tcW w:w="0" w:type="auto"/>
            <w:noWrap/>
            <w:vAlign w:val="center"/>
            <w:hideMark/>
          </w:tcPr>
          <w:p w14:paraId="28C7714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1708</w:t>
            </w:r>
          </w:p>
        </w:tc>
      </w:tr>
      <w:tr w:rsidR="00B42E28" w:rsidRPr="00B42E28" w14:paraId="59B7E9B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A3DC5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M_003_A_II</w:t>
            </w:r>
          </w:p>
        </w:tc>
        <w:tc>
          <w:tcPr>
            <w:tcW w:w="0" w:type="auto"/>
            <w:noWrap/>
            <w:vAlign w:val="center"/>
            <w:hideMark/>
          </w:tcPr>
          <w:p w14:paraId="2D48A07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5640CB2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14723</w:t>
            </w:r>
          </w:p>
        </w:tc>
        <w:tc>
          <w:tcPr>
            <w:tcW w:w="0" w:type="auto"/>
            <w:noWrap/>
            <w:vAlign w:val="center"/>
            <w:hideMark/>
          </w:tcPr>
          <w:p w14:paraId="0EBF3DF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1444</w:t>
            </w:r>
          </w:p>
        </w:tc>
      </w:tr>
      <w:tr w:rsidR="00B42E28" w:rsidRPr="00B42E28" w14:paraId="073F01E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8D0C6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M_003_A_XV</w:t>
            </w:r>
          </w:p>
        </w:tc>
        <w:tc>
          <w:tcPr>
            <w:tcW w:w="0" w:type="auto"/>
            <w:noWrap/>
            <w:vAlign w:val="center"/>
            <w:hideMark/>
          </w:tcPr>
          <w:p w14:paraId="6121DB3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6AE3499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13920</w:t>
            </w:r>
          </w:p>
        </w:tc>
        <w:tc>
          <w:tcPr>
            <w:tcW w:w="0" w:type="auto"/>
            <w:noWrap/>
            <w:vAlign w:val="center"/>
            <w:hideMark/>
          </w:tcPr>
          <w:p w14:paraId="2C8BB8D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</w:t>
            </w:r>
          </w:p>
        </w:tc>
      </w:tr>
      <w:tr w:rsidR="00B42E28" w:rsidRPr="00B42E28" w14:paraId="3AB7E42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39913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M_003_AA</w:t>
            </w:r>
          </w:p>
        </w:tc>
        <w:tc>
          <w:tcPr>
            <w:tcW w:w="0" w:type="auto"/>
            <w:noWrap/>
            <w:vAlign w:val="center"/>
            <w:hideMark/>
          </w:tcPr>
          <w:p w14:paraId="168442E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B071E3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B1EE15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3BC779F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BB9922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M_003_AH</w:t>
            </w:r>
          </w:p>
        </w:tc>
        <w:tc>
          <w:tcPr>
            <w:tcW w:w="0" w:type="auto"/>
            <w:noWrap/>
            <w:vAlign w:val="center"/>
            <w:hideMark/>
          </w:tcPr>
          <w:p w14:paraId="59299D8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C8DA52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722</w:t>
            </w:r>
          </w:p>
        </w:tc>
        <w:tc>
          <w:tcPr>
            <w:tcW w:w="0" w:type="auto"/>
            <w:noWrap/>
            <w:vAlign w:val="center"/>
            <w:hideMark/>
          </w:tcPr>
          <w:p w14:paraId="5104AF5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</w:t>
            </w:r>
          </w:p>
        </w:tc>
      </w:tr>
      <w:tr w:rsidR="00B42E28" w:rsidRPr="00B42E28" w14:paraId="6E429D2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9EDF0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M_003_BOL</w:t>
            </w:r>
          </w:p>
        </w:tc>
        <w:tc>
          <w:tcPr>
            <w:tcW w:w="0" w:type="auto"/>
            <w:noWrap/>
            <w:vAlign w:val="center"/>
            <w:hideMark/>
          </w:tcPr>
          <w:p w14:paraId="5FDE273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6894555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3553</w:t>
            </w:r>
          </w:p>
        </w:tc>
        <w:tc>
          <w:tcPr>
            <w:tcW w:w="0" w:type="auto"/>
            <w:noWrap/>
            <w:vAlign w:val="center"/>
            <w:hideMark/>
          </w:tcPr>
          <w:p w14:paraId="1D9B6A1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3AFE6CE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C9380A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M_003_H</w:t>
            </w:r>
          </w:p>
        </w:tc>
        <w:tc>
          <w:tcPr>
            <w:tcW w:w="0" w:type="auto"/>
            <w:noWrap/>
            <w:vAlign w:val="center"/>
            <w:hideMark/>
          </w:tcPr>
          <w:p w14:paraId="11BAD22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71CA29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1786</w:t>
            </w:r>
          </w:p>
        </w:tc>
        <w:tc>
          <w:tcPr>
            <w:tcW w:w="0" w:type="auto"/>
            <w:noWrap/>
            <w:vAlign w:val="center"/>
            <w:hideMark/>
          </w:tcPr>
          <w:p w14:paraId="309764A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909</w:t>
            </w:r>
          </w:p>
        </w:tc>
      </w:tr>
      <w:tr w:rsidR="00B42E28" w:rsidRPr="00B42E28" w14:paraId="28089E4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A3F5B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M_003_Q</w:t>
            </w:r>
          </w:p>
        </w:tc>
        <w:tc>
          <w:tcPr>
            <w:tcW w:w="0" w:type="auto"/>
            <w:noWrap/>
            <w:vAlign w:val="center"/>
            <w:hideMark/>
          </w:tcPr>
          <w:p w14:paraId="2617331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6310EF7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1097</w:t>
            </w:r>
          </w:p>
        </w:tc>
        <w:tc>
          <w:tcPr>
            <w:tcW w:w="0" w:type="auto"/>
            <w:noWrap/>
            <w:vAlign w:val="center"/>
            <w:hideMark/>
          </w:tcPr>
          <w:p w14:paraId="1BBFCC2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54001EA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DAE0CD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M_004_A</w:t>
            </w:r>
          </w:p>
        </w:tc>
        <w:tc>
          <w:tcPr>
            <w:tcW w:w="0" w:type="auto"/>
            <w:noWrap/>
            <w:vAlign w:val="center"/>
            <w:hideMark/>
          </w:tcPr>
          <w:p w14:paraId="4930AE7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6BA2C56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1386</w:t>
            </w:r>
          </w:p>
        </w:tc>
        <w:tc>
          <w:tcPr>
            <w:tcW w:w="0" w:type="auto"/>
            <w:noWrap/>
            <w:vAlign w:val="center"/>
            <w:hideMark/>
          </w:tcPr>
          <w:p w14:paraId="5E7BF20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1254</w:t>
            </w:r>
          </w:p>
        </w:tc>
      </w:tr>
      <w:tr w:rsidR="00B42E28" w:rsidRPr="00B42E28" w14:paraId="6C3D00A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3A4C40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M_004_A_II</w:t>
            </w:r>
          </w:p>
        </w:tc>
        <w:tc>
          <w:tcPr>
            <w:tcW w:w="0" w:type="auto"/>
            <w:noWrap/>
            <w:vAlign w:val="center"/>
            <w:hideMark/>
          </w:tcPr>
          <w:p w14:paraId="03015F2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66ACBC8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6433</w:t>
            </w:r>
          </w:p>
        </w:tc>
        <w:tc>
          <w:tcPr>
            <w:tcW w:w="0" w:type="auto"/>
            <w:noWrap/>
            <w:vAlign w:val="center"/>
            <w:hideMark/>
          </w:tcPr>
          <w:p w14:paraId="0BCA557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</w:tr>
      <w:tr w:rsidR="00B42E28" w:rsidRPr="00B42E28" w14:paraId="6819BCC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4F0BB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M_004_A_XV</w:t>
            </w:r>
          </w:p>
        </w:tc>
        <w:tc>
          <w:tcPr>
            <w:tcW w:w="0" w:type="auto"/>
            <w:noWrap/>
            <w:vAlign w:val="center"/>
            <w:hideMark/>
          </w:tcPr>
          <w:p w14:paraId="2282424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A3577E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2810</w:t>
            </w:r>
          </w:p>
        </w:tc>
        <w:tc>
          <w:tcPr>
            <w:tcW w:w="0" w:type="auto"/>
            <w:noWrap/>
            <w:vAlign w:val="center"/>
            <w:hideMark/>
          </w:tcPr>
          <w:p w14:paraId="7046D30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</w:t>
            </w:r>
          </w:p>
        </w:tc>
      </w:tr>
      <w:tr w:rsidR="00B42E28" w:rsidRPr="00B42E28" w14:paraId="66EA0C9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E6C226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M_004_AA</w:t>
            </w:r>
          </w:p>
        </w:tc>
        <w:tc>
          <w:tcPr>
            <w:tcW w:w="0" w:type="auto"/>
            <w:noWrap/>
            <w:vAlign w:val="center"/>
            <w:hideMark/>
          </w:tcPr>
          <w:p w14:paraId="5570391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D4AC3E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244</w:t>
            </w:r>
          </w:p>
        </w:tc>
        <w:tc>
          <w:tcPr>
            <w:tcW w:w="0" w:type="auto"/>
            <w:noWrap/>
            <w:vAlign w:val="center"/>
            <w:hideMark/>
          </w:tcPr>
          <w:p w14:paraId="484A56A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</w:tr>
      <w:tr w:rsidR="00B42E28" w:rsidRPr="00B42E28" w14:paraId="195F296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BF10BB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M_004_AH</w:t>
            </w:r>
          </w:p>
        </w:tc>
        <w:tc>
          <w:tcPr>
            <w:tcW w:w="0" w:type="auto"/>
            <w:noWrap/>
            <w:vAlign w:val="center"/>
            <w:hideMark/>
          </w:tcPr>
          <w:p w14:paraId="295B3AA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BE6FED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552</w:t>
            </w:r>
          </w:p>
        </w:tc>
        <w:tc>
          <w:tcPr>
            <w:tcW w:w="0" w:type="auto"/>
            <w:noWrap/>
            <w:vAlign w:val="center"/>
            <w:hideMark/>
          </w:tcPr>
          <w:p w14:paraId="57CAC7C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</w:tr>
      <w:tr w:rsidR="00B42E28" w:rsidRPr="00B42E28" w14:paraId="76EBF5A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2C46E3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M_004_BOL</w:t>
            </w:r>
          </w:p>
        </w:tc>
        <w:tc>
          <w:tcPr>
            <w:tcW w:w="0" w:type="auto"/>
            <w:noWrap/>
            <w:vAlign w:val="center"/>
            <w:hideMark/>
          </w:tcPr>
          <w:p w14:paraId="74C63D3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7426D75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5046</w:t>
            </w:r>
          </w:p>
        </w:tc>
        <w:tc>
          <w:tcPr>
            <w:tcW w:w="0" w:type="auto"/>
            <w:noWrap/>
            <w:vAlign w:val="center"/>
            <w:hideMark/>
          </w:tcPr>
          <w:p w14:paraId="111F402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249</w:t>
            </w:r>
          </w:p>
        </w:tc>
      </w:tr>
      <w:tr w:rsidR="00B42E28" w:rsidRPr="00B42E28" w14:paraId="7D0B9C2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53BBBF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M_004_H</w:t>
            </w:r>
          </w:p>
        </w:tc>
        <w:tc>
          <w:tcPr>
            <w:tcW w:w="0" w:type="auto"/>
            <w:noWrap/>
            <w:vAlign w:val="center"/>
            <w:hideMark/>
          </w:tcPr>
          <w:p w14:paraId="6FA6EAD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18C1A7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1767</w:t>
            </w:r>
          </w:p>
        </w:tc>
        <w:tc>
          <w:tcPr>
            <w:tcW w:w="0" w:type="auto"/>
            <w:noWrap/>
            <w:vAlign w:val="center"/>
            <w:hideMark/>
          </w:tcPr>
          <w:p w14:paraId="26E0117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928</w:t>
            </w:r>
          </w:p>
        </w:tc>
      </w:tr>
      <w:tr w:rsidR="00B42E28" w:rsidRPr="00B42E28" w14:paraId="6711A63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173A49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M_005_A</w:t>
            </w:r>
          </w:p>
        </w:tc>
        <w:tc>
          <w:tcPr>
            <w:tcW w:w="0" w:type="auto"/>
            <w:noWrap/>
            <w:vAlign w:val="center"/>
            <w:hideMark/>
          </w:tcPr>
          <w:p w14:paraId="0C7F30D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06809F9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4141</w:t>
            </w:r>
          </w:p>
        </w:tc>
        <w:tc>
          <w:tcPr>
            <w:tcW w:w="0" w:type="auto"/>
            <w:noWrap/>
            <w:vAlign w:val="center"/>
            <w:hideMark/>
          </w:tcPr>
          <w:p w14:paraId="0F77194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120</w:t>
            </w:r>
          </w:p>
        </w:tc>
      </w:tr>
      <w:tr w:rsidR="00B42E28" w:rsidRPr="00B42E28" w14:paraId="4CADE39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B2160C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M_005_A_II</w:t>
            </w:r>
          </w:p>
        </w:tc>
        <w:tc>
          <w:tcPr>
            <w:tcW w:w="0" w:type="auto"/>
            <w:noWrap/>
            <w:vAlign w:val="center"/>
            <w:hideMark/>
          </w:tcPr>
          <w:p w14:paraId="3A8A3D8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64676DA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4159</w:t>
            </w:r>
          </w:p>
        </w:tc>
        <w:tc>
          <w:tcPr>
            <w:tcW w:w="0" w:type="auto"/>
            <w:noWrap/>
            <w:vAlign w:val="center"/>
            <w:hideMark/>
          </w:tcPr>
          <w:p w14:paraId="6EE7C64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102</w:t>
            </w:r>
          </w:p>
        </w:tc>
      </w:tr>
      <w:tr w:rsidR="00B42E28" w:rsidRPr="00B42E28" w14:paraId="2D32CB4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FFE27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M_005_A_XV</w:t>
            </w:r>
          </w:p>
        </w:tc>
        <w:tc>
          <w:tcPr>
            <w:tcW w:w="0" w:type="auto"/>
            <w:noWrap/>
            <w:vAlign w:val="center"/>
            <w:hideMark/>
          </w:tcPr>
          <w:p w14:paraId="049F5F8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11F5F6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578</w:t>
            </w:r>
          </w:p>
        </w:tc>
        <w:tc>
          <w:tcPr>
            <w:tcW w:w="0" w:type="auto"/>
            <w:noWrap/>
            <w:vAlign w:val="center"/>
            <w:hideMark/>
          </w:tcPr>
          <w:p w14:paraId="5B9CE61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26249F9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0AC557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M_005_AA</w:t>
            </w:r>
          </w:p>
        </w:tc>
        <w:tc>
          <w:tcPr>
            <w:tcW w:w="0" w:type="auto"/>
            <w:noWrap/>
            <w:vAlign w:val="center"/>
            <w:hideMark/>
          </w:tcPr>
          <w:p w14:paraId="3E58137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53F0B15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3928</w:t>
            </w:r>
          </w:p>
        </w:tc>
        <w:tc>
          <w:tcPr>
            <w:tcW w:w="0" w:type="auto"/>
            <w:noWrap/>
            <w:vAlign w:val="center"/>
            <w:hideMark/>
          </w:tcPr>
          <w:p w14:paraId="53D1793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5203</w:t>
            </w:r>
          </w:p>
        </w:tc>
      </w:tr>
      <w:tr w:rsidR="00B42E28" w:rsidRPr="00B42E28" w14:paraId="356EE90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0BC89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M_005_AH</w:t>
            </w:r>
          </w:p>
        </w:tc>
        <w:tc>
          <w:tcPr>
            <w:tcW w:w="0" w:type="auto"/>
            <w:noWrap/>
            <w:vAlign w:val="center"/>
            <w:hideMark/>
          </w:tcPr>
          <w:p w14:paraId="6D1BF79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4F548E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643</w:t>
            </w:r>
          </w:p>
        </w:tc>
        <w:tc>
          <w:tcPr>
            <w:tcW w:w="0" w:type="auto"/>
            <w:noWrap/>
            <w:vAlign w:val="center"/>
            <w:hideMark/>
          </w:tcPr>
          <w:p w14:paraId="30FB581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</w:tr>
      <w:tr w:rsidR="00B42E28" w:rsidRPr="00B42E28" w14:paraId="694ABE2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AEDC13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M_005_BOL</w:t>
            </w:r>
          </w:p>
        </w:tc>
        <w:tc>
          <w:tcPr>
            <w:tcW w:w="0" w:type="auto"/>
            <w:noWrap/>
            <w:vAlign w:val="center"/>
            <w:hideMark/>
          </w:tcPr>
          <w:p w14:paraId="0E1A9D3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2E0D59D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9613</w:t>
            </w:r>
          </w:p>
        </w:tc>
        <w:tc>
          <w:tcPr>
            <w:tcW w:w="0" w:type="auto"/>
            <w:noWrap/>
            <w:vAlign w:val="center"/>
            <w:hideMark/>
          </w:tcPr>
          <w:p w14:paraId="513B417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4309</w:t>
            </w:r>
          </w:p>
        </w:tc>
      </w:tr>
      <w:tr w:rsidR="00B42E28" w:rsidRPr="00B42E28" w14:paraId="33DE02C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6DD52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M_005_H</w:t>
            </w:r>
          </w:p>
        </w:tc>
        <w:tc>
          <w:tcPr>
            <w:tcW w:w="0" w:type="auto"/>
            <w:noWrap/>
            <w:vAlign w:val="center"/>
            <w:hideMark/>
          </w:tcPr>
          <w:p w14:paraId="5797241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5C5067F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1872</w:t>
            </w:r>
          </w:p>
        </w:tc>
        <w:tc>
          <w:tcPr>
            <w:tcW w:w="0" w:type="auto"/>
            <w:noWrap/>
            <w:vAlign w:val="center"/>
            <w:hideMark/>
          </w:tcPr>
          <w:p w14:paraId="13B2226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823</w:t>
            </w:r>
          </w:p>
        </w:tc>
      </w:tr>
      <w:tr w:rsidR="00B42E28" w:rsidRPr="00B42E28" w14:paraId="5395BF8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1CC1A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M_005_Q</w:t>
            </w:r>
          </w:p>
        </w:tc>
        <w:tc>
          <w:tcPr>
            <w:tcW w:w="0" w:type="auto"/>
            <w:noWrap/>
            <w:vAlign w:val="center"/>
            <w:hideMark/>
          </w:tcPr>
          <w:p w14:paraId="553E73E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7F0E99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1066</w:t>
            </w:r>
          </w:p>
        </w:tc>
        <w:tc>
          <w:tcPr>
            <w:tcW w:w="0" w:type="auto"/>
            <w:noWrap/>
            <w:vAlign w:val="center"/>
            <w:hideMark/>
          </w:tcPr>
          <w:p w14:paraId="503D1D3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157C0BA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2E0CED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M_006_A</w:t>
            </w:r>
          </w:p>
        </w:tc>
        <w:tc>
          <w:tcPr>
            <w:tcW w:w="0" w:type="auto"/>
            <w:noWrap/>
            <w:vAlign w:val="center"/>
            <w:hideMark/>
          </w:tcPr>
          <w:p w14:paraId="756C0E8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D765DF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731</w:t>
            </w:r>
          </w:p>
        </w:tc>
        <w:tc>
          <w:tcPr>
            <w:tcW w:w="0" w:type="auto"/>
            <w:noWrap/>
            <w:vAlign w:val="center"/>
            <w:hideMark/>
          </w:tcPr>
          <w:p w14:paraId="510059A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</w:t>
            </w:r>
          </w:p>
        </w:tc>
      </w:tr>
      <w:tr w:rsidR="00B42E28" w:rsidRPr="00B42E28" w14:paraId="41B4DDA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2D6B63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M_006_A_II</w:t>
            </w:r>
          </w:p>
        </w:tc>
        <w:tc>
          <w:tcPr>
            <w:tcW w:w="0" w:type="auto"/>
            <w:noWrap/>
            <w:vAlign w:val="center"/>
            <w:hideMark/>
          </w:tcPr>
          <w:p w14:paraId="1218511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49EAB5C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14352</w:t>
            </w:r>
          </w:p>
        </w:tc>
        <w:tc>
          <w:tcPr>
            <w:tcW w:w="0" w:type="auto"/>
            <w:noWrap/>
            <w:vAlign w:val="center"/>
            <w:hideMark/>
          </w:tcPr>
          <w:p w14:paraId="4C4D049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197</w:t>
            </w:r>
          </w:p>
        </w:tc>
      </w:tr>
      <w:tr w:rsidR="00B42E28" w:rsidRPr="00B42E28" w14:paraId="2D7048B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2A84B9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M_006_A_XV</w:t>
            </w:r>
          </w:p>
        </w:tc>
        <w:tc>
          <w:tcPr>
            <w:tcW w:w="0" w:type="auto"/>
            <w:noWrap/>
            <w:vAlign w:val="center"/>
            <w:hideMark/>
          </w:tcPr>
          <w:p w14:paraId="1D69170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63A6523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7426</w:t>
            </w:r>
          </w:p>
        </w:tc>
        <w:tc>
          <w:tcPr>
            <w:tcW w:w="0" w:type="auto"/>
            <w:noWrap/>
            <w:vAlign w:val="center"/>
            <w:hideMark/>
          </w:tcPr>
          <w:p w14:paraId="7EAC276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</w:t>
            </w:r>
          </w:p>
        </w:tc>
      </w:tr>
      <w:tr w:rsidR="00B42E28" w:rsidRPr="00B42E28" w14:paraId="07DFE43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7A2C4F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M_006_AA</w:t>
            </w:r>
          </w:p>
        </w:tc>
        <w:tc>
          <w:tcPr>
            <w:tcW w:w="0" w:type="auto"/>
            <w:noWrap/>
            <w:vAlign w:val="center"/>
            <w:hideMark/>
          </w:tcPr>
          <w:p w14:paraId="4A69FBF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EF3DED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CB99D9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37C384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3426EC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M_006_BOL</w:t>
            </w:r>
          </w:p>
        </w:tc>
        <w:tc>
          <w:tcPr>
            <w:tcW w:w="0" w:type="auto"/>
            <w:noWrap/>
            <w:vAlign w:val="center"/>
            <w:hideMark/>
          </w:tcPr>
          <w:p w14:paraId="16A020C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1817633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1306</w:t>
            </w:r>
          </w:p>
        </w:tc>
        <w:tc>
          <w:tcPr>
            <w:tcW w:w="0" w:type="auto"/>
            <w:noWrap/>
            <w:vAlign w:val="center"/>
            <w:hideMark/>
          </w:tcPr>
          <w:p w14:paraId="5447044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1036</w:t>
            </w:r>
          </w:p>
        </w:tc>
      </w:tr>
      <w:tr w:rsidR="00B42E28" w:rsidRPr="00B42E28" w14:paraId="6B5CF4A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884B9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M_006_Q</w:t>
            </w:r>
          </w:p>
        </w:tc>
        <w:tc>
          <w:tcPr>
            <w:tcW w:w="0" w:type="auto"/>
            <w:noWrap/>
            <w:vAlign w:val="center"/>
            <w:hideMark/>
          </w:tcPr>
          <w:p w14:paraId="7AC7EDF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6300F2F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469</w:t>
            </w:r>
          </w:p>
        </w:tc>
        <w:tc>
          <w:tcPr>
            <w:tcW w:w="0" w:type="auto"/>
            <w:noWrap/>
            <w:vAlign w:val="center"/>
            <w:hideMark/>
          </w:tcPr>
          <w:p w14:paraId="367616F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385</w:t>
            </w:r>
          </w:p>
        </w:tc>
      </w:tr>
      <w:tr w:rsidR="00B42E28" w:rsidRPr="00B42E28" w14:paraId="5B8C196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8217C9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M_007_A</w:t>
            </w:r>
          </w:p>
        </w:tc>
        <w:tc>
          <w:tcPr>
            <w:tcW w:w="0" w:type="auto"/>
            <w:noWrap/>
            <w:vAlign w:val="center"/>
            <w:hideMark/>
          </w:tcPr>
          <w:p w14:paraId="67B648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57069DE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2314</w:t>
            </w:r>
          </w:p>
        </w:tc>
        <w:tc>
          <w:tcPr>
            <w:tcW w:w="0" w:type="auto"/>
            <w:noWrap/>
            <w:vAlign w:val="center"/>
            <w:hideMark/>
          </w:tcPr>
          <w:p w14:paraId="33E461E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D25FBB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8B8743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M_007_A_II</w:t>
            </w:r>
          </w:p>
        </w:tc>
        <w:tc>
          <w:tcPr>
            <w:tcW w:w="0" w:type="auto"/>
            <w:noWrap/>
            <w:vAlign w:val="center"/>
            <w:hideMark/>
          </w:tcPr>
          <w:p w14:paraId="47503BD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6C14DF0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6516</w:t>
            </w:r>
          </w:p>
        </w:tc>
        <w:tc>
          <w:tcPr>
            <w:tcW w:w="0" w:type="auto"/>
            <w:noWrap/>
            <w:vAlign w:val="center"/>
            <w:hideMark/>
          </w:tcPr>
          <w:p w14:paraId="77BDF32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151</w:t>
            </w:r>
          </w:p>
        </w:tc>
      </w:tr>
      <w:tr w:rsidR="00B42E28" w:rsidRPr="00B42E28" w14:paraId="22BF33D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360ED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M_007_A_XV</w:t>
            </w:r>
          </w:p>
        </w:tc>
        <w:tc>
          <w:tcPr>
            <w:tcW w:w="0" w:type="auto"/>
            <w:noWrap/>
            <w:vAlign w:val="center"/>
            <w:hideMark/>
          </w:tcPr>
          <w:p w14:paraId="45E34D6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14:paraId="3C1C59D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15003</w:t>
            </w:r>
          </w:p>
        </w:tc>
        <w:tc>
          <w:tcPr>
            <w:tcW w:w="0" w:type="auto"/>
            <w:noWrap/>
            <w:vAlign w:val="center"/>
            <w:hideMark/>
          </w:tcPr>
          <w:p w14:paraId="26AF00D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277</w:t>
            </w:r>
          </w:p>
        </w:tc>
      </w:tr>
      <w:tr w:rsidR="00B42E28" w:rsidRPr="00B42E28" w14:paraId="7AD7A35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C3541E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M_007_AA</w:t>
            </w:r>
          </w:p>
        </w:tc>
        <w:tc>
          <w:tcPr>
            <w:tcW w:w="0" w:type="auto"/>
            <w:noWrap/>
            <w:vAlign w:val="center"/>
            <w:hideMark/>
          </w:tcPr>
          <w:p w14:paraId="422E49F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04D80C5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1746</w:t>
            </w:r>
          </w:p>
        </w:tc>
        <w:tc>
          <w:tcPr>
            <w:tcW w:w="0" w:type="auto"/>
            <w:noWrap/>
            <w:vAlign w:val="center"/>
            <w:hideMark/>
          </w:tcPr>
          <w:p w14:paraId="6F5DC19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79</w:t>
            </w:r>
          </w:p>
        </w:tc>
      </w:tr>
      <w:tr w:rsidR="00B42E28" w:rsidRPr="00B42E28" w14:paraId="462ED5D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A29F3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M_007_BOL</w:t>
            </w:r>
          </w:p>
        </w:tc>
        <w:tc>
          <w:tcPr>
            <w:tcW w:w="0" w:type="auto"/>
            <w:noWrap/>
            <w:vAlign w:val="center"/>
            <w:hideMark/>
          </w:tcPr>
          <w:p w14:paraId="22C2F3F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2C17508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4654</w:t>
            </w:r>
          </w:p>
        </w:tc>
        <w:tc>
          <w:tcPr>
            <w:tcW w:w="0" w:type="auto"/>
            <w:noWrap/>
            <w:vAlign w:val="center"/>
            <w:hideMark/>
          </w:tcPr>
          <w:p w14:paraId="1578610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62</w:t>
            </w:r>
          </w:p>
        </w:tc>
      </w:tr>
      <w:tr w:rsidR="00B42E28" w:rsidRPr="00B42E28" w14:paraId="2E272E9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DCE1E2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M_008_A</w:t>
            </w:r>
          </w:p>
        </w:tc>
        <w:tc>
          <w:tcPr>
            <w:tcW w:w="0" w:type="auto"/>
            <w:noWrap/>
            <w:vAlign w:val="center"/>
            <w:hideMark/>
          </w:tcPr>
          <w:p w14:paraId="376691F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14:paraId="74FB3AA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10379</w:t>
            </w:r>
          </w:p>
        </w:tc>
        <w:tc>
          <w:tcPr>
            <w:tcW w:w="0" w:type="auto"/>
            <w:noWrap/>
            <w:vAlign w:val="center"/>
            <w:hideMark/>
          </w:tcPr>
          <w:p w14:paraId="6505E4C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517</w:t>
            </w:r>
          </w:p>
        </w:tc>
      </w:tr>
      <w:tr w:rsidR="00B42E28" w:rsidRPr="00B42E28" w14:paraId="7825FAA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323CF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M_008_A_II</w:t>
            </w:r>
          </w:p>
        </w:tc>
        <w:tc>
          <w:tcPr>
            <w:tcW w:w="0" w:type="auto"/>
            <w:noWrap/>
            <w:vAlign w:val="center"/>
            <w:hideMark/>
          </w:tcPr>
          <w:p w14:paraId="1259330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14:paraId="0307A44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8247</w:t>
            </w:r>
          </w:p>
        </w:tc>
        <w:tc>
          <w:tcPr>
            <w:tcW w:w="0" w:type="auto"/>
            <w:noWrap/>
            <w:vAlign w:val="center"/>
            <w:hideMark/>
          </w:tcPr>
          <w:p w14:paraId="57371B7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243</w:t>
            </w:r>
          </w:p>
        </w:tc>
      </w:tr>
      <w:tr w:rsidR="00B42E28" w:rsidRPr="00B42E28" w14:paraId="2611CB5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0EAA2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M_008_A_XV</w:t>
            </w:r>
          </w:p>
        </w:tc>
        <w:tc>
          <w:tcPr>
            <w:tcW w:w="0" w:type="auto"/>
            <w:noWrap/>
            <w:vAlign w:val="center"/>
            <w:hideMark/>
          </w:tcPr>
          <w:p w14:paraId="21A22B7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56ABF9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730</w:t>
            </w:r>
          </w:p>
        </w:tc>
        <w:tc>
          <w:tcPr>
            <w:tcW w:w="0" w:type="auto"/>
            <w:noWrap/>
            <w:vAlign w:val="center"/>
            <w:hideMark/>
          </w:tcPr>
          <w:p w14:paraId="4B44B64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</w:tr>
      <w:tr w:rsidR="00B42E28" w:rsidRPr="00B42E28" w14:paraId="1A847D6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3B3752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M_008_AA</w:t>
            </w:r>
          </w:p>
        </w:tc>
        <w:tc>
          <w:tcPr>
            <w:tcW w:w="0" w:type="auto"/>
            <w:noWrap/>
            <w:vAlign w:val="center"/>
            <w:hideMark/>
          </w:tcPr>
          <w:p w14:paraId="66A1D56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98566E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717</w:t>
            </w:r>
          </w:p>
        </w:tc>
        <w:tc>
          <w:tcPr>
            <w:tcW w:w="0" w:type="auto"/>
            <w:noWrap/>
            <w:vAlign w:val="center"/>
            <w:hideMark/>
          </w:tcPr>
          <w:p w14:paraId="3DCA720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</w:t>
            </w:r>
          </w:p>
        </w:tc>
      </w:tr>
      <w:tr w:rsidR="00B42E28" w:rsidRPr="00B42E28" w14:paraId="718B5F3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CAFD7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M_008_BOL</w:t>
            </w:r>
          </w:p>
        </w:tc>
        <w:tc>
          <w:tcPr>
            <w:tcW w:w="0" w:type="auto"/>
            <w:noWrap/>
            <w:vAlign w:val="center"/>
            <w:hideMark/>
          </w:tcPr>
          <w:p w14:paraId="716A37B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12E8228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5173</w:t>
            </w:r>
          </w:p>
        </w:tc>
        <w:tc>
          <w:tcPr>
            <w:tcW w:w="0" w:type="auto"/>
            <w:noWrap/>
            <w:vAlign w:val="center"/>
            <w:hideMark/>
          </w:tcPr>
          <w:p w14:paraId="6E814D9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6C8936A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CFCF0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M_009_A</w:t>
            </w:r>
          </w:p>
        </w:tc>
        <w:tc>
          <w:tcPr>
            <w:tcW w:w="0" w:type="auto"/>
            <w:noWrap/>
            <w:vAlign w:val="center"/>
            <w:hideMark/>
          </w:tcPr>
          <w:p w14:paraId="61459BC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4676EF0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6236</w:t>
            </w:r>
          </w:p>
        </w:tc>
        <w:tc>
          <w:tcPr>
            <w:tcW w:w="0" w:type="auto"/>
            <w:noWrap/>
            <w:vAlign w:val="center"/>
            <w:hideMark/>
          </w:tcPr>
          <w:p w14:paraId="5BBC941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1525</w:t>
            </w:r>
          </w:p>
        </w:tc>
      </w:tr>
      <w:tr w:rsidR="00B42E28" w:rsidRPr="00B42E28" w14:paraId="74B9461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03774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M_009_A_II</w:t>
            </w:r>
          </w:p>
        </w:tc>
        <w:tc>
          <w:tcPr>
            <w:tcW w:w="0" w:type="auto"/>
            <w:noWrap/>
            <w:vAlign w:val="center"/>
            <w:hideMark/>
          </w:tcPr>
          <w:p w14:paraId="0B03659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</w:t>
            </w:r>
          </w:p>
        </w:tc>
        <w:tc>
          <w:tcPr>
            <w:tcW w:w="0" w:type="auto"/>
            <w:noWrap/>
            <w:vAlign w:val="center"/>
            <w:hideMark/>
          </w:tcPr>
          <w:p w14:paraId="1C5DFFD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15811</w:t>
            </w:r>
          </w:p>
        </w:tc>
        <w:tc>
          <w:tcPr>
            <w:tcW w:w="0" w:type="auto"/>
            <w:noWrap/>
            <w:vAlign w:val="center"/>
            <w:hideMark/>
          </w:tcPr>
          <w:p w14:paraId="5D2BCF3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240</w:t>
            </w:r>
          </w:p>
        </w:tc>
      </w:tr>
      <w:tr w:rsidR="00B42E28" w:rsidRPr="00B42E28" w14:paraId="6228C2D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C3141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M_009_A_XV</w:t>
            </w:r>
          </w:p>
        </w:tc>
        <w:tc>
          <w:tcPr>
            <w:tcW w:w="0" w:type="auto"/>
            <w:noWrap/>
            <w:vAlign w:val="center"/>
            <w:hideMark/>
          </w:tcPr>
          <w:p w14:paraId="10E746B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1390E4C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4153</w:t>
            </w:r>
          </w:p>
        </w:tc>
        <w:tc>
          <w:tcPr>
            <w:tcW w:w="0" w:type="auto"/>
            <w:noWrap/>
            <w:vAlign w:val="center"/>
            <w:hideMark/>
          </w:tcPr>
          <w:p w14:paraId="38A662C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169</w:t>
            </w:r>
          </w:p>
        </w:tc>
      </w:tr>
      <w:tr w:rsidR="00B42E28" w:rsidRPr="00B42E28" w14:paraId="35F4BEC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C680D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M_009_AA</w:t>
            </w:r>
          </w:p>
        </w:tc>
        <w:tc>
          <w:tcPr>
            <w:tcW w:w="0" w:type="auto"/>
            <w:noWrap/>
            <w:vAlign w:val="center"/>
            <w:hideMark/>
          </w:tcPr>
          <w:p w14:paraId="6A4901A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0DD07BA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1047</w:t>
            </w:r>
          </w:p>
        </w:tc>
        <w:tc>
          <w:tcPr>
            <w:tcW w:w="0" w:type="auto"/>
            <w:noWrap/>
            <w:vAlign w:val="center"/>
            <w:hideMark/>
          </w:tcPr>
          <w:p w14:paraId="1225247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1670</w:t>
            </w:r>
          </w:p>
        </w:tc>
      </w:tr>
      <w:tr w:rsidR="00B42E28" w:rsidRPr="00B42E28" w14:paraId="19ACDF0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948829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M_009_BOL</w:t>
            </w:r>
          </w:p>
        </w:tc>
        <w:tc>
          <w:tcPr>
            <w:tcW w:w="0" w:type="auto"/>
            <w:noWrap/>
            <w:vAlign w:val="center"/>
            <w:hideMark/>
          </w:tcPr>
          <w:p w14:paraId="3DC66C3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</w:t>
            </w:r>
          </w:p>
        </w:tc>
        <w:tc>
          <w:tcPr>
            <w:tcW w:w="0" w:type="auto"/>
            <w:noWrap/>
            <w:vAlign w:val="center"/>
            <w:hideMark/>
          </w:tcPr>
          <w:p w14:paraId="00333F6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21786</w:t>
            </w:r>
          </w:p>
        </w:tc>
        <w:tc>
          <w:tcPr>
            <w:tcW w:w="0" w:type="auto"/>
            <w:noWrap/>
            <w:vAlign w:val="center"/>
            <w:hideMark/>
          </w:tcPr>
          <w:p w14:paraId="4913DA5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584</w:t>
            </w:r>
          </w:p>
        </w:tc>
      </w:tr>
      <w:tr w:rsidR="00B42E28" w:rsidRPr="00B42E28" w14:paraId="421418B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F3FA9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M_010_A</w:t>
            </w:r>
          </w:p>
        </w:tc>
        <w:tc>
          <w:tcPr>
            <w:tcW w:w="0" w:type="auto"/>
            <w:noWrap/>
            <w:vAlign w:val="center"/>
            <w:hideMark/>
          </w:tcPr>
          <w:p w14:paraId="05E1227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8F2E34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458</w:t>
            </w:r>
          </w:p>
        </w:tc>
        <w:tc>
          <w:tcPr>
            <w:tcW w:w="0" w:type="auto"/>
            <w:noWrap/>
            <w:vAlign w:val="center"/>
            <w:hideMark/>
          </w:tcPr>
          <w:p w14:paraId="0905E44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</w:t>
            </w:r>
          </w:p>
        </w:tc>
      </w:tr>
      <w:tr w:rsidR="00B42E28" w:rsidRPr="00B42E28" w14:paraId="44A9EA6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8050DE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M_010_A_II</w:t>
            </w:r>
          </w:p>
        </w:tc>
        <w:tc>
          <w:tcPr>
            <w:tcW w:w="0" w:type="auto"/>
            <w:noWrap/>
            <w:vAlign w:val="center"/>
            <w:hideMark/>
          </w:tcPr>
          <w:p w14:paraId="14F3469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53E6CE8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13399</w:t>
            </w:r>
          </w:p>
        </w:tc>
        <w:tc>
          <w:tcPr>
            <w:tcW w:w="0" w:type="auto"/>
            <w:noWrap/>
            <w:vAlign w:val="center"/>
            <w:hideMark/>
          </w:tcPr>
          <w:p w14:paraId="588D6D6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2856</w:t>
            </w:r>
          </w:p>
        </w:tc>
      </w:tr>
      <w:tr w:rsidR="00B42E28" w:rsidRPr="00B42E28" w14:paraId="6F2B559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91FB7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M_010_A_XV</w:t>
            </w:r>
          </w:p>
        </w:tc>
        <w:tc>
          <w:tcPr>
            <w:tcW w:w="0" w:type="auto"/>
            <w:noWrap/>
            <w:vAlign w:val="center"/>
            <w:hideMark/>
          </w:tcPr>
          <w:p w14:paraId="0C689E6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</w:t>
            </w:r>
          </w:p>
        </w:tc>
        <w:tc>
          <w:tcPr>
            <w:tcW w:w="0" w:type="auto"/>
            <w:noWrap/>
            <w:vAlign w:val="center"/>
            <w:hideMark/>
          </w:tcPr>
          <w:p w14:paraId="2490D82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14319</w:t>
            </w:r>
          </w:p>
        </w:tc>
        <w:tc>
          <w:tcPr>
            <w:tcW w:w="0" w:type="auto"/>
            <w:noWrap/>
            <w:vAlign w:val="center"/>
            <w:hideMark/>
          </w:tcPr>
          <w:p w14:paraId="63C09BF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1660</w:t>
            </w:r>
          </w:p>
        </w:tc>
      </w:tr>
      <w:tr w:rsidR="00B42E28" w:rsidRPr="00B42E28" w14:paraId="26C2378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C7FC1B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M_010_AA</w:t>
            </w:r>
          </w:p>
        </w:tc>
        <w:tc>
          <w:tcPr>
            <w:tcW w:w="0" w:type="auto"/>
            <w:noWrap/>
            <w:vAlign w:val="center"/>
            <w:hideMark/>
          </w:tcPr>
          <w:p w14:paraId="7C389D4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22F634A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11084</w:t>
            </w:r>
          </w:p>
        </w:tc>
        <w:tc>
          <w:tcPr>
            <w:tcW w:w="0" w:type="auto"/>
            <w:noWrap/>
            <w:vAlign w:val="center"/>
            <w:hideMark/>
          </w:tcPr>
          <w:p w14:paraId="5A4F141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2430</w:t>
            </w:r>
          </w:p>
        </w:tc>
      </w:tr>
      <w:tr w:rsidR="00B42E28" w:rsidRPr="00B42E28" w14:paraId="44CCFCF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DA18D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M_011_A</w:t>
            </w:r>
          </w:p>
        </w:tc>
        <w:tc>
          <w:tcPr>
            <w:tcW w:w="0" w:type="auto"/>
            <w:noWrap/>
            <w:vAlign w:val="center"/>
            <w:hideMark/>
          </w:tcPr>
          <w:p w14:paraId="60F7597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14:paraId="0C307CB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13210</w:t>
            </w:r>
          </w:p>
        </w:tc>
        <w:tc>
          <w:tcPr>
            <w:tcW w:w="0" w:type="auto"/>
            <w:noWrap/>
            <w:vAlign w:val="center"/>
            <w:hideMark/>
          </w:tcPr>
          <w:p w14:paraId="3B2CE7F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2465</w:t>
            </w:r>
          </w:p>
        </w:tc>
      </w:tr>
      <w:tr w:rsidR="00B42E28" w:rsidRPr="00B42E28" w14:paraId="26B7971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711C66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M_011_A_II</w:t>
            </w:r>
          </w:p>
        </w:tc>
        <w:tc>
          <w:tcPr>
            <w:tcW w:w="0" w:type="auto"/>
            <w:noWrap/>
            <w:vAlign w:val="center"/>
            <w:hideMark/>
          </w:tcPr>
          <w:p w14:paraId="4FF5577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1229B90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15878</w:t>
            </w:r>
          </w:p>
        </w:tc>
        <w:tc>
          <w:tcPr>
            <w:tcW w:w="0" w:type="auto"/>
            <w:noWrap/>
            <w:vAlign w:val="center"/>
            <w:hideMark/>
          </w:tcPr>
          <w:p w14:paraId="65AC86A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436</w:t>
            </w:r>
          </w:p>
        </w:tc>
      </w:tr>
      <w:tr w:rsidR="00B42E28" w:rsidRPr="00B42E28" w14:paraId="3DDE320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C2BBA3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M_011_A_XV</w:t>
            </w:r>
          </w:p>
        </w:tc>
        <w:tc>
          <w:tcPr>
            <w:tcW w:w="0" w:type="auto"/>
            <w:noWrap/>
            <w:vAlign w:val="center"/>
            <w:hideMark/>
          </w:tcPr>
          <w:p w14:paraId="6494F6E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41CFD01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7026</w:t>
            </w:r>
          </w:p>
        </w:tc>
        <w:tc>
          <w:tcPr>
            <w:tcW w:w="0" w:type="auto"/>
            <w:noWrap/>
            <w:vAlign w:val="center"/>
            <w:hideMark/>
          </w:tcPr>
          <w:p w14:paraId="5C6F88C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95</w:t>
            </w:r>
          </w:p>
        </w:tc>
      </w:tr>
      <w:tr w:rsidR="00B42E28" w:rsidRPr="00B42E28" w14:paraId="4335CCD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030F45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M_011_AA</w:t>
            </w:r>
          </w:p>
        </w:tc>
        <w:tc>
          <w:tcPr>
            <w:tcW w:w="0" w:type="auto"/>
            <w:noWrap/>
            <w:vAlign w:val="center"/>
            <w:hideMark/>
          </w:tcPr>
          <w:p w14:paraId="411A1B8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19FAC5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05A26CD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348</w:t>
            </w:r>
          </w:p>
        </w:tc>
      </w:tr>
      <w:tr w:rsidR="00B42E28" w:rsidRPr="00B42E28" w14:paraId="1F89FE9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004D6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M_011_B</w:t>
            </w:r>
          </w:p>
        </w:tc>
        <w:tc>
          <w:tcPr>
            <w:tcW w:w="0" w:type="auto"/>
            <w:noWrap/>
            <w:vAlign w:val="center"/>
            <w:hideMark/>
          </w:tcPr>
          <w:p w14:paraId="60A6B84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14:paraId="76F803F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11964</w:t>
            </w:r>
          </w:p>
        </w:tc>
        <w:tc>
          <w:tcPr>
            <w:tcW w:w="0" w:type="auto"/>
            <w:noWrap/>
            <w:vAlign w:val="center"/>
            <w:hideMark/>
          </w:tcPr>
          <w:p w14:paraId="23BCDD7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B469DD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BF9D70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M_011_BOL</w:t>
            </w:r>
          </w:p>
        </w:tc>
        <w:tc>
          <w:tcPr>
            <w:tcW w:w="0" w:type="auto"/>
            <w:noWrap/>
            <w:vAlign w:val="center"/>
            <w:hideMark/>
          </w:tcPr>
          <w:p w14:paraId="0ABBFDE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14:paraId="6907EA7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11683</w:t>
            </w:r>
          </w:p>
        </w:tc>
        <w:tc>
          <w:tcPr>
            <w:tcW w:w="0" w:type="auto"/>
            <w:noWrap/>
            <w:vAlign w:val="center"/>
            <w:hideMark/>
          </w:tcPr>
          <w:p w14:paraId="6FB9F05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827</w:t>
            </w:r>
          </w:p>
        </w:tc>
      </w:tr>
      <w:tr w:rsidR="00B42E28" w:rsidRPr="00B42E28" w14:paraId="709AE84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F21FF5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M_012_A</w:t>
            </w:r>
          </w:p>
        </w:tc>
        <w:tc>
          <w:tcPr>
            <w:tcW w:w="0" w:type="auto"/>
            <w:noWrap/>
            <w:vAlign w:val="center"/>
            <w:hideMark/>
          </w:tcPr>
          <w:p w14:paraId="064EB72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14D6274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12252</w:t>
            </w:r>
          </w:p>
        </w:tc>
        <w:tc>
          <w:tcPr>
            <w:tcW w:w="0" w:type="auto"/>
            <w:noWrap/>
            <w:vAlign w:val="center"/>
            <w:hideMark/>
          </w:tcPr>
          <w:p w14:paraId="76AD477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927</w:t>
            </w:r>
          </w:p>
        </w:tc>
      </w:tr>
      <w:tr w:rsidR="00B42E28" w:rsidRPr="00B42E28" w14:paraId="0934379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CD11F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M_012_A_XV</w:t>
            </w:r>
          </w:p>
        </w:tc>
        <w:tc>
          <w:tcPr>
            <w:tcW w:w="0" w:type="auto"/>
            <w:noWrap/>
            <w:vAlign w:val="center"/>
            <w:hideMark/>
          </w:tcPr>
          <w:p w14:paraId="33369FB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</w:t>
            </w:r>
          </w:p>
        </w:tc>
        <w:tc>
          <w:tcPr>
            <w:tcW w:w="0" w:type="auto"/>
            <w:noWrap/>
            <w:vAlign w:val="center"/>
            <w:hideMark/>
          </w:tcPr>
          <w:p w14:paraId="519A4D2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18185</w:t>
            </w:r>
          </w:p>
        </w:tc>
        <w:tc>
          <w:tcPr>
            <w:tcW w:w="0" w:type="auto"/>
            <w:noWrap/>
            <w:vAlign w:val="center"/>
            <w:hideMark/>
          </w:tcPr>
          <w:p w14:paraId="278DE26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991</w:t>
            </w:r>
          </w:p>
        </w:tc>
      </w:tr>
      <w:tr w:rsidR="00B42E28" w:rsidRPr="00B42E28" w14:paraId="53BFFDF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345FE2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M_012_AA</w:t>
            </w:r>
          </w:p>
        </w:tc>
        <w:tc>
          <w:tcPr>
            <w:tcW w:w="0" w:type="auto"/>
            <w:noWrap/>
            <w:vAlign w:val="center"/>
            <w:hideMark/>
          </w:tcPr>
          <w:p w14:paraId="1F3373D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13EF9A8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5803</w:t>
            </w:r>
          </w:p>
        </w:tc>
        <w:tc>
          <w:tcPr>
            <w:tcW w:w="0" w:type="auto"/>
            <w:noWrap/>
            <w:vAlign w:val="center"/>
            <w:hideMark/>
          </w:tcPr>
          <w:p w14:paraId="6A08195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1867</w:t>
            </w:r>
          </w:p>
        </w:tc>
      </w:tr>
      <w:tr w:rsidR="00B42E28" w:rsidRPr="00B42E28" w14:paraId="7D8DFA4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77E8F6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M_012_BOL</w:t>
            </w:r>
          </w:p>
        </w:tc>
        <w:tc>
          <w:tcPr>
            <w:tcW w:w="0" w:type="auto"/>
            <w:noWrap/>
            <w:vAlign w:val="center"/>
            <w:hideMark/>
          </w:tcPr>
          <w:p w14:paraId="1D50FFE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775CFF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181</w:t>
            </w:r>
          </w:p>
        </w:tc>
        <w:tc>
          <w:tcPr>
            <w:tcW w:w="0" w:type="auto"/>
            <w:noWrap/>
            <w:vAlign w:val="center"/>
            <w:hideMark/>
          </w:tcPr>
          <w:p w14:paraId="0DB8973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35EBC8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C8A70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M_013_A</w:t>
            </w:r>
          </w:p>
        </w:tc>
        <w:tc>
          <w:tcPr>
            <w:tcW w:w="0" w:type="auto"/>
            <w:noWrap/>
            <w:vAlign w:val="center"/>
            <w:hideMark/>
          </w:tcPr>
          <w:p w14:paraId="0EBC9AF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4921DB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243</w:t>
            </w:r>
          </w:p>
        </w:tc>
        <w:tc>
          <w:tcPr>
            <w:tcW w:w="0" w:type="auto"/>
            <w:noWrap/>
            <w:vAlign w:val="center"/>
            <w:hideMark/>
          </w:tcPr>
          <w:p w14:paraId="248AFED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2D380C2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73FCC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M_013_A_II</w:t>
            </w:r>
          </w:p>
        </w:tc>
        <w:tc>
          <w:tcPr>
            <w:tcW w:w="0" w:type="auto"/>
            <w:noWrap/>
            <w:vAlign w:val="center"/>
            <w:hideMark/>
          </w:tcPr>
          <w:p w14:paraId="50B662A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FF33EC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547</w:t>
            </w:r>
          </w:p>
        </w:tc>
        <w:tc>
          <w:tcPr>
            <w:tcW w:w="0" w:type="auto"/>
            <w:noWrap/>
            <w:vAlign w:val="center"/>
            <w:hideMark/>
          </w:tcPr>
          <w:p w14:paraId="31BCA5F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</w:tr>
      <w:tr w:rsidR="00B42E28" w:rsidRPr="00B42E28" w14:paraId="27503F4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A375E6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M_013_A_XV</w:t>
            </w:r>
          </w:p>
        </w:tc>
        <w:tc>
          <w:tcPr>
            <w:tcW w:w="0" w:type="auto"/>
            <w:noWrap/>
            <w:vAlign w:val="center"/>
            <w:hideMark/>
          </w:tcPr>
          <w:p w14:paraId="192D89A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14:paraId="0305DB2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7035</w:t>
            </w:r>
          </w:p>
        </w:tc>
        <w:tc>
          <w:tcPr>
            <w:tcW w:w="0" w:type="auto"/>
            <w:noWrap/>
            <w:vAlign w:val="center"/>
            <w:hideMark/>
          </w:tcPr>
          <w:p w14:paraId="12B43B3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3589</w:t>
            </w:r>
          </w:p>
        </w:tc>
      </w:tr>
      <w:tr w:rsidR="00B42E28" w:rsidRPr="00B42E28" w14:paraId="380DAC2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C97EA7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M_013_AA</w:t>
            </w:r>
          </w:p>
        </w:tc>
        <w:tc>
          <w:tcPr>
            <w:tcW w:w="0" w:type="auto"/>
            <w:noWrap/>
            <w:vAlign w:val="center"/>
            <w:hideMark/>
          </w:tcPr>
          <w:p w14:paraId="7B0AE47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BEBB87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725</w:t>
            </w:r>
          </w:p>
        </w:tc>
        <w:tc>
          <w:tcPr>
            <w:tcW w:w="0" w:type="auto"/>
            <w:noWrap/>
            <w:vAlign w:val="center"/>
            <w:hideMark/>
          </w:tcPr>
          <w:p w14:paraId="4D119F0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</w:tr>
      <w:tr w:rsidR="00B42E28" w:rsidRPr="00B42E28" w14:paraId="120CA6B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911B6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M_013_BOL</w:t>
            </w:r>
          </w:p>
        </w:tc>
        <w:tc>
          <w:tcPr>
            <w:tcW w:w="0" w:type="auto"/>
            <w:noWrap/>
            <w:vAlign w:val="center"/>
            <w:hideMark/>
          </w:tcPr>
          <w:p w14:paraId="7CD4CE6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0AFE2D3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7550</w:t>
            </w:r>
          </w:p>
        </w:tc>
        <w:tc>
          <w:tcPr>
            <w:tcW w:w="0" w:type="auto"/>
            <w:noWrap/>
            <w:vAlign w:val="center"/>
            <w:hideMark/>
          </w:tcPr>
          <w:p w14:paraId="541A5A7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2282</w:t>
            </w:r>
          </w:p>
        </w:tc>
      </w:tr>
      <w:tr w:rsidR="00B42E28" w:rsidRPr="00B42E28" w14:paraId="19D00E5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64E2D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M_014_A</w:t>
            </w:r>
          </w:p>
        </w:tc>
        <w:tc>
          <w:tcPr>
            <w:tcW w:w="0" w:type="auto"/>
            <w:noWrap/>
            <w:vAlign w:val="center"/>
            <w:hideMark/>
          </w:tcPr>
          <w:p w14:paraId="5B5F57E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73BD08A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8554</w:t>
            </w:r>
          </w:p>
        </w:tc>
        <w:tc>
          <w:tcPr>
            <w:tcW w:w="0" w:type="auto"/>
            <w:noWrap/>
            <w:vAlign w:val="center"/>
            <w:hideMark/>
          </w:tcPr>
          <w:p w14:paraId="360285B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577</w:t>
            </w:r>
          </w:p>
        </w:tc>
      </w:tr>
      <w:tr w:rsidR="00B42E28" w:rsidRPr="00B42E28" w14:paraId="241E82F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C362D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M_014_A_II</w:t>
            </w:r>
          </w:p>
        </w:tc>
        <w:tc>
          <w:tcPr>
            <w:tcW w:w="0" w:type="auto"/>
            <w:noWrap/>
            <w:vAlign w:val="center"/>
            <w:hideMark/>
          </w:tcPr>
          <w:p w14:paraId="2BB4C62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51218D8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12815</w:t>
            </w:r>
          </w:p>
        </w:tc>
        <w:tc>
          <w:tcPr>
            <w:tcW w:w="0" w:type="auto"/>
            <w:noWrap/>
            <w:vAlign w:val="center"/>
            <w:hideMark/>
          </w:tcPr>
          <w:p w14:paraId="0F3FF81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1857</w:t>
            </w:r>
          </w:p>
        </w:tc>
      </w:tr>
      <w:tr w:rsidR="00B42E28" w:rsidRPr="00B42E28" w14:paraId="7EDCA23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19254E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M_014_A_XV</w:t>
            </w:r>
          </w:p>
        </w:tc>
        <w:tc>
          <w:tcPr>
            <w:tcW w:w="0" w:type="auto"/>
            <w:noWrap/>
            <w:vAlign w:val="center"/>
            <w:hideMark/>
          </w:tcPr>
          <w:p w14:paraId="25D01DB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</w:t>
            </w:r>
          </w:p>
        </w:tc>
        <w:tc>
          <w:tcPr>
            <w:tcW w:w="0" w:type="auto"/>
            <w:noWrap/>
            <w:vAlign w:val="center"/>
            <w:hideMark/>
          </w:tcPr>
          <w:p w14:paraId="3C10389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17935</w:t>
            </w:r>
          </w:p>
        </w:tc>
        <w:tc>
          <w:tcPr>
            <w:tcW w:w="0" w:type="auto"/>
            <w:noWrap/>
            <w:vAlign w:val="center"/>
            <w:hideMark/>
          </w:tcPr>
          <w:p w14:paraId="5556D2A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1392</w:t>
            </w:r>
          </w:p>
        </w:tc>
      </w:tr>
      <w:tr w:rsidR="00B42E28" w:rsidRPr="00B42E28" w14:paraId="415ED5B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49003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M_014_AA</w:t>
            </w:r>
          </w:p>
        </w:tc>
        <w:tc>
          <w:tcPr>
            <w:tcW w:w="0" w:type="auto"/>
            <w:noWrap/>
            <w:vAlign w:val="center"/>
            <w:hideMark/>
          </w:tcPr>
          <w:p w14:paraId="189AE43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63</w:t>
            </w:r>
          </w:p>
        </w:tc>
        <w:tc>
          <w:tcPr>
            <w:tcW w:w="0" w:type="auto"/>
            <w:noWrap/>
            <w:vAlign w:val="center"/>
            <w:hideMark/>
          </w:tcPr>
          <w:p w14:paraId="0932443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11600</w:t>
            </w:r>
          </w:p>
        </w:tc>
        <w:tc>
          <w:tcPr>
            <w:tcW w:w="0" w:type="auto"/>
            <w:noWrap/>
            <w:vAlign w:val="center"/>
            <w:hideMark/>
          </w:tcPr>
          <w:p w14:paraId="6870905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11666</w:t>
            </w:r>
          </w:p>
        </w:tc>
      </w:tr>
      <w:tr w:rsidR="00B42E28" w:rsidRPr="00B42E28" w14:paraId="7855CEC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3A95F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M_014_BOL</w:t>
            </w:r>
          </w:p>
        </w:tc>
        <w:tc>
          <w:tcPr>
            <w:tcW w:w="0" w:type="auto"/>
            <w:noWrap/>
            <w:vAlign w:val="center"/>
            <w:hideMark/>
          </w:tcPr>
          <w:p w14:paraId="58980A8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</w:t>
            </w:r>
          </w:p>
        </w:tc>
        <w:tc>
          <w:tcPr>
            <w:tcW w:w="0" w:type="auto"/>
            <w:noWrap/>
            <w:vAlign w:val="center"/>
            <w:hideMark/>
          </w:tcPr>
          <w:p w14:paraId="5BD9E41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19640</w:t>
            </w:r>
          </w:p>
        </w:tc>
        <w:tc>
          <w:tcPr>
            <w:tcW w:w="0" w:type="auto"/>
            <w:noWrap/>
            <w:vAlign w:val="center"/>
            <w:hideMark/>
          </w:tcPr>
          <w:p w14:paraId="511045E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3840</w:t>
            </w:r>
          </w:p>
        </w:tc>
      </w:tr>
      <w:tr w:rsidR="00B42E28" w:rsidRPr="00B42E28" w14:paraId="184E5AD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EACD2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M_015_A</w:t>
            </w:r>
          </w:p>
        </w:tc>
        <w:tc>
          <w:tcPr>
            <w:tcW w:w="0" w:type="auto"/>
            <w:noWrap/>
            <w:vAlign w:val="center"/>
            <w:hideMark/>
          </w:tcPr>
          <w:p w14:paraId="60CC829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20B9E02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12905</w:t>
            </w:r>
          </w:p>
        </w:tc>
        <w:tc>
          <w:tcPr>
            <w:tcW w:w="0" w:type="auto"/>
            <w:noWrap/>
            <w:vAlign w:val="center"/>
            <w:hideMark/>
          </w:tcPr>
          <w:p w14:paraId="15D7F13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975</w:t>
            </w:r>
          </w:p>
        </w:tc>
      </w:tr>
      <w:tr w:rsidR="00B42E28" w:rsidRPr="00B42E28" w14:paraId="2D4C972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0FF03D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M_015_A_II</w:t>
            </w:r>
          </w:p>
        </w:tc>
        <w:tc>
          <w:tcPr>
            <w:tcW w:w="0" w:type="auto"/>
            <w:noWrap/>
            <w:vAlign w:val="center"/>
            <w:hideMark/>
          </w:tcPr>
          <w:p w14:paraId="2242B82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46</w:t>
            </w:r>
          </w:p>
        </w:tc>
        <w:tc>
          <w:tcPr>
            <w:tcW w:w="0" w:type="auto"/>
            <w:noWrap/>
            <w:vAlign w:val="center"/>
            <w:hideMark/>
          </w:tcPr>
          <w:p w14:paraId="74A0803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14622</w:t>
            </w:r>
          </w:p>
        </w:tc>
        <w:tc>
          <w:tcPr>
            <w:tcW w:w="0" w:type="auto"/>
            <w:noWrap/>
            <w:vAlign w:val="center"/>
            <w:hideMark/>
          </w:tcPr>
          <w:p w14:paraId="4C63D76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2118</w:t>
            </w:r>
          </w:p>
        </w:tc>
      </w:tr>
      <w:tr w:rsidR="00B42E28" w:rsidRPr="00B42E28" w14:paraId="631928C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4FF7E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M_015_A_XV</w:t>
            </w:r>
          </w:p>
        </w:tc>
        <w:tc>
          <w:tcPr>
            <w:tcW w:w="0" w:type="auto"/>
            <w:noWrap/>
            <w:vAlign w:val="center"/>
            <w:hideMark/>
          </w:tcPr>
          <w:p w14:paraId="0CE73ED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1E62FF7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10672</w:t>
            </w:r>
          </w:p>
        </w:tc>
        <w:tc>
          <w:tcPr>
            <w:tcW w:w="0" w:type="auto"/>
            <w:noWrap/>
            <w:vAlign w:val="center"/>
            <w:hideMark/>
          </w:tcPr>
          <w:p w14:paraId="56F07DD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559</w:t>
            </w:r>
          </w:p>
        </w:tc>
      </w:tr>
      <w:tr w:rsidR="00B42E28" w:rsidRPr="00B42E28" w14:paraId="3689D61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3E3B8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M_015_AA</w:t>
            </w:r>
          </w:p>
        </w:tc>
        <w:tc>
          <w:tcPr>
            <w:tcW w:w="0" w:type="auto"/>
            <w:noWrap/>
            <w:vAlign w:val="center"/>
            <w:hideMark/>
          </w:tcPr>
          <w:p w14:paraId="097F613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76C188B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1009</w:t>
            </w:r>
          </w:p>
        </w:tc>
        <w:tc>
          <w:tcPr>
            <w:tcW w:w="0" w:type="auto"/>
            <w:noWrap/>
            <w:vAlign w:val="center"/>
            <w:hideMark/>
          </w:tcPr>
          <w:p w14:paraId="79A7D45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1279</w:t>
            </w:r>
          </w:p>
        </w:tc>
      </w:tr>
      <w:tr w:rsidR="00B42E28" w:rsidRPr="00B42E28" w14:paraId="4C72067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E5F02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M_015_BOL</w:t>
            </w:r>
          </w:p>
        </w:tc>
        <w:tc>
          <w:tcPr>
            <w:tcW w:w="0" w:type="auto"/>
            <w:noWrap/>
            <w:vAlign w:val="center"/>
            <w:hideMark/>
          </w:tcPr>
          <w:p w14:paraId="703B589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2FC38BA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4191</w:t>
            </w:r>
          </w:p>
        </w:tc>
        <w:tc>
          <w:tcPr>
            <w:tcW w:w="0" w:type="auto"/>
            <w:noWrap/>
            <w:vAlign w:val="center"/>
            <w:hideMark/>
          </w:tcPr>
          <w:p w14:paraId="7BD2436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373</w:t>
            </w:r>
          </w:p>
        </w:tc>
      </w:tr>
      <w:tr w:rsidR="00B42E28" w:rsidRPr="00B42E28" w14:paraId="23FC51C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6FCB5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M_015_H</w:t>
            </w:r>
          </w:p>
        </w:tc>
        <w:tc>
          <w:tcPr>
            <w:tcW w:w="0" w:type="auto"/>
            <w:noWrap/>
            <w:vAlign w:val="center"/>
            <w:hideMark/>
          </w:tcPr>
          <w:p w14:paraId="54D8B1F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182FC65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1113</w:t>
            </w:r>
          </w:p>
        </w:tc>
        <w:tc>
          <w:tcPr>
            <w:tcW w:w="0" w:type="auto"/>
            <w:noWrap/>
            <w:vAlign w:val="center"/>
            <w:hideMark/>
          </w:tcPr>
          <w:p w14:paraId="7BD7E1B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14B9C5A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1DAF13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M_016_A</w:t>
            </w:r>
          </w:p>
        </w:tc>
        <w:tc>
          <w:tcPr>
            <w:tcW w:w="0" w:type="auto"/>
            <w:noWrap/>
            <w:vAlign w:val="center"/>
            <w:hideMark/>
          </w:tcPr>
          <w:p w14:paraId="67650A0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</w:t>
            </w:r>
          </w:p>
        </w:tc>
        <w:tc>
          <w:tcPr>
            <w:tcW w:w="0" w:type="auto"/>
            <w:noWrap/>
            <w:vAlign w:val="center"/>
            <w:hideMark/>
          </w:tcPr>
          <w:p w14:paraId="2A3F4F3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18583</w:t>
            </w:r>
          </w:p>
        </w:tc>
        <w:tc>
          <w:tcPr>
            <w:tcW w:w="0" w:type="auto"/>
            <w:noWrap/>
            <w:vAlign w:val="center"/>
            <w:hideMark/>
          </w:tcPr>
          <w:p w14:paraId="59CFD20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440</w:t>
            </w:r>
          </w:p>
        </w:tc>
      </w:tr>
      <w:tr w:rsidR="00B42E28" w:rsidRPr="00B42E28" w14:paraId="2CAA555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DFEFA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M_016_A_II</w:t>
            </w:r>
          </w:p>
        </w:tc>
        <w:tc>
          <w:tcPr>
            <w:tcW w:w="0" w:type="auto"/>
            <w:noWrap/>
            <w:vAlign w:val="center"/>
            <w:hideMark/>
          </w:tcPr>
          <w:p w14:paraId="6AF9DA0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E2DD16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4896</w:t>
            </w:r>
          </w:p>
        </w:tc>
        <w:tc>
          <w:tcPr>
            <w:tcW w:w="0" w:type="auto"/>
            <w:noWrap/>
            <w:vAlign w:val="center"/>
            <w:hideMark/>
          </w:tcPr>
          <w:p w14:paraId="0EC813C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186</w:t>
            </w:r>
          </w:p>
        </w:tc>
      </w:tr>
      <w:tr w:rsidR="00B42E28" w:rsidRPr="00B42E28" w14:paraId="7541BD6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99957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M_016_A_XV</w:t>
            </w:r>
          </w:p>
        </w:tc>
        <w:tc>
          <w:tcPr>
            <w:tcW w:w="0" w:type="auto"/>
            <w:noWrap/>
            <w:vAlign w:val="center"/>
            <w:hideMark/>
          </w:tcPr>
          <w:p w14:paraId="2808F24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7A42FF5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1877</w:t>
            </w:r>
          </w:p>
        </w:tc>
        <w:tc>
          <w:tcPr>
            <w:tcW w:w="0" w:type="auto"/>
            <w:noWrap/>
            <w:vAlign w:val="center"/>
            <w:hideMark/>
          </w:tcPr>
          <w:p w14:paraId="774A378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</w:t>
            </w:r>
          </w:p>
        </w:tc>
      </w:tr>
      <w:tr w:rsidR="00B42E28" w:rsidRPr="00B42E28" w14:paraId="55367E0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0C775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M_016_AA</w:t>
            </w:r>
          </w:p>
        </w:tc>
        <w:tc>
          <w:tcPr>
            <w:tcW w:w="0" w:type="auto"/>
            <w:noWrap/>
            <w:vAlign w:val="center"/>
            <w:hideMark/>
          </w:tcPr>
          <w:p w14:paraId="574ABA0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8CFFA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63</w:t>
            </w:r>
          </w:p>
        </w:tc>
        <w:tc>
          <w:tcPr>
            <w:tcW w:w="0" w:type="auto"/>
            <w:noWrap/>
            <w:vAlign w:val="center"/>
            <w:hideMark/>
          </w:tcPr>
          <w:p w14:paraId="0DC838C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362</w:t>
            </w:r>
          </w:p>
        </w:tc>
      </w:tr>
      <w:tr w:rsidR="00B42E28" w:rsidRPr="00B42E28" w14:paraId="5E67EE0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8D058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M_016_BOL</w:t>
            </w:r>
          </w:p>
        </w:tc>
        <w:tc>
          <w:tcPr>
            <w:tcW w:w="0" w:type="auto"/>
            <w:noWrap/>
            <w:vAlign w:val="center"/>
            <w:hideMark/>
          </w:tcPr>
          <w:p w14:paraId="0B197D4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</w:t>
            </w:r>
          </w:p>
        </w:tc>
        <w:tc>
          <w:tcPr>
            <w:tcW w:w="0" w:type="auto"/>
            <w:noWrap/>
            <w:vAlign w:val="center"/>
            <w:hideMark/>
          </w:tcPr>
          <w:p w14:paraId="6BE8154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15610</w:t>
            </w:r>
          </w:p>
        </w:tc>
        <w:tc>
          <w:tcPr>
            <w:tcW w:w="0" w:type="auto"/>
            <w:noWrap/>
            <w:vAlign w:val="center"/>
            <w:hideMark/>
          </w:tcPr>
          <w:p w14:paraId="418675F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2041</w:t>
            </w:r>
          </w:p>
        </w:tc>
      </w:tr>
      <w:tr w:rsidR="00B42E28" w:rsidRPr="00B42E28" w14:paraId="7AB3EC6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235AF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M_016_H</w:t>
            </w:r>
          </w:p>
        </w:tc>
        <w:tc>
          <w:tcPr>
            <w:tcW w:w="0" w:type="auto"/>
            <w:noWrap/>
            <w:vAlign w:val="center"/>
            <w:hideMark/>
          </w:tcPr>
          <w:p w14:paraId="6B654FB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28B093E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1377</w:t>
            </w:r>
          </w:p>
        </w:tc>
        <w:tc>
          <w:tcPr>
            <w:tcW w:w="0" w:type="auto"/>
            <w:noWrap/>
            <w:vAlign w:val="center"/>
            <w:hideMark/>
          </w:tcPr>
          <w:p w14:paraId="1926A5D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</w:t>
            </w:r>
          </w:p>
        </w:tc>
      </w:tr>
      <w:tr w:rsidR="00B42E28" w:rsidRPr="00B42E28" w14:paraId="2618440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382504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M_017_A</w:t>
            </w:r>
          </w:p>
        </w:tc>
        <w:tc>
          <w:tcPr>
            <w:tcW w:w="0" w:type="auto"/>
            <w:noWrap/>
            <w:vAlign w:val="center"/>
            <w:hideMark/>
          </w:tcPr>
          <w:p w14:paraId="194F0B5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28</w:t>
            </w:r>
          </w:p>
        </w:tc>
        <w:tc>
          <w:tcPr>
            <w:tcW w:w="0" w:type="auto"/>
            <w:noWrap/>
            <w:vAlign w:val="center"/>
            <w:hideMark/>
          </w:tcPr>
          <w:p w14:paraId="0873B88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8950</w:t>
            </w:r>
          </w:p>
        </w:tc>
        <w:tc>
          <w:tcPr>
            <w:tcW w:w="0" w:type="auto"/>
            <w:noWrap/>
            <w:vAlign w:val="center"/>
            <w:hideMark/>
          </w:tcPr>
          <w:p w14:paraId="5A7A6F9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1611</w:t>
            </w:r>
          </w:p>
        </w:tc>
      </w:tr>
      <w:tr w:rsidR="00B42E28" w:rsidRPr="00B42E28" w14:paraId="2C31A7F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BF5CB2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M_017_A_II</w:t>
            </w:r>
          </w:p>
        </w:tc>
        <w:tc>
          <w:tcPr>
            <w:tcW w:w="0" w:type="auto"/>
            <w:noWrap/>
            <w:vAlign w:val="center"/>
            <w:hideMark/>
          </w:tcPr>
          <w:p w14:paraId="6F7E98F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66C0003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14028</w:t>
            </w:r>
          </w:p>
        </w:tc>
        <w:tc>
          <w:tcPr>
            <w:tcW w:w="0" w:type="auto"/>
            <w:noWrap/>
            <w:vAlign w:val="center"/>
            <w:hideMark/>
          </w:tcPr>
          <w:p w14:paraId="6ED63EB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248</w:t>
            </w:r>
          </w:p>
        </w:tc>
      </w:tr>
      <w:tr w:rsidR="00B42E28" w:rsidRPr="00B42E28" w14:paraId="46630A6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8045C8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M_017_A_XV</w:t>
            </w:r>
          </w:p>
        </w:tc>
        <w:tc>
          <w:tcPr>
            <w:tcW w:w="0" w:type="auto"/>
            <w:noWrap/>
            <w:vAlign w:val="center"/>
            <w:hideMark/>
          </w:tcPr>
          <w:p w14:paraId="2A5FA08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</w:t>
            </w:r>
          </w:p>
        </w:tc>
        <w:tc>
          <w:tcPr>
            <w:tcW w:w="0" w:type="auto"/>
            <w:noWrap/>
            <w:vAlign w:val="center"/>
            <w:hideMark/>
          </w:tcPr>
          <w:p w14:paraId="319E5F4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15745</w:t>
            </w:r>
          </w:p>
        </w:tc>
        <w:tc>
          <w:tcPr>
            <w:tcW w:w="0" w:type="auto"/>
            <w:noWrap/>
            <w:vAlign w:val="center"/>
            <w:hideMark/>
          </w:tcPr>
          <w:p w14:paraId="23BA8A9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2975</w:t>
            </w:r>
          </w:p>
        </w:tc>
      </w:tr>
      <w:tr w:rsidR="00B42E28" w:rsidRPr="00B42E28" w14:paraId="55E4946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9426C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M_017_AA</w:t>
            </w:r>
          </w:p>
        </w:tc>
        <w:tc>
          <w:tcPr>
            <w:tcW w:w="0" w:type="auto"/>
            <w:noWrap/>
            <w:vAlign w:val="center"/>
            <w:hideMark/>
          </w:tcPr>
          <w:p w14:paraId="2EA0940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615CCF4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2412</w:t>
            </w:r>
          </w:p>
        </w:tc>
        <w:tc>
          <w:tcPr>
            <w:tcW w:w="0" w:type="auto"/>
            <w:noWrap/>
            <w:vAlign w:val="center"/>
            <w:hideMark/>
          </w:tcPr>
          <w:p w14:paraId="4088A9B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</w:t>
            </w:r>
          </w:p>
        </w:tc>
      </w:tr>
      <w:tr w:rsidR="00B42E28" w:rsidRPr="00B42E28" w14:paraId="2964D9D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1EC82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M_017_BOL</w:t>
            </w:r>
          </w:p>
        </w:tc>
        <w:tc>
          <w:tcPr>
            <w:tcW w:w="0" w:type="auto"/>
            <w:noWrap/>
            <w:vAlign w:val="center"/>
            <w:hideMark/>
          </w:tcPr>
          <w:p w14:paraId="60F06C1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02704B0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1459</w:t>
            </w:r>
          </w:p>
        </w:tc>
        <w:tc>
          <w:tcPr>
            <w:tcW w:w="0" w:type="auto"/>
            <w:noWrap/>
            <w:vAlign w:val="center"/>
            <w:hideMark/>
          </w:tcPr>
          <w:p w14:paraId="28FA679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214</w:t>
            </w:r>
          </w:p>
        </w:tc>
      </w:tr>
      <w:tr w:rsidR="00B42E28" w:rsidRPr="00B42E28" w14:paraId="5D344DD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069AC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M_018_A</w:t>
            </w:r>
          </w:p>
        </w:tc>
        <w:tc>
          <w:tcPr>
            <w:tcW w:w="0" w:type="auto"/>
            <w:noWrap/>
            <w:vAlign w:val="center"/>
            <w:hideMark/>
          </w:tcPr>
          <w:p w14:paraId="216C6D3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57A6447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13090</w:t>
            </w:r>
          </w:p>
        </w:tc>
        <w:tc>
          <w:tcPr>
            <w:tcW w:w="0" w:type="auto"/>
            <w:noWrap/>
            <w:vAlign w:val="center"/>
            <w:hideMark/>
          </w:tcPr>
          <w:p w14:paraId="209DB4F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150</w:t>
            </w:r>
          </w:p>
        </w:tc>
      </w:tr>
      <w:tr w:rsidR="00B42E28" w:rsidRPr="00B42E28" w14:paraId="0BA2D4D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9BBA8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M_018_A_II</w:t>
            </w:r>
          </w:p>
        </w:tc>
        <w:tc>
          <w:tcPr>
            <w:tcW w:w="0" w:type="auto"/>
            <w:noWrap/>
            <w:vAlign w:val="center"/>
            <w:hideMark/>
          </w:tcPr>
          <w:p w14:paraId="034EA89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BA5F4B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428</w:t>
            </w:r>
          </w:p>
        </w:tc>
        <w:tc>
          <w:tcPr>
            <w:tcW w:w="0" w:type="auto"/>
            <w:noWrap/>
            <w:vAlign w:val="center"/>
            <w:hideMark/>
          </w:tcPr>
          <w:p w14:paraId="28A98D6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59</w:t>
            </w:r>
          </w:p>
        </w:tc>
      </w:tr>
      <w:tr w:rsidR="00B42E28" w:rsidRPr="00B42E28" w14:paraId="6F40432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0CBA12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M_018_A_XV</w:t>
            </w:r>
          </w:p>
        </w:tc>
        <w:tc>
          <w:tcPr>
            <w:tcW w:w="0" w:type="auto"/>
            <w:noWrap/>
            <w:vAlign w:val="center"/>
            <w:hideMark/>
          </w:tcPr>
          <w:p w14:paraId="1EF1603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2D04965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363</w:t>
            </w:r>
          </w:p>
        </w:tc>
        <w:tc>
          <w:tcPr>
            <w:tcW w:w="0" w:type="auto"/>
            <w:noWrap/>
            <w:vAlign w:val="center"/>
            <w:hideMark/>
          </w:tcPr>
          <w:p w14:paraId="240858B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2010</w:t>
            </w:r>
          </w:p>
        </w:tc>
      </w:tr>
      <w:tr w:rsidR="00B42E28" w:rsidRPr="00B42E28" w14:paraId="3A11F28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5D091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M_018_AA</w:t>
            </w:r>
          </w:p>
        </w:tc>
        <w:tc>
          <w:tcPr>
            <w:tcW w:w="0" w:type="auto"/>
            <w:noWrap/>
            <w:vAlign w:val="center"/>
            <w:hideMark/>
          </w:tcPr>
          <w:p w14:paraId="7F33B35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D73081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655</w:t>
            </w:r>
          </w:p>
        </w:tc>
        <w:tc>
          <w:tcPr>
            <w:tcW w:w="0" w:type="auto"/>
            <w:noWrap/>
            <w:vAlign w:val="center"/>
            <w:hideMark/>
          </w:tcPr>
          <w:p w14:paraId="410A0FE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</w:tr>
      <w:tr w:rsidR="00B42E28" w:rsidRPr="00B42E28" w14:paraId="5B5FB94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911EE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M_018_BOL</w:t>
            </w:r>
          </w:p>
        </w:tc>
        <w:tc>
          <w:tcPr>
            <w:tcW w:w="0" w:type="auto"/>
            <w:noWrap/>
            <w:vAlign w:val="center"/>
            <w:hideMark/>
          </w:tcPr>
          <w:p w14:paraId="235C185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1F1E2B2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5023</w:t>
            </w:r>
          </w:p>
        </w:tc>
        <w:tc>
          <w:tcPr>
            <w:tcW w:w="0" w:type="auto"/>
            <w:noWrap/>
            <w:vAlign w:val="center"/>
            <w:hideMark/>
          </w:tcPr>
          <w:p w14:paraId="636957F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517</w:t>
            </w:r>
          </w:p>
        </w:tc>
      </w:tr>
      <w:tr w:rsidR="00B42E28" w:rsidRPr="00B42E28" w14:paraId="5314085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53B4E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M_019_A</w:t>
            </w:r>
          </w:p>
        </w:tc>
        <w:tc>
          <w:tcPr>
            <w:tcW w:w="0" w:type="auto"/>
            <w:noWrap/>
            <w:vAlign w:val="center"/>
            <w:hideMark/>
          </w:tcPr>
          <w:p w14:paraId="604EFEA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518BD0C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6505</w:t>
            </w:r>
          </w:p>
        </w:tc>
        <w:tc>
          <w:tcPr>
            <w:tcW w:w="0" w:type="auto"/>
            <w:noWrap/>
            <w:vAlign w:val="center"/>
            <w:hideMark/>
          </w:tcPr>
          <w:p w14:paraId="7BD5C5D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1103</w:t>
            </w:r>
          </w:p>
        </w:tc>
      </w:tr>
      <w:tr w:rsidR="00B42E28" w:rsidRPr="00B42E28" w14:paraId="0927237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90209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M_019_A_II</w:t>
            </w:r>
          </w:p>
        </w:tc>
        <w:tc>
          <w:tcPr>
            <w:tcW w:w="0" w:type="auto"/>
            <w:noWrap/>
            <w:vAlign w:val="center"/>
            <w:hideMark/>
          </w:tcPr>
          <w:p w14:paraId="2E3FCCF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60A65CA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4154</w:t>
            </w:r>
          </w:p>
        </w:tc>
        <w:tc>
          <w:tcPr>
            <w:tcW w:w="0" w:type="auto"/>
            <w:noWrap/>
            <w:vAlign w:val="center"/>
            <w:hideMark/>
          </w:tcPr>
          <w:p w14:paraId="693DF68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168</w:t>
            </w:r>
          </w:p>
        </w:tc>
      </w:tr>
      <w:tr w:rsidR="00B42E28" w:rsidRPr="00B42E28" w14:paraId="7F6E3F7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8822D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M_019_A_XV</w:t>
            </w:r>
          </w:p>
        </w:tc>
        <w:tc>
          <w:tcPr>
            <w:tcW w:w="0" w:type="auto"/>
            <w:noWrap/>
            <w:vAlign w:val="center"/>
            <w:hideMark/>
          </w:tcPr>
          <w:p w14:paraId="2AAE263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75FCF31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824</w:t>
            </w:r>
          </w:p>
        </w:tc>
        <w:tc>
          <w:tcPr>
            <w:tcW w:w="0" w:type="auto"/>
            <w:noWrap/>
            <w:vAlign w:val="center"/>
            <w:hideMark/>
          </w:tcPr>
          <w:p w14:paraId="0406441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363</w:t>
            </w:r>
          </w:p>
        </w:tc>
      </w:tr>
      <w:tr w:rsidR="00B42E28" w:rsidRPr="00B42E28" w14:paraId="5270485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3861C7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M_019_AA</w:t>
            </w:r>
          </w:p>
        </w:tc>
        <w:tc>
          <w:tcPr>
            <w:tcW w:w="0" w:type="auto"/>
            <w:noWrap/>
            <w:vAlign w:val="center"/>
            <w:hideMark/>
          </w:tcPr>
          <w:p w14:paraId="0AFEBF8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A0542C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66E0A03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</w:t>
            </w:r>
          </w:p>
        </w:tc>
      </w:tr>
      <w:tr w:rsidR="00B42E28" w:rsidRPr="00B42E28" w14:paraId="32E1652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893CE9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M_019_BOL</w:t>
            </w:r>
          </w:p>
        </w:tc>
        <w:tc>
          <w:tcPr>
            <w:tcW w:w="0" w:type="auto"/>
            <w:noWrap/>
            <w:vAlign w:val="center"/>
            <w:hideMark/>
          </w:tcPr>
          <w:p w14:paraId="1969CF1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0B3AD42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7668</w:t>
            </w:r>
          </w:p>
        </w:tc>
        <w:tc>
          <w:tcPr>
            <w:tcW w:w="0" w:type="auto"/>
            <w:noWrap/>
            <w:vAlign w:val="center"/>
            <w:hideMark/>
          </w:tcPr>
          <w:p w14:paraId="6AEA202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367</w:t>
            </w:r>
          </w:p>
        </w:tc>
      </w:tr>
      <w:tr w:rsidR="00B42E28" w:rsidRPr="00B42E28" w14:paraId="740DE0A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BF20D9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M_020_A</w:t>
            </w:r>
          </w:p>
        </w:tc>
        <w:tc>
          <w:tcPr>
            <w:tcW w:w="0" w:type="auto"/>
            <w:noWrap/>
            <w:vAlign w:val="center"/>
            <w:hideMark/>
          </w:tcPr>
          <w:p w14:paraId="600028D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14:paraId="012B381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10553</w:t>
            </w:r>
          </w:p>
        </w:tc>
        <w:tc>
          <w:tcPr>
            <w:tcW w:w="0" w:type="auto"/>
            <w:noWrap/>
            <w:vAlign w:val="center"/>
            <w:hideMark/>
          </w:tcPr>
          <w:p w14:paraId="7213937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861</w:t>
            </w:r>
          </w:p>
        </w:tc>
      </w:tr>
      <w:tr w:rsidR="00B42E28" w:rsidRPr="00B42E28" w14:paraId="3ABC052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371302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M_020_A_II</w:t>
            </w:r>
          </w:p>
        </w:tc>
        <w:tc>
          <w:tcPr>
            <w:tcW w:w="0" w:type="auto"/>
            <w:noWrap/>
            <w:vAlign w:val="center"/>
            <w:hideMark/>
          </w:tcPr>
          <w:p w14:paraId="38502F6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7736DB2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12388</w:t>
            </w:r>
          </w:p>
        </w:tc>
        <w:tc>
          <w:tcPr>
            <w:tcW w:w="0" w:type="auto"/>
            <w:noWrap/>
            <w:vAlign w:val="center"/>
            <w:hideMark/>
          </w:tcPr>
          <w:p w14:paraId="0E82607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335</w:t>
            </w:r>
          </w:p>
        </w:tc>
      </w:tr>
      <w:tr w:rsidR="00B42E28" w:rsidRPr="00B42E28" w14:paraId="7FD8853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A1EAB6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M_020_A_XV</w:t>
            </w:r>
          </w:p>
        </w:tc>
        <w:tc>
          <w:tcPr>
            <w:tcW w:w="0" w:type="auto"/>
            <w:noWrap/>
            <w:vAlign w:val="center"/>
            <w:hideMark/>
          </w:tcPr>
          <w:p w14:paraId="65A20FB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1540D68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10559</w:t>
            </w:r>
          </w:p>
        </w:tc>
        <w:tc>
          <w:tcPr>
            <w:tcW w:w="0" w:type="auto"/>
            <w:noWrap/>
            <w:vAlign w:val="center"/>
            <w:hideMark/>
          </w:tcPr>
          <w:p w14:paraId="737237E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552</w:t>
            </w:r>
          </w:p>
        </w:tc>
      </w:tr>
      <w:tr w:rsidR="00B42E28" w:rsidRPr="00B42E28" w14:paraId="31B8FFD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7B949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M_020_AA</w:t>
            </w:r>
          </w:p>
        </w:tc>
        <w:tc>
          <w:tcPr>
            <w:tcW w:w="0" w:type="auto"/>
            <w:noWrap/>
            <w:vAlign w:val="center"/>
            <w:hideMark/>
          </w:tcPr>
          <w:p w14:paraId="0FFFC68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26F53C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3EDB80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66EA8EA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13BB02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M_020_BOL</w:t>
            </w:r>
          </w:p>
        </w:tc>
        <w:tc>
          <w:tcPr>
            <w:tcW w:w="0" w:type="auto"/>
            <w:noWrap/>
            <w:vAlign w:val="center"/>
            <w:hideMark/>
          </w:tcPr>
          <w:p w14:paraId="09E181D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2B3FCFE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10692</w:t>
            </w:r>
          </w:p>
        </w:tc>
        <w:tc>
          <w:tcPr>
            <w:tcW w:w="0" w:type="auto"/>
            <w:noWrap/>
            <w:vAlign w:val="center"/>
            <w:hideMark/>
          </w:tcPr>
          <w:p w14:paraId="4A16C75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3005</w:t>
            </w:r>
          </w:p>
        </w:tc>
      </w:tr>
      <w:tr w:rsidR="00B42E28" w:rsidRPr="00B42E28" w14:paraId="42A8576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F6F770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M_021_A</w:t>
            </w:r>
          </w:p>
        </w:tc>
        <w:tc>
          <w:tcPr>
            <w:tcW w:w="0" w:type="auto"/>
            <w:noWrap/>
            <w:vAlign w:val="center"/>
            <w:hideMark/>
          </w:tcPr>
          <w:p w14:paraId="023649F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14:paraId="77C1782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10622</w:t>
            </w:r>
          </w:p>
        </w:tc>
        <w:tc>
          <w:tcPr>
            <w:tcW w:w="0" w:type="auto"/>
            <w:noWrap/>
            <w:vAlign w:val="center"/>
            <w:hideMark/>
          </w:tcPr>
          <w:p w14:paraId="542C4D8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</w:t>
            </w:r>
          </w:p>
        </w:tc>
      </w:tr>
      <w:tr w:rsidR="00B42E28" w:rsidRPr="00B42E28" w14:paraId="5EA335C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F2E6FF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M_021_A_II</w:t>
            </w:r>
          </w:p>
        </w:tc>
        <w:tc>
          <w:tcPr>
            <w:tcW w:w="0" w:type="auto"/>
            <w:noWrap/>
            <w:vAlign w:val="center"/>
            <w:hideMark/>
          </w:tcPr>
          <w:p w14:paraId="438B78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5898ECC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4747</w:t>
            </w:r>
          </w:p>
        </w:tc>
        <w:tc>
          <w:tcPr>
            <w:tcW w:w="0" w:type="auto"/>
            <w:noWrap/>
            <w:vAlign w:val="center"/>
            <w:hideMark/>
          </w:tcPr>
          <w:p w14:paraId="7DC08B0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</w:tr>
      <w:tr w:rsidR="00B42E28" w:rsidRPr="00B42E28" w14:paraId="05A89B8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522A9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M_021_A_XV</w:t>
            </w:r>
          </w:p>
        </w:tc>
        <w:tc>
          <w:tcPr>
            <w:tcW w:w="0" w:type="auto"/>
            <w:noWrap/>
            <w:vAlign w:val="center"/>
            <w:hideMark/>
          </w:tcPr>
          <w:p w14:paraId="0939D2C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14:paraId="0A570A6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15609</w:t>
            </w:r>
          </w:p>
        </w:tc>
        <w:tc>
          <w:tcPr>
            <w:tcW w:w="0" w:type="auto"/>
            <w:noWrap/>
            <w:vAlign w:val="center"/>
            <w:hideMark/>
          </w:tcPr>
          <w:p w14:paraId="48371EE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747</w:t>
            </w:r>
          </w:p>
        </w:tc>
      </w:tr>
      <w:tr w:rsidR="00B42E28" w:rsidRPr="00B42E28" w14:paraId="6C78CC1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63FC5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M_021_AA</w:t>
            </w:r>
          </w:p>
        </w:tc>
        <w:tc>
          <w:tcPr>
            <w:tcW w:w="0" w:type="auto"/>
            <w:noWrap/>
            <w:vAlign w:val="center"/>
            <w:hideMark/>
          </w:tcPr>
          <w:p w14:paraId="06D53F9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DF592D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110E4BA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</w:t>
            </w:r>
          </w:p>
        </w:tc>
      </w:tr>
      <w:tr w:rsidR="00B42E28" w:rsidRPr="00B42E28" w14:paraId="55F76F9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3B3FD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M_021_BOL</w:t>
            </w:r>
          </w:p>
        </w:tc>
        <w:tc>
          <w:tcPr>
            <w:tcW w:w="0" w:type="auto"/>
            <w:noWrap/>
            <w:vAlign w:val="center"/>
            <w:hideMark/>
          </w:tcPr>
          <w:p w14:paraId="090CE3B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4E88976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10135</w:t>
            </w:r>
          </w:p>
        </w:tc>
        <w:tc>
          <w:tcPr>
            <w:tcW w:w="0" w:type="auto"/>
            <w:noWrap/>
            <w:vAlign w:val="center"/>
            <w:hideMark/>
          </w:tcPr>
          <w:p w14:paraId="692545E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</w:tr>
      <w:tr w:rsidR="00B42E28" w:rsidRPr="00B42E28" w14:paraId="6B98380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080779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M_022_A</w:t>
            </w:r>
          </w:p>
        </w:tc>
        <w:tc>
          <w:tcPr>
            <w:tcW w:w="0" w:type="auto"/>
            <w:noWrap/>
            <w:vAlign w:val="center"/>
            <w:hideMark/>
          </w:tcPr>
          <w:p w14:paraId="2B792BE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6297334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9860</w:t>
            </w:r>
          </w:p>
        </w:tc>
        <w:tc>
          <w:tcPr>
            <w:tcW w:w="0" w:type="auto"/>
            <w:noWrap/>
            <w:vAlign w:val="center"/>
            <w:hideMark/>
          </w:tcPr>
          <w:p w14:paraId="5D96571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336</w:t>
            </w:r>
          </w:p>
        </w:tc>
      </w:tr>
      <w:tr w:rsidR="00B42E28" w:rsidRPr="00B42E28" w14:paraId="0712068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AACF4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M_022_A_II</w:t>
            </w:r>
          </w:p>
        </w:tc>
        <w:tc>
          <w:tcPr>
            <w:tcW w:w="0" w:type="auto"/>
            <w:noWrap/>
            <w:vAlign w:val="center"/>
            <w:hideMark/>
          </w:tcPr>
          <w:p w14:paraId="38DF4D3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69A2BA3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13776</w:t>
            </w:r>
          </w:p>
        </w:tc>
        <w:tc>
          <w:tcPr>
            <w:tcW w:w="0" w:type="auto"/>
            <w:noWrap/>
            <w:vAlign w:val="center"/>
            <w:hideMark/>
          </w:tcPr>
          <w:p w14:paraId="22CF558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773</w:t>
            </w:r>
          </w:p>
        </w:tc>
      </w:tr>
      <w:tr w:rsidR="00B42E28" w:rsidRPr="00B42E28" w14:paraId="03DE9FC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91FA2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M_022_A_XV</w:t>
            </w:r>
          </w:p>
        </w:tc>
        <w:tc>
          <w:tcPr>
            <w:tcW w:w="0" w:type="auto"/>
            <w:noWrap/>
            <w:vAlign w:val="center"/>
            <w:hideMark/>
          </w:tcPr>
          <w:p w14:paraId="5036AD7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5CA8AAE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4228</w:t>
            </w:r>
          </w:p>
        </w:tc>
        <w:tc>
          <w:tcPr>
            <w:tcW w:w="0" w:type="auto"/>
            <w:noWrap/>
            <w:vAlign w:val="center"/>
            <w:hideMark/>
          </w:tcPr>
          <w:p w14:paraId="4DB069F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2195</w:t>
            </w:r>
          </w:p>
        </w:tc>
      </w:tr>
      <w:tr w:rsidR="00B42E28" w:rsidRPr="00B42E28" w14:paraId="2313DFE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A41D6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M_022_AA</w:t>
            </w:r>
          </w:p>
        </w:tc>
        <w:tc>
          <w:tcPr>
            <w:tcW w:w="0" w:type="auto"/>
            <w:noWrap/>
            <w:vAlign w:val="center"/>
            <w:hideMark/>
          </w:tcPr>
          <w:p w14:paraId="49082A1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944A1D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</w:t>
            </w:r>
          </w:p>
        </w:tc>
        <w:tc>
          <w:tcPr>
            <w:tcW w:w="0" w:type="auto"/>
            <w:noWrap/>
            <w:vAlign w:val="center"/>
            <w:hideMark/>
          </w:tcPr>
          <w:p w14:paraId="39022A0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</w:tr>
      <w:tr w:rsidR="00B42E28" w:rsidRPr="00B42E28" w14:paraId="56A53D8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C80AC8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M_022_BOL</w:t>
            </w:r>
          </w:p>
        </w:tc>
        <w:tc>
          <w:tcPr>
            <w:tcW w:w="0" w:type="auto"/>
            <w:noWrap/>
            <w:vAlign w:val="center"/>
            <w:hideMark/>
          </w:tcPr>
          <w:p w14:paraId="7F689A0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6AEAD61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6027</w:t>
            </w:r>
          </w:p>
        </w:tc>
        <w:tc>
          <w:tcPr>
            <w:tcW w:w="0" w:type="auto"/>
            <w:noWrap/>
            <w:vAlign w:val="center"/>
            <w:hideMark/>
          </w:tcPr>
          <w:p w14:paraId="4E24037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6695</w:t>
            </w:r>
          </w:p>
        </w:tc>
      </w:tr>
      <w:tr w:rsidR="00B42E28" w:rsidRPr="00B42E28" w14:paraId="3CB55C2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C371DD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M_023_A</w:t>
            </w:r>
          </w:p>
        </w:tc>
        <w:tc>
          <w:tcPr>
            <w:tcW w:w="0" w:type="auto"/>
            <w:noWrap/>
            <w:vAlign w:val="center"/>
            <w:hideMark/>
          </w:tcPr>
          <w:p w14:paraId="0980B63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29DB588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8516</w:t>
            </w:r>
          </w:p>
        </w:tc>
        <w:tc>
          <w:tcPr>
            <w:tcW w:w="0" w:type="auto"/>
            <w:noWrap/>
            <w:vAlign w:val="center"/>
            <w:hideMark/>
          </w:tcPr>
          <w:p w14:paraId="5EDF6F1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950</w:t>
            </w:r>
          </w:p>
        </w:tc>
      </w:tr>
      <w:tr w:rsidR="00B42E28" w:rsidRPr="00B42E28" w14:paraId="3AE1250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49C669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M_023_A_II</w:t>
            </w:r>
          </w:p>
        </w:tc>
        <w:tc>
          <w:tcPr>
            <w:tcW w:w="0" w:type="auto"/>
            <w:noWrap/>
            <w:vAlign w:val="center"/>
            <w:hideMark/>
          </w:tcPr>
          <w:p w14:paraId="4F1840F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14:paraId="7082021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14879</w:t>
            </w:r>
          </w:p>
        </w:tc>
        <w:tc>
          <w:tcPr>
            <w:tcW w:w="0" w:type="auto"/>
            <w:noWrap/>
            <w:vAlign w:val="center"/>
            <w:hideMark/>
          </w:tcPr>
          <w:p w14:paraId="4697714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280</w:t>
            </w:r>
          </w:p>
        </w:tc>
      </w:tr>
      <w:tr w:rsidR="00B42E28" w:rsidRPr="00B42E28" w14:paraId="6069DFD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A5669E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M_023_A_XV</w:t>
            </w:r>
          </w:p>
        </w:tc>
        <w:tc>
          <w:tcPr>
            <w:tcW w:w="0" w:type="auto"/>
            <w:noWrap/>
            <w:vAlign w:val="center"/>
            <w:hideMark/>
          </w:tcPr>
          <w:p w14:paraId="10291C5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1430ADD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488</w:t>
            </w:r>
          </w:p>
        </w:tc>
        <w:tc>
          <w:tcPr>
            <w:tcW w:w="0" w:type="auto"/>
            <w:noWrap/>
            <w:vAlign w:val="center"/>
            <w:hideMark/>
          </w:tcPr>
          <w:p w14:paraId="2A88E29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882</w:t>
            </w:r>
          </w:p>
        </w:tc>
      </w:tr>
      <w:tr w:rsidR="00B42E28" w:rsidRPr="00B42E28" w14:paraId="13F458D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BD609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M_023_AA</w:t>
            </w:r>
          </w:p>
        </w:tc>
        <w:tc>
          <w:tcPr>
            <w:tcW w:w="0" w:type="auto"/>
            <w:noWrap/>
            <w:vAlign w:val="center"/>
            <w:hideMark/>
          </w:tcPr>
          <w:p w14:paraId="743096F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71C6E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220</w:t>
            </w:r>
          </w:p>
        </w:tc>
        <w:tc>
          <w:tcPr>
            <w:tcW w:w="0" w:type="auto"/>
            <w:noWrap/>
            <w:vAlign w:val="center"/>
            <w:hideMark/>
          </w:tcPr>
          <w:p w14:paraId="68C6213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</w:t>
            </w:r>
          </w:p>
        </w:tc>
      </w:tr>
      <w:tr w:rsidR="00B42E28" w:rsidRPr="00B42E28" w14:paraId="3908B72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00727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M_023_BOL</w:t>
            </w:r>
          </w:p>
        </w:tc>
        <w:tc>
          <w:tcPr>
            <w:tcW w:w="0" w:type="auto"/>
            <w:noWrap/>
            <w:vAlign w:val="center"/>
            <w:hideMark/>
          </w:tcPr>
          <w:p w14:paraId="4C33201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6062A6F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5049</w:t>
            </w:r>
          </w:p>
        </w:tc>
        <w:tc>
          <w:tcPr>
            <w:tcW w:w="0" w:type="auto"/>
            <w:noWrap/>
            <w:vAlign w:val="center"/>
            <w:hideMark/>
          </w:tcPr>
          <w:p w14:paraId="43AC035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</w:t>
            </w:r>
          </w:p>
        </w:tc>
      </w:tr>
      <w:tr w:rsidR="00B42E28" w:rsidRPr="00B42E28" w14:paraId="775CE20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E676D3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M_024_A</w:t>
            </w:r>
          </w:p>
        </w:tc>
        <w:tc>
          <w:tcPr>
            <w:tcW w:w="0" w:type="auto"/>
            <w:noWrap/>
            <w:vAlign w:val="center"/>
            <w:hideMark/>
          </w:tcPr>
          <w:p w14:paraId="00D5E89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2947D9B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12814</w:t>
            </w:r>
          </w:p>
        </w:tc>
        <w:tc>
          <w:tcPr>
            <w:tcW w:w="0" w:type="auto"/>
            <w:noWrap/>
            <w:vAlign w:val="center"/>
            <w:hideMark/>
          </w:tcPr>
          <w:p w14:paraId="44792A6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335</w:t>
            </w:r>
          </w:p>
        </w:tc>
      </w:tr>
      <w:tr w:rsidR="00B42E28" w:rsidRPr="00B42E28" w14:paraId="633754F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1594EC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M_024_A_II</w:t>
            </w:r>
          </w:p>
        </w:tc>
        <w:tc>
          <w:tcPr>
            <w:tcW w:w="0" w:type="auto"/>
            <w:noWrap/>
            <w:vAlign w:val="center"/>
            <w:hideMark/>
          </w:tcPr>
          <w:p w14:paraId="1A30603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46</w:t>
            </w:r>
          </w:p>
        </w:tc>
        <w:tc>
          <w:tcPr>
            <w:tcW w:w="0" w:type="auto"/>
            <w:noWrap/>
            <w:vAlign w:val="center"/>
            <w:hideMark/>
          </w:tcPr>
          <w:p w14:paraId="4CE9019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16255</w:t>
            </w:r>
          </w:p>
        </w:tc>
        <w:tc>
          <w:tcPr>
            <w:tcW w:w="0" w:type="auto"/>
            <w:noWrap/>
            <w:vAlign w:val="center"/>
            <w:hideMark/>
          </w:tcPr>
          <w:p w14:paraId="21EEDA3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485</w:t>
            </w:r>
          </w:p>
        </w:tc>
      </w:tr>
      <w:tr w:rsidR="00B42E28" w:rsidRPr="00B42E28" w14:paraId="4BA23DE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C261E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M_024_A_XV</w:t>
            </w:r>
          </w:p>
        </w:tc>
        <w:tc>
          <w:tcPr>
            <w:tcW w:w="0" w:type="auto"/>
            <w:noWrap/>
            <w:vAlign w:val="center"/>
            <w:hideMark/>
          </w:tcPr>
          <w:p w14:paraId="283328F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14:paraId="4DB79F9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17654</w:t>
            </w:r>
          </w:p>
        </w:tc>
        <w:tc>
          <w:tcPr>
            <w:tcW w:w="0" w:type="auto"/>
            <w:noWrap/>
            <w:vAlign w:val="center"/>
            <w:hideMark/>
          </w:tcPr>
          <w:p w14:paraId="18713F9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882</w:t>
            </w:r>
          </w:p>
        </w:tc>
      </w:tr>
      <w:tr w:rsidR="00B42E28" w:rsidRPr="00B42E28" w14:paraId="6EB862F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2CC46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M_024_AA</w:t>
            </w:r>
          </w:p>
        </w:tc>
        <w:tc>
          <w:tcPr>
            <w:tcW w:w="0" w:type="auto"/>
            <w:noWrap/>
            <w:vAlign w:val="center"/>
            <w:hideMark/>
          </w:tcPr>
          <w:p w14:paraId="1277208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7F267EC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374</w:t>
            </w:r>
          </w:p>
        </w:tc>
        <w:tc>
          <w:tcPr>
            <w:tcW w:w="0" w:type="auto"/>
            <w:noWrap/>
            <w:vAlign w:val="center"/>
            <w:hideMark/>
          </w:tcPr>
          <w:p w14:paraId="02D98B0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1084</w:t>
            </w:r>
          </w:p>
        </w:tc>
      </w:tr>
      <w:tr w:rsidR="00B42E28" w:rsidRPr="00B42E28" w14:paraId="55C9B29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2B87CA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M_024_BOL</w:t>
            </w:r>
          </w:p>
        </w:tc>
        <w:tc>
          <w:tcPr>
            <w:tcW w:w="0" w:type="auto"/>
            <w:noWrap/>
            <w:vAlign w:val="center"/>
            <w:hideMark/>
          </w:tcPr>
          <w:p w14:paraId="6A9255E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0AF64CD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6715</w:t>
            </w:r>
          </w:p>
        </w:tc>
        <w:tc>
          <w:tcPr>
            <w:tcW w:w="0" w:type="auto"/>
            <w:noWrap/>
            <w:vAlign w:val="center"/>
            <w:hideMark/>
          </w:tcPr>
          <w:p w14:paraId="25EED0B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1136</w:t>
            </w:r>
          </w:p>
        </w:tc>
      </w:tr>
      <w:tr w:rsidR="00B42E28" w:rsidRPr="00B42E28" w14:paraId="19CCEC8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D4B72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M_025_A</w:t>
            </w:r>
          </w:p>
        </w:tc>
        <w:tc>
          <w:tcPr>
            <w:tcW w:w="0" w:type="auto"/>
            <w:noWrap/>
            <w:vAlign w:val="center"/>
            <w:hideMark/>
          </w:tcPr>
          <w:p w14:paraId="3C830F6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14:paraId="0AF30A7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13781</w:t>
            </w:r>
          </w:p>
        </w:tc>
        <w:tc>
          <w:tcPr>
            <w:tcW w:w="0" w:type="auto"/>
            <w:noWrap/>
            <w:vAlign w:val="center"/>
            <w:hideMark/>
          </w:tcPr>
          <w:p w14:paraId="28E5FAA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2899</w:t>
            </w:r>
          </w:p>
        </w:tc>
      </w:tr>
      <w:tr w:rsidR="00B42E28" w:rsidRPr="00B42E28" w14:paraId="76DF308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9B8C9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M_025_A_II</w:t>
            </w:r>
          </w:p>
        </w:tc>
        <w:tc>
          <w:tcPr>
            <w:tcW w:w="0" w:type="auto"/>
            <w:noWrap/>
            <w:vAlign w:val="center"/>
            <w:hideMark/>
          </w:tcPr>
          <w:p w14:paraId="1B6CDBD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A39906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915</w:t>
            </w:r>
          </w:p>
        </w:tc>
        <w:tc>
          <w:tcPr>
            <w:tcW w:w="0" w:type="auto"/>
            <w:noWrap/>
            <w:vAlign w:val="center"/>
            <w:hideMark/>
          </w:tcPr>
          <w:p w14:paraId="4D66ABF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7F49100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B55FED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M_025_A_XV</w:t>
            </w:r>
          </w:p>
        </w:tc>
        <w:tc>
          <w:tcPr>
            <w:tcW w:w="0" w:type="auto"/>
            <w:noWrap/>
            <w:vAlign w:val="center"/>
            <w:hideMark/>
          </w:tcPr>
          <w:p w14:paraId="5D1F514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</w:t>
            </w:r>
          </w:p>
        </w:tc>
        <w:tc>
          <w:tcPr>
            <w:tcW w:w="0" w:type="auto"/>
            <w:noWrap/>
            <w:vAlign w:val="center"/>
            <w:hideMark/>
          </w:tcPr>
          <w:p w14:paraId="157F024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17438</w:t>
            </w:r>
          </w:p>
        </w:tc>
        <w:tc>
          <w:tcPr>
            <w:tcW w:w="0" w:type="auto"/>
            <w:noWrap/>
            <w:vAlign w:val="center"/>
            <w:hideMark/>
          </w:tcPr>
          <w:p w14:paraId="4486B7E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1373</w:t>
            </w:r>
          </w:p>
        </w:tc>
      </w:tr>
      <w:tr w:rsidR="00B42E28" w:rsidRPr="00B42E28" w14:paraId="7C314FB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F8957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M_025_AA</w:t>
            </w:r>
          </w:p>
        </w:tc>
        <w:tc>
          <w:tcPr>
            <w:tcW w:w="0" w:type="auto"/>
            <w:noWrap/>
            <w:vAlign w:val="center"/>
            <w:hideMark/>
          </w:tcPr>
          <w:p w14:paraId="4B8BB80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4A2083D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1917</w:t>
            </w:r>
          </w:p>
        </w:tc>
        <w:tc>
          <w:tcPr>
            <w:tcW w:w="0" w:type="auto"/>
            <w:noWrap/>
            <w:vAlign w:val="center"/>
            <w:hideMark/>
          </w:tcPr>
          <w:p w14:paraId="5C6DD28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451</w:t>
            </w:r>
          </w:p>
        </w:tc>
      </w:tr>
      <w:tr w:rsidR="00B42E28" w:rsidRPr="00B42E28" w14:paraId="3AF03E0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CC09C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M_025_BOL</w:t>
            </w:r>
          </w:p>
        </w:tc>
        <w:tc>
          <w:tcPr>
            <w:tcW w:w="0" w:type="auto"/>
            <w:noWrap/>
            <w:vAlign w:val="center"/>
            <w:hideMark/>
          </w:tcPr>
          <w:p w14:paraId="50A0F41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49C0B81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3957</w:t>
            </w:r>
          </w:p>
        </w:tc>
        <w:tc>
          <w:tcPr>
            <w:tcW w:w="0" w:type="auto"/>
            <w:noWrap/>
            <w:vAlign w:val="center"/>
            <w:hideMark/>
          </w:tcPr>
          <w:p w14:paraId="016280B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89</w:t>
            </w:r>
          </w:p>
        </w:tc>
      </w:tr>
      <w:tr w:rsidR="00B42E28" w:rsidRPr="00B42E28" w14:paraId="67A24F3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D8854B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M_026_A_II</w:t>
            </w:r>
          </w:p>
        </w:tc>
        <w:tc>
          <w:tcPr>
            <w:tcW w:w="0" w:type="auto"/>
            <w:noWrap/>
            <w:vAlign w:val="center"/>
            <w:hideMark/>
          </w:tcPr>
          <w:p w14:paraId="6226719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77E1169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13120</w:t>
            </w:r>
          </w:p>
        </w:tc>
        <w:tc>
          <w:tcPr>
            <w:tcW w:w="0" w:type="auto"/>
            <w:noWrap/>
            <w:vAlign w:val="center"/>
            <w:hideMark/>
          </w:tcPr>
          <w:p w14:paraId="112C32B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730</w:t>
            </w:r>
          </w:p>
        </w:tc>
      </w:tr>
      <w:tr w:rsidR="00B42E28" w:rsidRPr="00B42E28" w14:paraId="4266A45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C5449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M_026_A_XV</w:t>
            </w:r>
          </w:p>
        </w:tc>
        <w:tc>
          <w:tcPr>
            <w:tcW w:w="0" w:type="auto"/>
            <w:noWrap/>
            <w:vAlign w:val="center"/>
            <w:hideMark/>
          </w:tcPr>
          <w:p w14:paraId="22E6739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14:paraId="7DED039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14733</w:t>
            </w:r>
          </w:p>
        </w:tc>
        <w:tc>
          <w:tcPr>
            <w:tcW w:w="0" w:type="auto"/>
            <w:noWrap/>
            <w:vAlign w:val="center"/>
            <w:hideMark/>
          </w:tcPr>
          <w:p w14:paraId="08AF268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1977</w:t>
            </w:r>
          </w:p>
        </w:tc>
      </w:tr>
      <w:tr w:rsidR="00B42E28" w:rsidRPr="00B42E28" w14:paraId="6596328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BBBBD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M_026_AA</w:t>
            </w:r>
          </w:p>
        </w:tc>
        <w:tc>
          <w:tcPr>
            <w:tcW w:w="0" w:type="auto"/>
            <w:noWrap/>
            <w:vAlign w:val="center"/>
            <w:hideMark/>
          </w:tcPr>
          <w:p w14:paraId="1B228C0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76225A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2B4A89D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</w:t>
            </w:r>
          </w:p>
        </w:tc>
      </w:tr>
      <w:tr w:rsidR="00B42E28" w:rsidRPr="00B42E28" w14:paraId="3DF3020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E1E2F5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M_026_BOL</w:t>
            </w:r>
          </w:p>
        </w:tc>
        <w:tc>
          <w:tcPr>
            <w:tcW w:w="0" w:type="auto"/>
            <w:noWrap/>
            <w:vAlign w:val="center"/>
            <w:hideMark/>
          </w:tcPr>
          <w:p w14:paraId="770A76C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77B217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547</w:t>
            </w:r>
          </w:p>
        </w:tc>
        <w:tc>
          <w:tcPr>
            <w:tcW w:w="0" w:type="auto"/>
            <w:noWrap/>
            <w:vAlign w:val="center"/>
            <w:hideMark/>
          </w:tcPr>
          <w:p w14:paraId="79BF60D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</w:t>
            </w:r>
          </w:p>
        </w:tc>
      </w:tr>
      <w:tr w:rsidR="00B42E28" w:rsidRPr="00B42E28" w14:paraId="609389A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EA2A6E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M_027_A_II</w:t>
            </w:r>
          </w:p>
        </w:tc>
        <w:tc>
          <w:tcPr>
            <w:tcW w:w="0" w:type="auto"/>
            <w:noWrap/>
            <w:vAlign w:val="center"/>
            <w:hideMark/>
          </w:tcPr>
          <w:p w14:paraId="30EADC1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3D0B34B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13535</w:t>
            </w:r>
          </w:p>
        </w:tc>
        <w:tc>
          <w:tcPr>
            <w:tcW w:w="0" w:type="auto"/>
            <w:noWrap/>
            <w:vAlign w:val="center"/>
            <w:hideMark/>
          </w:tcPr>
          <w:p w14:paraId="71F1B40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345</w:t>
            </w:r>
          </w:p>
        </w:tc>
      </w:tr>
      <w:tr w:rsidR="00B42E28" w:rsidRPr="00B42E28" w14:paraId="41196DB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152FF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M_027_A_XV</w:t>
            </w:r>
          </w:p>
        </w:tc>
        <w:tc>
          <w:tcPr>
            <w:tcW w:w="0" w:type="auto"/>
            <w:noWrap/>
            <w:vAlign w:val="center"/>
            <w:hideMark/>
          </w:tcPr>
          <w:p w14:paraId="22DE4EE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4585DFE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2452</w:t>
            </w:r>
          </w:p>
        </w:tc>
        <w:tc>
          <w:tcPr>
            <w:tcW w:w="0" w:type="auto"/>
            <w:noWrap/>
            <w:vAlign w:val="center"/>
            <w:hideMark/>
          </w:tcPr>
          <w:p w14:paraId="3BEAFDD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378</w:t>
            </w:r>
          </w:p>
        </w:tc>
      </w:tr>
      <w:tr w:rsidR="00B42E28" w:rsidRPr="00B42E28" w14:paraId="403A63B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793A17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M_027_AA</w:t>
            </w:r>
          </w:p>
        </w:tc>
        <w:tc>
          <w:tcPr>
            <w:tcW w:w="0" w:type="auto"/>
            <w:noWrap/>
            <w:vAlign w:val="center"/>
            <w:hideMark/>
          </w:tcPr>
          <w:p w14:paraId="45A5EF6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09DD28F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2411</w:t>
            </w:r>
          </w:p>
        </w:tc>
        <w:tc>
          <w:tcPr>
            <w:tcW w:w="0" w:type="auto"/>
            <w:noWrap/>
            <w:vAlign w:val="center"/>
            <w:hideMark/>
          </w:tcPr>
          <w:p w14:paraId="0479659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</w:t>
            </w:r>
          </w:p>
        </w:tc>
      </w:tr>
      <w:tr w:rsidR="00B42E28" w:rsidRPr="00B42E28" w14:paraId="5B0E938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10168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M_027_BOL</w:t>
            </w:r>
          </w:p>
        </w:tc>
        <w:tc>
          <w:tcPr>
            <w:tcW w:w="0" w:type="auto"/>
            <w:noWrap/>
            <w:vAlign w:val="center"/>
            <w:hideMark/>
          </w:tcPr>
          <w:p w14:paraId="533C477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A8DF8E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416</w:t>
            </w:r>
          </w:p>
        </w:tc>
        <w:tc>
          <w:tcPr>
            <w:tcW w:w="0" w:type="auto"/>
            <w:noWrap/>
            <w:vAlign w:val="center"/>
            <w:hideMark/>
          </w:tcPr>
          <w:p w14:paraId="4392352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</w:tr>
      <w:tr w:rsidR="00B42E28" w:rsidRPr="00B42E28" w14:paraId="5CBB378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3D906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M_028_A_II</w:t>
            </w:r>
          </w:p>
        </w:tc>
        <w:tc>
          <w:tcPr>
            <w:tcW w:w="0" w:type="auto"/>
            <w:noWrap/>
            <w:vAlign w:val="center"/>
            <w:hideMark/>
          </w:tcPr>
          <w:p w14:paraId="29D8D53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7E799CF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12400</w:t>
            </w:r>
          </w:p>
        </w:tc>
        <w:tc>
          <w:tcPr>
            <w:tcW w:w="0" w:type="auto"/>
            <w:noWrap/>
            <w:vAlign w:val="center"/>
            <w:hideMark/>
          </w:tcPr>
          <w:p w14:paraId="1A8789B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841</w:t>
            </w:r>
          </w:p>
        </w:tc>
      </w:tr>
      <w:tr w:rsidR="00B42E28" w:rsidRPr="00B42E28" w14:paraId="72459A7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54E0E2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M_028_A_XV</w:t>
            </w:r>
          </w:p>
        </w:tc>
        <w:tc>
          <w:tcPr>
            <w:tcW w:w="0" w:type="auto"/>
            <w:noWrap/>
            <w:vAlign w:val="center"/>
            <w:hideMark/>
          </w:tcPr>
          <w:p w14:paraId="6E8205B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14:paraId="0D235BD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10144</w:t>
            </w:r>
          </w:p>
        </w:tc>
        <w:tc>
          <w:tcPr>
            <w:tcW w:w="0" w:type="auto"/>
            <w:noWrap/>
            <w:vAlign w:val="center"/>
            <w:hideMark/>
          </w:tcPr>
          <w:p w14:paraId="2086E68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5019</w:t>
            </w:r>
          </w:p>
        </w:tc>
      </w:tr>
      <w:tr w:rsidR="00B42E28" w:rsidRPr="00B42E28" w14:paraId="07E0015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43722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M_028_AA</w:t>
            </w:r>
          </w:p>
        </w:tc>
        <w:tc>
          <w:tcPr>
            <w:tcW w:w="0" w:type="auto"/>
            <w:noWrap/>
            <w:vAlign w:val="center"/>
            <w:hideMark/>
          </w:tcPr>
          <w:p w14:paraId="7D7F923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21A3E6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60</w:t>
            </w:r>
          </w:p>
        </w:tc>
        <w:tc>
          <w:tcPr>
            <w:tcW w:w="0" w:type="auto"/>
            <w:noWrap/>
            <w:vAlign w:val="center"/>
            <w:hideMark/>
          </w:tcPr>
          <w:p w14:paraId="63D89B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365</w:t>
            </w:r>
          </w:p>
        </w:tc>
      </w:tr>
      <w:tr w:rsidR="00B42E28" w:rsidRPr="00B42E28" w14:paraId="0813FBB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7A140B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M_028_BOL</w:t>
            </w:r>
          </w:p>
        </w:tc>
        <w:tc>
          <w:tcPr>
            <w:tcW w:w="0" w:type="auto"/>
            <w:noWrap/>
            <w:vAlign w:val="center"/>
            <w:hideMark/>
          </w:tcPr>
          <w:p w14:paraId="403BECC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55F7F27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1426</w:t>
            </w:r>
          </w:p>
        </w:tc>
        <w:tc>
          <w:tcPr>
            <w:tcW w:w="0" w:type="auto"/>
            <w:noWrap/>
            <w:vAlign w:val="center"/>
            <w:hideMark/>
          </w:tcPr>
          <w:p w14:paraId="241D034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1740</w:t>
            </w:r>
          </w:p>
        </w:tc>
      </w:tr>
      <w:tr w:rsidR="00B42E28" w:rsidRPr="00B42E28" w14:paraId="09DC7E6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AD2A9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M_029_A_II</w:t>
            </w:r>
          </w:p>
        </w:tc>
        <w:tc>
          <w:tcPr>
            <w:tcW w:w="0" w:type="auto"/>
            <w:noWrap/>
            <w:vAlign w:val="center"/>
            <w:hideMark/>
          </w:tcPr>
          <w:p w14:paraId="6B47039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14:paraId="1E62C9C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16402</w:t>
            </w:r>
          </w:p>
        </w:tc>
        <w:tc>
          <w:tcPr>
            <w:tcW w:w="0" w:type="auto"/>
            <w:noWrap/>
            <w:vAlign w:val="center"/>
            <w:hideMark/>
          </w:tcPr>
          <w:p w14:paraId="4EE387C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1769</w:t>
            </w:r>
          </w:p>
        </w:tc>
      </w:tr>
      <w:tr w:rsidR="00B42E28" w:rsidRPr="00B42E28" w14:paraId="19E69F4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AEA66E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M_029_A_XV</w:t>
            </w:r>
          </w:p>
        </w:tc>
        <w:tc>
          <w:tcPr>
            <w:tcW w:w="0" w:type="auto"/>
            <w:noWrap/>
            <w:vAlign w:val="center"/>
            <w:hideMark/>
          </w:tcPr>
          <w:p w14:paraId="3D7B515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14:paraId="3EEC35C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15920</w:t>
            </w:r>
          </w:p>
        </w:tc>
        <w:tc>
          <w:tcPr>
            <w:tcW w:w="0" w:type="auto"/>
            <w:noWrap/>
            <w:vAlign w:val="center"/>
            <w:hideMark/>
          </w:tcPr>
          <w:p w14:paraId="06D7A52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669</w:t>
            </w:r>
          </w:p>
        </w:tc>
      </w:tr>
      <w:tr w:rsidR="00B42E28" w:rsidRPr="00B42E28" w14:paraId="09597C2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F7A55A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M_029_AA</w:t>
            </w:r>
          </w:p>
        </w:tc>
        <w:tc>
          <w:tcPr>
            <w:tcW w:w="0" w:type="auto"/>
            <w:noWrap/>
            <w:vAlign w:val="center"/>
            <w:hideMark/>
          </w:tcPr>
          <w:p w14:paraId="53345A6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1A7D1BD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3806</w:t>
            </w:r>
          </w:p>
        </w:tc>
        <w:tc>
          <w:tcPr>
            <w:tcW w:w="0" w:type="auto"/>
            <w:noWrap/>
            <w:vAlign w:val="center"/>
            <w:hideMark/>
          </w:tcPr>
          <w:p w14:paraId="4CA24C6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761</w:t>
            </w:r>
          </w:p>
        </w:tc>
      </w:tr>
      <w:tr w:rsidR="00B42E28" w:rsidRPr="00B42E28" w14:paraId="565CFD5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FBFC1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M_029_BOL</w:t>
            </w:r>
          </w:p>
        </w:tc>
        <w:tc>
          <w:tcPr>
            <w:tcW w:w="0" w:type="auto"/>
            <w:noWrap/>
            <w:vAlign w:val="center"/>
            <w:hideMark/>
          </w:tcPr>
          <w:p w14:paraId="0602F31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3A34B96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10616</w:t>
            </w:r>
          </w:p>
        </w:tc>
        <w:tc>
          <w:tcPr>
            <w:tcW w:w="0" w:type="auto"/>
            <w:noWrap/>
            <w:vAlign w:val="center"/>
            <w:hideMark/>
          </w:tcPr>
          <w:p w14:paraId="13B9B4E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3051</w:t>
            </w:r>
          </w:p>
        </w:tc>
      </w:tr>
      <w:tr w:rsidR="00B42E28" w:rsidRPr="00B42E28" w14:paraId="7DE72D4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70F2F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M_030_A_II</w:t>
            </w:r>
          </w:p>
        </w:tc>
        <w:tc>
          <w:tcPr>
            <w:tcW w:w="0" w:type="auto"/>
            <w:noWrap/>
            <w:vAlign w:val="center"/>
            <w:hideMark/>
          </w:tcPr>
          <w:p w14:paraId="3026A6B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14:paraId="55D63C9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9881</w:t>
            </w:r>
          </w:p>
        </w:tc>
        <w:tc>
          <w:tcPr>
            <w:tcW w:w="0" w:type="auto"/>
            <w:noWrap/>
            <w:vAlign w:val="center"/>
            <w:hideMark/>
          </w:tcPr>
          <w:p w14:paraId="16DED6E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5399</w:t>
            </w:r>
          </w:p>
        </w:tc>
      </w:tr>
      <w:tr w:rsidR="00B42E28" w:rsidRPr="00B42E28" w14:paraId="11E7F96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8C153C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M_030_A_XV</w:t>
            </w:r>
          </w:p>
        </w:tc>
        <w:tc>
          <w:tcPr>
            <w:tcW w:w="0" w:type="auto"/>
            <w:noWrap/>
            <w:vAlign w:val="center"/>
            <w:hideMark/>
          </w:tcPr>
          <w:p w14:paraId="1BB73EA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5FEA515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13575</w:t>
            </w:r>
          </w:p>
        </w:tc>
        <w:tc>
          <w:tcPr>
            <w:tcW w:w="0" w:type="auto"/>
            <w:noWrap/>
            <w:vAlign w:val="center"/>
            <w:hideMark/>
          </w:tcPr>
          <w:p w14:paraId="3B3F994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578</w:t>
            </w:r>
          </w:p>
        </w:tc>
      </w:tr>
      <w:tr w:rsidR="00B42E28" w:rsidRPr="00B42E28" w14:paraId="5C62198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B56EE1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M_030_AA</w:t>
            </w:r>
          </w:p>
        </w:tc>
        <w:tc>
          <w:tcPr>
            <w:tcW w:w="0" w:type="auto"/>
            <w:noWrap/>
            <w:vAlign w:val="center"/>
            <w:hideMark/>
          </w:tcPr>
          <w:p w14:paraId="20F962E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1A54946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689</w:t>
            </w:r>
          </w:p>
        </w:tc>
        <w:tc>
          <w:tcPr>
            <w:tcW w:w="0" w:type="auto"/>
            <w:noWrap/>
            <w:vAlign w:val="center"/>
            <w:hideMark/>
          </w:tcPr>
          <w:p w14:paraId="39CF2F9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</w:tr>
      <w:tr w:rsidR="00B42E28" w:rsidRPr="00B42E28" w14:paraId="421A8A3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79860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M_030_BOL</w:t>
            </w:r>
          </w:p>
        </w:tc>
        <w:tc>
          <w:tcPr>
            <w:tcW w:w="0" w:type="auto"/>
            <w:noWrap/>
            <w:vAlign w:val="center"/>
            <w:hideMark/>
          </w:tcPr>
          <w:p w14:paraId="63170F9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6BEAA7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4463</w:t>
            </w:r>
          </w:p>
        </w:tc>
        <w:tc>
          <w:tcPr>
            <w:tcW w:w="0" w:type="auto"/>
            <w:noWrap/>
            <w:vAlign w:val="center"/>
            <w:hideMark/>
          </w:tcPr>
          <w:p w14:paraId="5B9D719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498</w:t>
            </w:r>
          </w:p>
        </w:tc>
      </w:tr>
      <w:tr w:rsidR="00B42E28" w:rsidRPr="00B42E28" w14:paraId="761D244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351ED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M_031_A_II</w:t>
            </w:r>
          </w:p>
        </w:tc>
        <w:tc>
          <w:tcPr>
            <w:tcW w:w="0" w:type="auto"/>
            <w:noWrap/>
            <w:vAlign w:val="center"/>
            <w:hideMark/>
          </w:tcPr>
          <w:p w14:paraId="03ED2D8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3CF8141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273</w:t>
            </w:r>
          </w:p>
        </w:tc>
        <w:tc>
          <w:tcPr>
            <w:tcW w:w="0" w:type="auto"/>
            <w:noWrap/>
            <w:vAlign w:val="center"/>
            <w:hideMark/>
          </w:tcPr>
          <w:p w14:paraId="1428A3B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823</w:t>
            </w:r>
          </w:p>
        </w:tc>
      </w:tr>
      <w:tr w:rsidR="00B42E28" w:rsidRPr="00B42E28" w14:paraId="6A77557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069E1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M_031_A_XV</w:t>
            </w:r>
          </w:p>
        </w:tc>
        <w:tc>
          <w:tcPr>
            <w:tcW w:w="0" w:type="auto"/>
            <w:noWrap/>
            <w:vAlign w:val="center"/>
            <w:hideMark/>
          </w:tcPr>
          <w:p w14:paraId="33EC164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14:paraId="03204D1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15179</w:t>
            </w:r>
          </w:p>
        </w:tc>
        <w:tc>
          <w:tcPr>
            <w:tcW w:w="0" w:type="auto"/>
            <w:noWrap/>
            <w:vAlign w:val="center"/>
            <w:hideMark/>
          </w:tcPr>
          <w:p w14:paraId="0938FE1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101</w:t>
            </w:r>
          </w:p>
        </w:tc>
      </w:tr>
      <w:tr w:rsidR="00B42E28" w:rsidRPr="00B42E28" w14:paraId="28E93EF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16F37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M_031_AA</w:t>
            </w:r>
          </w:p>
        </w:tc>
        <w:tc>
          <w:tcPr>
            <w:tcW w:w="0" w:type="auto"/>
            <w:noWrap/>
            <w:vAlign w:val="center"/>
            <w:hideMark/>
          </w:tcPr>
          <w:p w14:paraId="2E87EC9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F8BF8C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238</w:t>
            </w:r>
          </w:p>
        </w:tc>
        <w:tc>
          <w:tcPr>
            <w:tcW w:w="0" w:type="auto"/>
            <w:noWrap/>
            <w:vAlign w:val="center"/>
            <w:hideMark/>
          </w:tcPr>
          <w:p w14:paraId="27D4C72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</w:t>
            </w:r>
          </w:p>
        </w:tc>
      </w:tr>
      <w:tr w:rsidR="00B42E28" w:rsidRPr="00B42E28" w14:paraId="2FBDA58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20959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M_031_BOL</w:t>
            </w:r>
          </w:p>
        </w:tc>
        <w:tc>
          <w:tcPr>
            <w:tcW w:w="0" w:type="auto"/>
            <w:noWrap/>
            <w:vAlign w:val="center"/>
            <w:hideMark/>
          </w:tcPr>
          <w:p w14:paraId="5817AD3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</w:t>
            </w:r>
          </w:p>
        </w:tc>
        <w:tc>
          <w:tcPr>
            <w:tcW w:w="0" w:type="auto"/>
            <w:noWrap/>
            <w:vAlign w:val="center"/>
            <w:hideMark/>
          </w:tcPr>
          <w:p w14:paraId="1F5D6F1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20807</w:t>
            </w:r>
          </w:p>
        </w:tc>
        <w:tc>
          <w:tcPr>
            <w:tcW w:w="0" w:type="auto"/>
            <w:noWrap/>
            <w:vAlign w:val="center"/>
            <w:hideMark/>
          </w:tcPr>
          <w:p w14:paraId="5E7B000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2324</w:t>
            </w:r>
          </w:p>
        </w:tc>
      </w:tr>
      <w:tr w:rsidR="00B42E28" w:rsidRPr="00B42E28" w14:paraId="3410CBE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983E55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M_032_A_II</w:t>
            </w:r>
          </w:p>
        </w:tc>
        <w:tc>
          <w:tcPr>
            <w:tcW w:w="0" w:type="auto"/>
            <w:noWrap/>
            <w:vAlign w:val="center"/>
            <w:hideMark/>
          </w:tcPr>
          <w:p w14:paraId="7402F8E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311380C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9767</w:t>
            </w:r>
          </w:p>
        </w:tc>
        <w:tc>
          <w:tcPr>
            <w:tcW w:w="0" w:type="auto"/>
            <w:noWrap/>
            <w:vAlign w:val="center"/>
            <w:hideMark/>
          </w:tcPr>
          <w:p w14:paraId="543FF11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3798</w:t>
            </w:r>
          </w:p>
        </w:tc>
      </w:tr>
      <w:tr w:rsidR="00B42E28" w:rsidRPr="00B42E28" w14:paraId="33C05DB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6C5BB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M_032_A_XV</w:t>
            </w:r>
          </w:p>
        </w:tc>
        <w:tc>
          <w:tcPr>
            <w:tcW w:w="0" w:type="auto"/>
            <w:noWrap/>
            <w:vAlign w:val="center"/>
            <w:hideMark/>
          </w:tcPr>
          <w:p w14:paraId="6F07C87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18A315B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3997</w:t>
            </w:r>
          </w:p>
        </w:tc>
        <w:tc>
          <w:tcPr>
            <w:tcW w:w="0" w:type="auto"/>
            <w:noWrap/>
            <w:vAlign w:val="center"/>
            <w:hideMark/>
          </w:tcPr>
          <w:p w14:paraId="4383D64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325</w:t>
            </w:r>
          </w:p>
        </w:tc>
      </w:tr>
      <w:tr w:rsidR="00B42E28" w:rsidRPr="00B42E28" w14:paraId="49FB0C6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5D86CA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M_032_AA</w:t>
            </w:r>
          </w:p>
        </w:tc>
        <w:tc>
          <w:tcPr>
            <w:tcW w:w="0" w:type="auto"/>
            <w:noWrap/>
            <w:vAlign w:val="center"/>
            <w:hideMark/>
          </w:tcPr>
          <w:p w14:paraId="0ACE2D5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22AD820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4148</w:t>
            </w:r>
          </w:p>
        </w:tc>
        <w:tc>
          <w:tcPr>
            <w:tcW w:w="0" w:type="auto"/>
            <w:noWrap/>
            <w:vAlign w:val="center"/>
            <w:hideMark/>
          </w:tcPr>
          <w:p w14:paraId="7561F4D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</w:t>
            </w:r>
          </w:p>
        </w:tc>
      </w:tr>
      <w:tr w:rsidR="00B42E28" w:rsidRPr="00B42E28" w14:paraId="782A8F7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F18016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M_032_BOL</w:t>
            </w:r>
          </w:p>
        </w:tc>
        <w:tc>
          <w:tcPr>
            <w:tcW w:w="0" w:type="auto"/>
            <w:noWrap/>
            <w:vAlign w:val="center"/>
            <w:hideMark/>
          </w:tcPr>
          <w:p w14:paraId="16FB479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40F5CD3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1001</w:t>
            </w:r>
          </w:p>
        </w:tc>
        <w:tc>
          <w:tcPr>
            <w:tcW w:w="0" w:type="auto"/>
            <w:noWrap/>
            <w:vAlign w:val="center"/>
            <w:hideMark/>
          </w:tcPr>
          <w:p w14:paraId="30CE5F4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1799</w:t>
            </w:r>
          </w:p>
        </w:tc>
      </w:tr>
      <w:tr w:rsidR="00B42E28" w:rsidRPr="00B42E28" w14:paraId="0E2FA6A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3CDE20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M_033_A_II</w:t>
            </w:r>
          </w:p>
        </w:tc>
        <w:tc>
          <w:tcPr>
            <w:tcW w:w="0" w:type="auto"/>
            <w:noWrap/>
            <w:vAlign w:val="center"/>
            <w:hideMark/>
          </w:tcPr>
          <w:p w14:paraId="5C6509A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2B30F13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12709</w:t>
            </w:r>
          </w:p>
        </w:tc>
        <w:tc>
          <w:tcPr>
            <w:tcW w:w="0" w:type="auto"/>
            <w:noWrap/>
            <w:vAlign w:val="center"/>
            <w:hideMark/>
          </w:tcPr>
          <w:p w14:paraId="0FA37E4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1567</w:t>
            </w:r>
          </w:p>
        </w:tc>
      </w:tr>
      <w:tr w:rsidR="00B42E28" w:rsidRPr="00B42E28" w14:paraId="0EF400F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5195E7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M_033_A_XV</w:t>
            </w:r>
          </w:p>
        </w:tc>
        <w:tc>
          <w:tcPr>
            <w:tcW w:w="0" w:type="auto"/>
            <w:noWrap/>
            <w:vAlign w:val="center"/>
            <w:hideMark/>
          </w:tcPr>
          <w:p w14:paraId="4949B02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14:paraId="2AF6C4F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15374</w:t>
            </w:r>
          </w:p>
        </w:tc>
        <w:tc>
          <w:tcPr>
            <w:tcW w:w="0" w:type="auto"/>
            <w:noWrap/>
            <w:vAlign w:val="center"/>
            <w:hideMark/>
          </w:tcPr>
          <w:p w14:paraId="57EF35E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240</w:t>
            </w:r>
          </w:p>
        </w:tc>
      </w:tr>
      <w:tr w:rsidR="00B42E28" w:rsidRPr="00B42E28" w14:paraId="279C6A6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1D6BF7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M_033_AA</w:t>
            </w:r>
          </w:p>
        </w:tc>
        <w:tc>
          <w:tcPr>
            <w:tcW w:w="0" w:type="auto"/>
            <w:noWrap/>
            <w:vAlign w:val="center"/>
            <w:hideMark/>
          </w:tcPr>
          <w:p w14:paraId="667C95C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14:paraId="548B6A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5190</w:t>
            </w:r>
          </w:p>
        </w:tc>
        <w:tc>
          <w:tcPr>
            <w:tcW w:w="0" w:type="auto"/>
            <w:noWrap/>
            <w:vAlign w:val="center"/>
            <w:hideMark/>
          </w:tcPr>
          <w:p w14:paraId="038F32C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6753</w:t>
            </w:r>
          </w:p>
        </w:tc>
      </w:tr>
      <w:tr w:rsidR="00B42E28" w:rsidRPr="00B42E28" w14:paraId="5585627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AB481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M_033_BOL</w:t>
            </w:r>
          </w:p>
        </w:tc>
        <w:tc>
          <w:tcPr>
            <w:tcW w:w="0" w:type="auto"/>
            <w:noWrap/>
            <w:vAlign w:val="center"/>
            <w:hideMark/>
          </w:tcPr>
          <w:p w14:paraId="63F95D3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078FB8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508</w:t>
            </w:r>
          </w:p>
        </w:tc>
        <w:tc>
          <w:tcPr>
            <w:tcW w:w="0" w:type="auto"/>
            <w:noWrap/>
            <w:vAlign w:val="center"/>
            <w:hideMark/>
          </w:tcPr>
          <w:p w14:paraId="6C56B5B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2474</w:t>
            </w:r>
          </w:p>
        </w:tc>
      </w:tr>
      <w:tr w:rsidR="00B42E28" w:rsidRPr="00B42E28" w14:paraId="77EBA4E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1FC30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M_034_A_II</w:t>
            </w:r>
          </w:p>
        </w:tc>
        <w:tc>
          <w:tcPr>
            <w:tcW w:w="0" w:type="auto"/>
            <w:noWrap/>
            <w:vAlign w:val="center"/>
            <w:hideMark/>
          </w:tcPr>
          <w:p w14:paraId="528AB6A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</w:t>
            </w:r>
          </w:p>
        </w:tc>
        <w:tc>
          <w:tcPr>
            <w:tcW w:w="0" w:type="auto"/>
            <w:noWrap/>
            <w:vAlign w:val="center"/>
            <w:hideMark/>
          </w:tcPr>
          <w:p w14:paraId="2E8E9C2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11230</w:t>
            </w:r>
          </w:p>
        </w:tc>
        <w:tc>
          <w:tcPr>
            <w:tcW w:w="0" w:type="auto"/>
            <w:noWrap/>
            <w:vAlign w:val="center"/>
            <w:hideMark/>
          </w:tcPr>
          <w:p w14:paraId="300982C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8372</w:t>
            </w:r>
          </w:p>
        </w:tc>
      </w:tr>
      <w:tr w:rsidR="00B42E28" w:rsidRPr="00B42E28" w14:paraId="78FB220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21EEC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M_034_A_XV</w:t>
            </w:r>
          </w:p>
        </w:tc>
        <w:tc>
          <w:tcPr>
            <w:tcW w:w="0" w:type="auto"/>
            <w:noWrap/>
            <w:vAlign w:val="center"/>
            <w:hideMark/>
          </w:tcPr>
          <w:p w14:paraId="7ED1753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4489EE8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2105</w:t>
            </w:r>
          </w:p>
        </w:tc>
        <w:tc>
          <w:tcPr>
            <w:tcW w:w="0" w:type="auto"/>
            <w:noWrap/>
            <w:vAlign w:val="center"/>
            <w:hideMark/>
          </w:tcPr>
          <w:p w14:paraId="7A8FC81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118</w:t>
            </w:r>
          </w:p>
        </w:tc>
      </w:tr>
      <w:tr w:rsidR="00B42E28" w:rsidRPr="00B42E28" w14:paraId="5A00A5A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554FEB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M_034_AA</w:t>
            </w:r>
          </w:p>
        </w:tc>
        <w:tc>
          <w:tcPr>
            <w:tcW w:w="0" w:type="auto"/>
            <w:noWrap/>
            <w:vAlign w:val="center"/>
            <w:hideMark/>
          </w:tcPr>
          <w:p w14:paraId="38BDB2A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607AFB7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1009</w:t>
            </w:r>
          </w:p>
        </w:tc>
        <w:tc>
          <w:tcPr>
            <w:tcW w:w="0" w:type="auto"/>
            <w:noWrap/>
            <w:vAlign w:val="center"/>
            <w:hideMark/>
          </w:tcPr>
          <w:p w14:paraId="690E05C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1279</w:t>
            </w:r>
          </w:p>
        </w:tc>
      </w:tr>
      <w:tr w:rsidR="00B42E28" w:rsidRPr="00B42E28" w14:paraId="3AEF09B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E06D0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M_034_BOL</w:t>
            </w:r>
          </w:p>
        </w:tc>
        <w:tc>
          <w:tcPr>
            <w:tcW w:w="0" w:type="auto"/>
            <w:noWrap/>
            <w:vAlign w:val="center"/>
            <w:hideMark/>
          </w:tcPr>
          <w:p w14:paraId="6DC4AD6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2D3DBAF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652</w:t>
            </w:r>
          </w:p>
        </w:tc>
        <w:tc>
          <w:tcPr>
            <w:tcW w:w="0" w:type="auto"/>
            <w:noWrap/>
            <w:vAlign w:val="center"/>
            <w:hideMark/>
          </w:tcPr>
          <w:p w14:paraId="343A482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2330</w:t>
            </w:r>
          </w:p>
        </w:tc>
      </w:tr>
      <w:tr w:rsidR="00B42E28" w:rsidRPr="00B42E28" w14:paraId="06F2900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555E0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M_035_A_II</w:t>
            </w:r>
          </w:p>
        </w:tc>
        <w:tc>
          <w:tcPr>
            <w:tcW w:w="0" w:type="auto"/>
            <w:noWrap/>
            <w:vAlign w:val="center"/>
            <w:hideMark/>
          </w:tcPr>
          <w:p w14:paraId="0904AEC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13B29EF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13116</w:t>
            </w:r>
          </w:p>
        </w:tc>
        <w:tc>
          <w:tcPr>
            <w:tcW w:w="0" w:type="auto"/>
            <w:noWrap/>
            <w:vAlign w:val="center"/>
            <w:hideMark/>
          </w:tcPr>
          <w:p w14:paraId="4688BE1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276</w:t>
            </w:r>
          </w:p>
        </w:tc>
      </w:tr>
      <w:tr w:rsidR="00B42E28" w:rsidRPr="00B42E28" w14:paraId="419E6E6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28CB53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M_035_A_XV</w:t>
            </w:r>
          </w:p>
        </w:tc>
        <w:tc>
          <w:tcPr>
            <w:tcW w:w="0" w:type="auto"/>
            <w:noWrap/>
            <w:vAlign w:val="center"/>
            <w:hideMark/>
          </w:tcPr>
          <w:p w14:paraId="0B11A45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3ED9E2B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6510</w:t>
            </w:r>
          </w:p>
        </w:tc>
        <w:tc>
          <w:tcPr>
            <w:tcW w:w="0" w:type="auto"/>
            <w:noWrap/>
            <w:vAlign w:val="center"/>
            <w:hideMark/>
          </w:tcPr>
          <w:p w14:paraId="47DB42C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3474</w:t>
            </w:r>
          </w:p>
        </w:tc>
      </w:tr>
      <w:tr w:rsidR="00B42E28" w:rsidRPr="00B42E28" w14:paraId="3FB9272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5FEBE5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M_035_AA</w:t>
            </w:r>
          </w:p>
        </w:tc>
        <w:tc>
          <w:tcPr>
            <w:tcW w:w="0" w:type="auto"/>
            <w:noWrap/>
            <w:vAlign w:val="center"/>
            <w:hideMark/>
          </w:tcPr>
          <w:p w14:paraId="48D8BD5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DE3786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5A8F1F8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</w:t>
            </w:r>
          </w:p>
        </w:tc>
      </w:tr>
      <w:tr w:rsidR="00B42E28" w:rsidRPr="00B42E28" w14:paraId="4272680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20DED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M_035_BOL</w:t>
            </w:r>
          </w:p>
        </w:tc>
        <w:tc>
          <w:tcPr>
            <w:tcW w:w="0" w:type="auto"/>
            <w:noWrap/>
            <w:vAlign w:val="center"/>
            <w:hideMark/>
          </w:tcPr>
          <w:p w14:paraId="31118A6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08F6DF3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4746</w:t>
            </w:r>
          </w:p>
        </w:tc>
        <w:tc>
          <w:tcPr>
            <w:tcW w:w="0" w:type="auto"/>
            <w:noWrap/>
            <w:vAlign w:val="center"/>
            <w:hideMark/>
          </w:tcPr>
          <w:p w14:paraId="01DE265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2072</w:t>
            </w:r>
          </w:p>
        </w:tc>
      </w:tr>
      <w:tr w:rsidR="00B42E28" w:rsidRPr="00B42E28" w14:paraId="16680CD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0E58E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M_036_A_II</w:t>
            </w:r>
          </w:p>
        </w:tc>
        <w:tc>
          <w:tcPr>
            <w:tcW w:w="0" w:type="auto"/>
            <w:noWrap/>
            <w:vAlign w:val="center"/>
            <w:hideMark/>
          </w:tcPr>
          <w:p w14:paraId="537627E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76E6B94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5875</w:t>
            </w:r>
          </w:p>
        </w:tc>
        <w:tc>
          <w:tcPr>
            <w:tcW w:w="0" w:type="auto"/>
            <w:noWrap/>
            <w:vAlign w:val="center"/>
            <w:hideMark/>
          </w:tcPr>
          <w:p w14:paraId="0C5E3D7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E006B6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C25AF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M_036_A_XV</w:t>
            </w:r>
          </w:p>
        </w:tc>
        <w:tc>
          <w:tcPr>
            <w:tcW w:w="0" w:type="auto"/>
            <w:noWrap/>
            <w:vAlign w:val="center"/>
            <w:hideMark/>
          </w:tcPr>
          <w:p w14:paraId="2B27B58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2D6BDE0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14078</w:t>
            </w:r>
          </w:p>
        </w:tc>
        <w:tc>
          <w:tcPr>
            <w:tcW w:w="0" w:type="auto"/>
            <w:noWrap/>
            <w:vAlign w:val="center"/>
            <w:hideMark/>
          </w:tcPr>
          <w:p w14:paraId="1E3262A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197</w:t>
            </w:r>
          </w:p>
        </w:tc>
      </w:tr>
      <w:tr w:rsidR="00B42E28" w:rsidRPr="00B42E28" w14:paraId="7376178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1251F1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M_036_AA</w:t>
            </w:r>
          </w:p>
        </w:tc>
        <w:tc>
          <w:tcPr>
            <w:tcW w:w="0" w:type="auto"/>
            <w:noWrap/>
            <w:vAlign w:val="center"/>
            <w:hideMark/>
          </w:tcPr>
          <w:p w14:paraId="48278D6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0696C0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57625C2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14C0BAE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472CF8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M_036_BOL</w:t>
            </w:r>
          </w:p>
        </w:tc>
        <w:tc>
          <w:tcPr>
            <w:tcW w:w="0" w:type="auto"/>
            <w:noWrap/>
            <w:vAlign w:val="center"/>
            <w:hideMark/>
          </w:tcPr>
          <w:p w14:paraId="139003D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16F0703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2705</w:t>
            </w:r>
          </w:p>
        </w:tc>
        <w:tc>
          <w:tcPr>
            <w:tcW w:w="0" w:type="auto"/>
            <w:noWrap/>
            <w:vAlign w:val="center"/>
            <w:hideMark/>
          </w:tcPr>
          <w:p w14:paraId="210D429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214</w:t>
            </w:r>
          </w:p>
        </w:tc>
      </w:tr>
      <w:tr w:rsidR="00B42E28" w:rsidRPr="00B42E28" w14:paraId="6A81992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0CF092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M_037_A_II</w:t>
            </w:r>
          </w:p>
        </w:tc>
        <w:tc>
          <w:tcPr>
            <w:tcW w:w="0" w:type="auto"/>
            <w:noWrap/>
            <w:vAlign w:val="center"/>
            <w:hideMark/>
          </w:tcPr>
          <w:p w14:paraId="619F2A2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14:paraId="3222211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11680</w:t>
            </w:r>
          </w:p>
        </w:tc>
        <w:tc>
          <w:tcPr>
            <w:tcW w:w="0" w:type="auto"/>
            <w:noWrap/>
            <w:vAlign w:val="center"/>
            <w:hideMark/>
          </w:tcPr>
          <w:p w14:paraId="625B7AC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494</w:t>
            </w:r>
          </w:p>
        </w:tc>
      </w:tr>
      <w:tr w:rsidR="00B42E28" w:rsidRPr="00B42E28" w14:paraId="10F8E49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8DC5E5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M_037_A_XV</w:t>
            </w:r>
          </w:p>
        </w:tc>
        <w:tc>
          <w:tcPr>
            <w:tcW w:w="0" w:type="auto"/>
            <w:noWrap/>
            <w:vAlign w:val="center"/>
            <w:hideMark/>
          </w:tcPr>
          <w:p w14:paraId="091C9AF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47</w:t>
            </w:r>
          </w:p>
        </w:tc>
        <w:tc>
          <w:tcPr>
            <w:tcW w:w="0" w:type="auto"/>
            <w:noWrap/>
            <w:vAlign w:val="center"/>
            <w:hideMark/>
          </w:tcPr>
          <w:p w14:paraId="297170F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16258</w:t>
            </w:r>
          </w:p>
        </w:tc>
        <w:tc>
          <w:tcPr>
            <w:tcW w:w="0" w:type="auto"/>
            <w:noWrap/>
            <w:vAlign w:val="center"/>
            <w:hideMark/>
          </w:tcPr>
          <w:p w14:paraId="0006690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970</w:t>
            </w:r>
          </w:p>
        </w:tc>
      </w:tr>
      <w:tr w:rsidR="00B42E28" w:rsidRPr="00B42E28" w14:paraId="15809EF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766A95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M_037_AA</w:t>
            </w:r>
          </w:p>
        </w:tc>
        <w:tc>
          <w:tcPr>
            <w:tcW w:w="0" w:type="auto"/>
            <w:noWrap/>
            <w:vAlign w:val="center"/>
            <w:hideMark/>
          </w:tcPr>
          <w:p w14:paraId="787C058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48EC20B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1451</w:t>
            </w:r>
          </w:p>
        </w:tc>
        <w:tc>
          <w:tcPr>
            <w:tcW w:w="0" w:type="auto"/>
            <w:noWrap/>
            <w:vAlign w:val="center"/>
            <w:hideMark/>
          </w:tcPr>
          <w:p w14:paraId="25B1150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87</w:t>
            </w:r>
          </w:p>
        </w:tc>
      </w:tr>
      <w:tr w:rsidR="00B42E28" w:rsidRPr="00B42E28" w14:paraId="28A80E8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60038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M_037_BOL</w:t>
            </w:r>
          </w:p>
        </w:tc>
        <w:tc>
          <w:tcPr>
            <w:tcW w:w="0" w:type="auto"/>
            <w:noWrap/>
            <w:vAlign w:val="center"/>
            <w:hideMark/>
          </w:tcPr>
          <w:p w14:paraId="38747E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</w:t>
            </w:r>
          </w:p>
        </w:tc>
        <w:tc>
          <w:tcPr>
            <w:tcW w:w="0" w:type="auto"/>
            <w:noWrap/>
            <w:vAlign w:val="center"/>
            <w:hideMark/>
          </w:tcPr>
          <w:p w14:paraId="6821206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15774</w:t>
            </w:r>
          </w:p>
        </w:tc>
        <w:tc>
          <w:tcPr>
            <w:tcW w:w="0" w:type="auto"/>
            <w:noWrap/>
            <w:vAlign w:val="center"/>
            <w:hideMark/>
          </w:tcPr>
          <w:p w14:paraId="59E45BF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6688</w:t>
            </w:r>
          </w:p>
        </w:tc>
      </w:tr>
      <w:tr w:rsidR="00B42E28" w:rsidRPr="00B42E28" w14:paraId="7520AC4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2434DE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M_038_A_II</w:t>
            </w:r>
          </w:p>
        </w:tc>
        <w:tc>
          <w:tcPr>
            <w:tcW w:w="0" w:type="auto"/>
            <w:noWrap/>
            <w:vAlign w:val="center"/>
            <w:hideMark/>
          </w:tcPr>
          <w:p w14:paraId="7B107B7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14:paraId="425DA1A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12509</w:t>
            </w:r>
          </w:p>
        </w:tc>
        <w:tc>
          <w:tcPr>
            <w:tcW w:w="0" w:type="auto"/>
            <w:noWrap/>
            <w:vAlign w:val="center"/>
            <w:hideMark/>
          </w:tcPr>
          <w:p w14:paraId="1D0F75A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153</w:t>
            </w:r>
          </w:p>
        </w:tc>
      </w:tr>
      <w:tr w:rsidR="00B42E28" w:rsidRPr="00B42E28" w14:paraId="7FF4981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7D22B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M_038_A_XV</w:t>
            </w:r>
          </w:p>
        </w:tc>
        <w:tc>
          <w:tcPr>
            <w:tcW w:w="0" w:type="auto"/>
            <w:noWrap/>
            <w:vAlign w:val="center"/>
            <w:hideMark/>
          </w:tcPr>
          <w:p w14:paraId="38AA808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0010B88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1038</w:t>
            </w:r>
          </w:p>
        </w:tc>
        <w:tc>
          <w:tcPr>
            <w:tcW w:w="0" w:type="auto"/>
            <w:noWrap/>
            <w:vAlign w:val="center"/>
            <w:hideMark/>
          </w:tcPr>
          <w:p w14:paraId="1C839B9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199</w:t>
            </w:r>
          </w:p>
        </w:tc>
      </w:tr>
      <w:tr w:rsidR="00B42E28" w:rsidRPr="00B42E28" w14:paraId="6496204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7BA69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M_038_AA</w:t>
            </w:r>
          </w:p>
        </w:tc>
        <w:tc>
          <w:tcPr>
            <w:tcW w:w="0" w:type="auto"/>
            <w:noWrap/>
            <w:vAlign w:val="center"/>
            <w:hideMark/>
          </w:tcPr>
          <w:p w14:paraId="53B2A8A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7FBDDB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6474816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79</w:t>
            </w:r>
          </w:p>
        </w:tc>
      </w:tr>
      <w:tr w:rsidR="00B42E28" w:rsidRPr="00B42E28" w14:paraId="5FEFCED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61B41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M_038_BOL</w:t>
            </w:r>
          </w:p>
        </w:tc>
        <w:tc>
          <w:tcPr>
            <w:tcW w:w="0" w:type="auto"/>
            <w:noWrap/>
            <w:vAlign w:val="center"/>
            <w:hideMark/>
          </w:tcPr>
          <w:p w14:paraId="35469DD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121FFA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358</w:t>
            </w:r>
          </w:p>
        </w:tc>
        <w:tc>
          <w:tcPr>
            <w:tcW w:w="0" w:type="auto"/>
            <w:noWrap/>
            <w:vAlign w:val="center"/>
            <w:hideMark/>
          </w:tcPr>
          <w:p w14:paraId="405A36A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</w:tr>
      <w:tr w:rsidR="00B42E28" w:rsidRPr="00B42E28" w14:paraId="398FB72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DDE884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M_039_A_II</w:t>
            </w:r>
          </w:p>
        </w:tc>
        <w:tc>
          <w:tcPr>
            <w:tcW w:w="0" w:type="auto"/>
            <w:noWrap/>
            <w:vAlign w:val="center"/>
            <w:hideMark/>
          </w:tcPr>
          <w:p w14:paraId="2D1E45B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7D661D8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13876</w:t>
            </w:r>
          </w:p>
        </w:tc>
        <w:tc>
          <w:tcPr>
            <w:tcW w:w="0" w:type="auto"/>
            <w:noWrap/>
            <w:vAlign w:val="center"/>
            <w:hideMark/>
          </w:tcPr>
          <w:p w14:paraId="5186C06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400</w:t>
            </w:r>
          </w:p>
        </w:tc>
      </w:tr>
      <w:tr w:rsidR="00B42E28" w:rsidRPr="00B42E28" w14:paraId="058E8DA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71886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M_039_A_XV</w:t>
            </w:r>
          </w:p>
        </w:tc>
        <w:tc>
          <w:tcPr>
            <w:tcW w:w="0" w:type="auto"/>
            <w:noWrap/>
            <w:vAlign w:val="center"/>
            <w:hideMark/>
          </w:tcPr>
          <w:p w14:paraId="738A338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7E79BA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3195</w:t>
            </w:r>
          </w:p>
        </w:tc>
        <w:tc>
          <w:tcPr>
            <w:tcW w:w="0" w:type="auto"/>
            <w:noWrap/>
            <w:vAlign w:val="center"/>
            <w:hideMark/>
          </w:tcPr>
          <w:p w14:paraId="2B4B5F2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517</w:t>
            </w:r>
          </w:p>
        </w:tc>
      </w:tr>
      <w:tr w:rsidR="00B42E28" w:rsidRPr="00B42E28" w14:paraId="0ADBAE2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DCE66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M_039_AA</w:t>
            </w:r>
          </w:p>
        </w:tc>
        <w:tc>
          <w:tcPr>
            <w:tcW w:w="0" w:type="auto"/>
            <w:noWrap/>
            <w:vAlign w:val="center"/>
            <w:hideMark/>
          </w:tcPr>
          <w:p w14:paraId="5D7FFA1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11AA748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1203</w:t>
            </w:r>
          </w:p>
        </w:tc>
        <w:tc>
          <w:tcPr>
            <w:tcW w:w="0" w:type="auto"/>
            <w:noWrap/>
            <w:vAlign w:val="center"/>
            <w:hideMark/>
          </w:tcPr>
          <w:p w14:paraId="5344A0D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4029</w:t>
            </w:r>
          </w:p>
        </w:tc>
      </w:tr>
      <w:tr w:rsidR="00B42E28" w:rsidRPr="00B42E28" w14:paraId="2DC03CE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8B5CC2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M_039_BOL</w:t>
            </w:r>
          </w:p>
        </w:tc>
        <w:tc>
          <w:tcPr>
            <w:tcW w:w="0" w:type="auto"/>
            <w:noWrap/>
            <w:vAlign w:val="center"/>
            <w:hideMark/>
          </w:tcPr>
          <w:p w14:paraId="61663C9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2A2FB58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5052</w:t>
            </w:r>
          </w:p>
        </w:tc>
        <w:tc>
          <w:tcPr>
            <w:tcW w:w="0" w:type="auto"/>
            <w:noWrap/>
            <w:vAlign w:val="center"/>
            <w:hideMark/>
          </w:tcPr>
          <w:p w14:paraId="03534D1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2313</w:t>
            </w:r>
          </w:p>
        </w:tc>
      </w:tr>
      <w:tr w:rsidR="00B42E28" w:rsidRPr="00B42E28" w14:paraId="5DB61F8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EE08F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M_040_A_II</w:t>
            </w:r>
          </w:p>
        </w:tc>
        <w:tc>
          <w:tcPr>
            <w:tcW w:w="0" w:type="auto"/>
            <w:noWrap/>
            <w:vAlign w:val="center"/>
            <w:hideMark/>
          </w:tcPr>
          <w:p w14:paraId="40DAFDC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2C4622B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13938</w:t>
            </w:r>
          </w:p>
        </w:tc>
        <w:tc>
          <w:tcPr>
            <w:tcW w:w="0" w:type="auto"/>
            <w:noWrap/>
            <w:vAlign w:val="center"/>
            <w:hideMark/>
          </w:tcPr>
          <w:p w14:paraId="19AEB08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246</w:t>
            </w:r>
          </w:p>
        </w:tc>
      </w:tr>
      <w:tr w:rsidR="00B42E28" w:rsidRPr="00B42E28" w14:paraId="0C3F719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EE44FA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M_040_A_XV</w:t>
            </w:r>
          </w:p>
        </w:tc>
        <w:tc>
          <w:tcPr>
            <w:tcW w:w="0" w:type="auto"/>
            <w:noWrap/>
            <w:vAlign w:val="center"/>
            <w:hideMark/>
          </w:tcPr>
          <w:p w14:paraId="07D0190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555BE75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9682</w:t>
            </w:r>
          </w:p>
        </w:tc>
        <w:tc>
          <w:tcPr>
            <w:tcW w:w="0" w:type="auto"/>
            <w:noWrap/>
            <w:vAlign w:val="center"/>
            <w:hideMark/>
          </w:tcPr>
          <w:p w14:paraId="41C70CB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</w:t>
            </w:r>
          </w:p>
        </w:tc>
      </w:tr>
      <w:tr w:rsidR="00B42E28" w:rsidRPr="00B42E28" w14:paraId="2FD5FBA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8F6898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M_040_AA</w:t>
            </w:r>
          </w:p>
        </w:tc>
        <w:tc>
          <w:tcPr>
            <w:tcW w:w="0" w:type="auto"/>
            <w:noWrap/>
            <w:vAlign w:val="center"/>
            <w:hideMark/>
          </w:tcPr>
          <w:p w14:paraId="2506AC5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0C0DD37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6351</w:t>
            </w:r>
          </w:p>
        </w:tc>
        <w:tc>
          <w:tcPr>
            <w:tcW w:w="0" w:type="auto"/>
            <w:noWrap/>
            <w:vAlign w:val="center"/>
            <w:hideMark/>
          </w:tcPr>
          <w:p w14:paraId="0976DBA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2443</w:t>
            </w:r>
          </w:p>
        </w:tc>
      </w:tr>
      <w:tr w:rsidR="00B42E28" w:rsidRPr="00B42E28" w14:paraId="0B30636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F22EE0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M_040_BOL</w:t>
            </w:r>
          </w:p>
        </w:tc>
        <w:tc>
          <w:tcPr>
            <w:tcW w:w="0" w:type="auto"/>
            <w:noWrap/>
            <w:vAlign w:val="center"/>
            <w:hideMark/>
          </w:tcPr>
          <w:p w14:paraId="3A13937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14:paraId="1C0DD45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10773</w:t>
            </w:r>
          </w:p>
        </w:tc>
        <w:tc>
          <w:tcPr>
            <w:tcW w:w="0" w:type="auto"/>
            <w:noWrap/>
            <w:vAlign w:val="center"/>
            <w:hideMark/>
          </w:tcPr>
          <w:p w14:paraId="5996D9D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1646</w:t>
            </w:r>
          </w:p>
        </w:tc>
      </w:tr>
      <w:tr w:rsidR="00B42E28" w:rsidRPr="00B42E28" w14:paraId="104A96A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A622CC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M_041_A_II</w:t>
            </w:r>
          </w:p>
        </w:tc>
        <w:tc>
          <w:tcPr>
            <w:tcW w:w="0" w:type="auto"/>
            <w:noWrap/>
            <w:vAlign w:val="center"/>
            <w:hideMark/>
          </w:tcPr>
          <w:p w14:paraId="035C974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12242F2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6328</w:t>
            </w:r>
          </w:p>
        </w:tc>
        <w:tc>
          <w:tcPr>
            <w:tcW w:w="0" w:type="auto"/>
            <w:noWrap/>
            <w:vAlign w:val="center"/>
            <w:hideMark/>
          </w:tcPr>
          <w:p w14:paraId="1130982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278</w:t>
            </w:r>
          </w:p>
        </w:tc>
      </w:tr>
      <w:tr w:rsidR="00B42E28" w:rsidRPr="00B42E28" w14:paraId="6159394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881F66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M_041_A_XV</w:t>
            </w:r>
          </w:p>
        </w:tc>
        <w:tc>
          <w:tcPr>
            <w:tcW w:w="0" w:type="auto"/>
            <w:noWrap/>
            <w:vAlign w:val="center"/>
            <w:hideMark/>
          </w:tcPr>
          <w:p w14:paraId="4CD7C68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0CE830D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5478</w:t>
            </w:r>
          </w:p>
        </w:tc>
        <w:tc>
          <w:tcPr>
            <w:tcW w:w="0" w:type="auto"/>
            <w:noWrap/>
            <w:vAlign w:val="center"/>
            <w:hideMark/>
          </w:tcPr>
          <w:p w14:paraId="42A57A7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</w:tr>
      <w:tr w:rsidR="00B42E28" w:rsidRPr="00B42E28" w14:paraId="616539C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F7E65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M_041_AA</w:t>
            </w:r>
          </w:p>
        </w:tc>
        <w:tc>
          <w:tcPr>
            <w:tcW w:w="0" w:type="auto"/>
            <w:noWrap/>
            <w:vAlign w:val="center"/>
            <w:hideMark/>
          </w:tcPr>
          <w:p w14:paraId="5F4B4C6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6BECDE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716</w:t>
            </w:r>
          </w:p>
        </w:tc>
        <w:tc>
          <w:tcPr>
            <w:tcW w:w="0" w:type="auto"/>
            <w:noWrap/>
            <w:vAlign w:val="center"/>
            <w:hideMark/>
          </w:tcPr>
          <w:p w14:paraId="40ED0F0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</w:t>
            </w:r>
          </w:p>
        </w:tc>
      </w:tr>
      <w:tr w:rsidR="00B42E28" w:rsidRPr="00B42E28" w14:paraId="683D99C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6786A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M_041_BOL</w:t>
            </w:r>
          </w:p>
        </w:tc>
        <w:tc>
          <w:tcPr>
            <w:tcW w:w="0" w:type="auto"/>
            <w:noWrap/>
            <w:vAlign w:val="center"/>
            <w:hideMark/>
          </w:tcPr>
          <w:p w14:paraId="35A48C7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14:paraId="04AD204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15028</w:t>
            </w:r>
          </w:p>
        </w:tc>
        <w:tc>
          <w:tcPr>
            <w:tcW w:w="0" w:type="auto"/>
            <w:noWrap/>
            <w:vAlign w:val="center"/>
            <w:hideMark/>
          </w:tcPr>
          <w:p w14:paraId="00BCDB8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</w:tr>
      <w:tr w:rsidR="00B42E28" w:rsidRPr="00B42E28" w14:paraId="5B77433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E42920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M_042_A_II</w:t>
            </w:r>
          </w:p>
        </w:tc>
        <w:tc>
          <w:tcPr>
            <w:tcW w:w="0" w:type="auto"/>
            <w:noWrap/>
            <w:vAlign w:val="center"/>
            <w:hideMark/>
          </w:tcPr>
          <w:p w14:paraId="7AE84D0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3CE04B3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12934</w:t>
            </w:r>
          </w:p>
        </w:tc>
        <w:tc>
          <w:tcPr>
            <w:tcW w:w="0" w:type="auto"/>
            <w:noWrap/>
            <w:vAlign w:val="center"/>
            <w:hideMark/>
          </w:tcPr>
          <w:p w14:paraId="03B1EA5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93</w:t>
            </w:r>
          </w:p>
        </w:tc>
      </w:tr>
      <w:tr w:rsidR="00B42E28" w:rsidRPr="00B42E28" w14:paraId="348622F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95AD01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M_042_AA</w:t>
            </w:r>
          </w:p>
        </w:tc>
        <w:tc>
          <w:tcPr>
            <w:tcW w:w="0" w:type="auto"/>
            <w:noWrap/>
            <w:vAlign w:val="center"/>
            <w:hideMark/>
          </w:tcPr>
          <w:p w14:paraId="7BED581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5B597FD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928</w:t>
            </w:r>
          </w:p>
        </w:tc>
        <w:tc>
          <w:tcPr>
            <w:tcW w:w="0" w:type="auto"/>
            <w:noWrap/>
            <w:vAlign w:val="center"/>
            <w:hideMark/>
          </w:tcPr>
          <w:p w14:paraId="138A1CF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1779</w:t>
            </w:r>
          </w:p>
        </w:tc>
      </w:tr>
      <w:tr w:rsidR="00B42E28" w:rsidRPr="00B42E28" w14:paraId="5F20A27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8F86BD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M_042_BOL</w:t>
            </w:r>
          </w:p>
        </w:tc>
        <w:tc>
          <w:tcPr>
            <w:tcW w:w="0" w:type="auto"/>
            <w:noWrap/>
            <w:vAlign w:val="center"/>
            <w:hideMark/>
          </w:tcPr>
          <w:p w14:paraId="0D4F137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2DA9B03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9158</w:t>
            </w:r>
          </w:p>
        </w:tc>
        <w:tc>
          <w:tcPr>
            <w:tcW w:w="0" w:type="auto"/>
            <w:noWrap/>
            <w:vAlign w:val="center"/>
            <w:hideMark/>
          </w:tcPr>
          <w:p w14:paraId="61D90EF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186</w:t>
            </w:r>
          </w:p>
        </w:tc>
      </w:tr>
      <w:tr w:rsidR="00B42E28" w:rsidRPr="00B42E28" w14:paraId="1BD4231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050BD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M_043_A_II</w:t>
            </w:r>
          </w:p>
        </w:tc>
        <w:tc>
          <w:tcPr>
            <w:tcW w:w="0" w:type="auto"/>
            <w:noWrap/>
            <w:vAlign w:val="center"/>
            <w:hideMark/>
          </w:tcPr>
          <w:p w14:paraId="16A5015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533046B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1642</w:t>
            </w:r>
          </w:p>
        </w:tc>
        <w:tc>
          <w:tcPr>
            <w:tcW w:w="0" w:type="auto"/>
            <w:noWrap/>
            <w:vAlign w:val="center"/>
            <w:hideMark/>
          </w:tcPr>
          <w:p w14:paraId="7E158D2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384D6AB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453568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M_043_AA</w:t>
            </w:r>
          </w:p>
        </w:tc>
        <w:tc>
          <w:tcPr>
            <w:tcW w:w="0" w:type="auto"/>
            <w:noWrap/>
            <w:vAlign w:val="center"/>
            <w:hideMark/>
          </w:tcPr>
          <w:p w14:paraId="7C2AD70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1287EF8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3523</w:t>
            </w:r>
          </w:p>
        </w:tc>
        <w:tc>
          <w:tcPr>
            <w:tcW w:w="0" w:type="auto"/>
            <w:noWrap/>
            <w:vAlign w:val="center"/>
            <w:hideMark/>
          </w:tcPr>
          <w:p w14:paraId="03FDBD2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1048</w:t>
            </w:r>
          </w:p>
        </w:tc>
      </w:tr>
      <w:tr w:rsidR="00B42E28" w:rsidRPr="00B42E28" w14:paraId="6D0784E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D03AC2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M_043_BOL</w:t>
            </w:r>
          </w:p>
        </w:tc>
        <w:tc>
          <w:tcPr>
            <w:tcW w:w="0" w:type="auto"/>
            <w:noWrap/>
            <w:vAlign w:val="center"/>
            <w:hideMark/>
          </w:tcPr>
          <w:p w14:paraId="60EFF41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073D85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360</w:t>
            </w:r>
          </w:p>
        </w:tc>
        <w:tc>
          <w:tcPr>
            <w:tcW w:w="0" w:type="auto"/>
            <w:noWrap/>
            <w:vAlign w:val="center"/>
            <w:hideMark/>
          </w:tcPr>
          <w:p w14:paraId="274068F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184</w:t>
            </w:r>
          </w:p>
        </w:tc>
      </w:tr>
      <w:tr w:rsidR="00B42E28" w:rsidRPr="00B42E28" w14:paraId="3EB2225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825C1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M_044_A_II</w:t>
            </w:r>
          </w:p>
        </w:tc>
        <w:tc>
          <w:tcPr>
            <w:tcW w:w="0" w:type="auto"/>
            <w:noWrap/>
            <w:vAlign w:val="center"/>
            <w:hideMark/>
          </w:tcPr>
          <w:p w14:paraId="2813FE5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2210AEC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2039</w:t>
            </w:r>
          </w:p>
        </w:tc>
        <w:tc>
          <w:tcPr>
            <w:tcW w:w="0" w:type="auto"/>
            <w:noWrap/>
            <w:vAlign w:val="center"/>
            <w:hideMark/>
          </w:tcPr>
          <w:p w14:paraId="750E3FC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</w:tr>
      <w:tr w:rsidR="00B42E28" w:rsidRPr="00B42E28" w14:paraId="70E5FEA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2DD3EE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M_044_AA</w:t>
            </w:r>
          </w:p>
        </w:tc>
        <w:tc>
          <w:tcPr>
            <w:tcW w:w="0" w:type="auto"/>
            <w:noWrap/>
            <w:vAlign w:val="center"/>
            <w:hideMark/>
          </w:tcPr>
          <w:p w14:paraId="0CC2D3B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94135B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5B5F78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5444D6F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66921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M_044_BOL</w:t>
            </w:r>
          </w:p>
        </w:tc>
        <w:tc>
          <w:tcPr>
            <w:tcW w:w="0" w:type="auto"/>
            <w:noWrap/>
            <w:vAlign w:val="center"/>
            <w:hideMark/>
          </w:tcPr>
          <w:p w14:paraId="73FEBB3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0E62194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730</w:t>
            </w:r>
          </w:p>
        </w:tc>
        <w:tc>
          <w:tcPr>
            <w:tcW w:w="0" w:type="auto"/>
            <w:noWrap/>
            <w:vAlign w:val="center"/>
            <w:hideMark/>
          </w:tcPr>
          <w:p w14:paraId="6470BE6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1826</w:t>
            </w:r>
          </w:p>
        </w:tc>
      </w:tr>
      <w:tr w:rsidR="00B42E28" w:rsidRPr="00B42E28" w14:paraId="7F75544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FF8D83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M_045_A_II</w:t>
            </w:r>
          </w:p>
        </w:tc>
        <w:tc>
          <w:tcPr>
            <w:tcW w:w="0" w:type="auto"/>
            <w:noWrap/>
            <w:vAlign w:val="center"/>
            <w:hideMark/>
          </w:tcPr>
          <w:p w14:paraId="388B9F2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5F66827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9147</w:t>
            </w:r>
          </w:p>
        </w:tc>
        <w:tc>
          <w:tcPr>
            <w:tcW w:w="0" w:type="auto"/>
            <w:noWrap/>
            <w:vAlign w:val="center"/>
            <w:hideMark/>
          </w:tcPr>
          <w:p w14:paraId="7AA74E5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350</w:t>
            </w:r>
          </w:p>
        </w:tc>
      </w:tr>
      <w:tr w:rsidR="00B42E28" w:rsidRPr="00B42E28" w14:paraId="397C939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32EADD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M_045_AA</w:t>
            </w:r>
          </w:p>
        </w:tc>
        <w:tc>
          <w:tcPr>
            <w:tcW w:w="0" w:type="auto"/>
            <w:noWrap/>
            <w:vAlign w:val="center"/>
            <w:hideMark/>
          </w:tcPr>
          <w:p w14:paraId="40D0C62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44FDD2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717</w:t>
            </w:r>
          </w:p>
        </w:tc>
        <w:tc>
          <w:tcPr>
            <w:tcW w:w="0" w:type="auto"/>
            <w:noWrap/>
            <w:vAlign w:val="center"/>
            <w:hideMark/>
          </w:tcPr>
          <w:p w14:paraId="26E4FAF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</w:t>
            </w:r>
          </w:p>
        </w:tc>
      </w:tr>
      <w:tr w:rsidR="00B42E28" w:rsidRPr="00B42E28" w14:paraId="10F63B1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3815F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M_045_BOL</w:t>
            </w:r>
          </w:p>
        </w:tc>
        <w:tc>
          <w:tcPr>
            <w:tcW w:w="0" w:type="auto"/>
            <w:noWrap/>
            <w:vAlign w:val="center"/>
            <w:hideMark/>
          </w:tcPr>
          <w:p w14:paraId="31AEE74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</w:t>
            </w:r>
          </w:p>
        </w:tc>
        <w:tc>
          <w:tcPr>
            <w:tcW w:w="0" w:type="auto"/>
            <w:noWrap/>
            <w:vAlign w:val="center"/>
            <w:hideMark/>
          </w:tcPr>
          <w:p w14:paraId="1DEBDDD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8854</w:t>
            </w:r>
          </w:p>
        </w:tc>
        <w:tc>
          <w:tcPr>
            <w:tcW w:w="0" w:type="auto"/>
            <w:noWrap/>
            <w:vAlign w:val="center"/>
            <w:hideMark/>
          </w:tcPr>
          <w:p w14:paraId="7CA9964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6851</w:t>
            </w:r>
          </w:p>
        </w:tc>
      </w:tr>
      <w:tr w:rsidR="00B42E28" w:rsidRPr="00B42E28" w14:paraId="50EF0BF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144D3F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M_046_A_II</w:t>
            </w:r>
          </w:p>
        </w:tc>
        <w:tc>
          <w:tcPr>
            <w:tcW w:w="0" w:type="auto"/>
            <w:noWrap/>
            <w:vAlign w:val="center"/>
            <w:hideMark/>
          </w:tcPr>
          <w:p w14:paraId="58848DE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045F68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363</w:t>
            </w:r>
          </w:p>
        </w:tc>
        <w:tc>
          <w:tcPr>
            <w:tcW w:w="0" w:type="auto"/>
            <w:noWrap/>
            <w:vAlign w:val="center"/>
            <w:hideMark/>
          </w:tcPr>
          <w:p w14:paraId="471021D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62</w:t>
            </w:r>
          </w:p>
        </w:tc>
      </w:tr>
      <w:tr w:rsidR="00B42E28" w:rsidRPr="00B42E28" w14:paraId="126E78A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AA30C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M_046_AA</w:t>
            </w:r>
          </w:p>
        </w:tc>
        <w:tc>
          <w:tcPr>
            <w:tcW w:w="0" w:type="auto"/>
            <w:noWrap/>
            <w:vAlign w:val="center"/>
            <w:hideMark/>
          </w:tcPr>
          <w:p w14:paraId="051D674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540F0E4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9874</w:t>
            </w:r>
          </w:p>
        </w:tc>
        <w:tc>
          <w:tcPr>
            <w:tcW w:w="0" w:type="auto"/>
            <w:noWrap/>
            <w:vAlign w:val="center"/>
            <w:hideMark/>
          </w:tcPr>
          <w:p w14:paraId="60A419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3430</w:t>
            </w:r>
          </w:p>
        </w:tc>
      </w:tr>
      <w:tr w:rsidR="00B42E28" w:rsidRPr="00B42E28" w14:paraId="0299E6C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31867E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M_046_BOL</w:t>
            </w:r>
          </w:p>
        </w:tc>
        <w:tc>
          <w:tcPr>
            <w:tcW w:w="0" w:type="auto"/>
            <w:noWrap/>
            <w:vAlign w:val="center"/>
            <w:hideMark/>
          </w:tcPr>
          <w:p w14:paraId="4A56E7B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303B59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60</w:t>
            </w:r>
          </w:p>
        </w:tc>
        <w:tc>
          <w:tcPr>
            <w:tcW w:w="0" w:type="auto"/>
            <w:noWrap/>
            <w:vAlign w:val="center"/>
            <w:hideMark/>
          </w:tcPr>
          <w:p w14:paraId="405B1DF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ABB91C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371A6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M_047_A_II</w:t>
            </w:r>
          </w:p>
        </w:tc>
        <w:tc>
          <w:tcPr>
            <w:tcW w:w="0" w:type="auto"/>
            <w:noWrap/>
            <w:vAlign w:val="center"/>
            <w:hideMark/>
          </w:tcPr>
          <w:p w14:paraId="0DFE12B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14:paraId="67216AD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11384</w:t>
            </w:r>
          </w:p>
        </w:tc>
        <w:tc>
          <w:tcPr>
            <w:tcW w:w="0" w:type="auto"/>
            <w:noWrap/>
            <w:vAlign w:val="center"/>
            <w:hideMark/>
          </w:tcPr>
          <w:p w14:paraId="080BE0C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3927</w:t>
            </w:r>
          </w:p>
        </w:tc>
      </w:tr>
      <w:tr w:rsidR="00B42E28" w:rsidRPr="00B42E28" w14:paraId="532D699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8D55F4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M_047_AA</w:t>
            </w:r>
          </w:p>
        </w:tc>
        <w:tc>
          <w:tcPr>
            <w:tcW w:w="0" w:type="auto"/>
            <w:noWrap/>
            <w:vAlign w:val="center"/>
            <w:hideMark/>
          </w:tcPr>
          <w:p w14:paraId="4CB61A8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0123F20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916</w:t>
            </w:r>
          </w:p>
        </w:tc>
        <w:tc>
          <w:tcPr>
            <w:tcW w:w="0" w:type="auto"/>
            <w:noWrap/>
            <w:vAlign w:val="center"/>
            <w:hideMark/>
          </w:tcPr>
          <w:p w14:paraId="5B07BEB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1711</w:t>
            </w:r>
          </w:p>
        </w:tc>
      </w:tr>
      <w:tr w:rsidR="00B42E28" w:rsidRPr="00B42E28" w14:paraId="3604853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037F69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M_047_BOL</w:t>
            </w:r>
          </w:p>
        </w:tc>
        <w:tc>
          <w:tcPr>
            <w:tcW w:w="0" w:type="auto"/>
            <w:noWrap/>
            <w:vAlign w:val="center"/>
            <w:hideMark/>
          </w:tcPr>
          <w:p w14:paraId="4DFB853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4532C66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4418</w:t>
            </w:r>
          </w:p>
        </w:tc>
        <w:tc>
          <w:tcPr>
            <w:tcW w:w="0" w:type="auto"/>
            <w:noWrap/>
            <w:vAlign w:val="center"/>
            <w:hideMark/>
          </w:tcPr>
          <w:p w14:paraId="47F2506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8244</w:t>
            </w:r>
          </w:p>
        </w:tc>
      </w:tr>
      <w:tr w:rsidR="00B42E28" w:rsidRPr="00B42E28" w14:paraId="57E9217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76A4F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M_048_A_II</w:t>
            </w:r>
          </w:p>
        </w:tc>
        <w:tc>
          <w:tcPr>
            <w:tcW w:w="0" w:type="auto"/>
            <w:noWrap/>
            <w:vAlign w:val="center"/>
            <w:hideMark/>
          </w:tcPr>
          <w:p w14:paraId="70A3240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DA9A59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578</w:t>
            </w:r>
          </w:p>
        </w:tc>
        <w:tc>
          <w:tcPr>
            <w:tcW w:w="0" w:type="auto"/>
            <w:noWrap/>
            <w:vAlign w:val="center"/>
            <w:hideMark/>
          </w:tcPr>
          <w:p w14:paraId="304165B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51EA10A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5B573E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M_048_AA</w:t>
            </w:r>
          </w:p>
        </w:tc>
        <w:tc>
          <w:tcPr>
            <w:tcW w:w="0" w:type="auto"/>
            <w:noWrap/>
            <w:vAlign w:val="center"/>
            <w:hideMark/>
          </w:tcPr>
          <w:p w14:paraId="3D2B213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AA5B70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26AAFE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50D72B2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8D75D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M_048_BOL</w:t>
            </w:r>
          </w:p>
        </w:tc>
        <w:tc>
          <w:tcPr>
            <w:tcW w:w="0" w:type="auto"/>
            <w:noWrap/>
            <w:vAlign w:val="center"/>
            <w:hideMark/>
          </w:tcPr>
          <w:p w14:paraId="1CEE992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0876B4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2590</w:t>
            </w:r>
          </w:p>
        </w:tc>
        <w:tc>
          <w:tcPr>
            <w:tcW w:w="0" w:type="auto"/>
            <w:noWrap/>
            <w:vAlign w:val="center"/>
            <w:hideMark/>
          </w:tcPr>
          <w:p w14:paraId="4D04EBC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7363</w:t>
            </w:r>
          </w:p>
        </w:tc>
      </w:tr>
      <w:tr w:rsidR="00B42E28" w:rsidRPr="00B42E28" w14:paraId="3651DFE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99F77E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M_049_AA</w:t>
            </w:r>
          </w:p>
        </w:tc>
        <w:tc>
          <w:tcPr>
            <w:tcW w:w="0" w:type="auto"/>
            <w:noWrap/>
            <w:vAlign w:val="center"/>
            <w:hideMark/>
          </w:tcPr>
          <w:p w14:paraId="25C7684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6DF84EB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2373</w:t>
            </w:r>
          </w:p>
        </w:tc>
        <w:tc>
          <w:tcPr>
            <w:tcW w:w="0" w:type="auto"/>
            <w:noWrap/>
            <w:vAlign w:val="center"/>
            <w:hideMark/>
          </w:tcPr>
          <w:p w14:paraId="69EFF9D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</w:t>
            </w:r>
          </w:p>
        </w:tc>
      </w:tr>
      <w:tr w:rsidR="00B42E28" w:rsidRPr="00B42E28" w14:paraId="70E04A2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E07F02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M_049_BOL</w:t>
            </w:r>
          </w:p>
        </w:tc>
        <w:tc>
          <w:tcPr>
            <w:tcW w:w="0" w:type="auto"/>
            <w:noWrap/>
            <w:vAlign w:val="center"/>
            <w:hideMark/>
          </w:tcPr>
          <w:p w14:paraId="11958B7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11553F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518</w:t>
            </w:r>
          </w:p>
        </w:tc>
        <w:tc>
          <w:tcPr>
            <w:tcW w:w="0" w:type="auto"/>
            <w:noWrap/>
            <w:vAlign w:val="center"/>
            <w:hideMark/>
          </w:tcPr>
          <w:p w14:paraId="1A41FEF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28F5FB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8AED3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M_050_A_II</w:t>
            </w:r>
          </w:p>
        </w:tc>
        <w:tc>
          <w:tcPr>
            <w:tcW w:w="0" w:type="auto"/>
            <w:noWrap/>
            <w:vAlign w:val="center"/>
            <w:hideMark/>
          </w:tcPr>
          <w:p w14:paraId="57BAAEB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2FCE9A7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11785</w:t>
            </w:r>
          </w:p>
        </w:tc>
        <w:tc>
          <w:tcPr>
            <w:tcW w:w="0" w:type="auto"/>
            <w:noWrap/>
            <w:vAlign w:val="center"/>
            <w:hideMark/>
          </w:tcPr>
          <w:p w14:paraId="2408D99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2750</w:t>
            </w:r>
          </w:p>
        </w:tc>
      </w:tr>
      <w:tr w:rsidR="00B42E28" w:rsidRPr="00B42E28" w14:paraId="7B7253E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1572F9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M_050_AA</w:t>
            </w:r>
          </w:p>
        </w:tc>
        <w:tc>
          <w:tcPr>
            <w:tcW w:w="0" w:type="auto"/>
            <w:noWrap/>
            <w:vAlign w:val="center"/>
            <w:hideMark/>
          </w:tcPr>
          <w:p w14:paraId="18C8A9D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528779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</w:t>
            </w:r>
          </w:p>
        </w:tc>
        <w:tc>
          <w:tcPr>
            <w:tcW w:w="0" w:type="auto"/>
            <w:noWrap/>
            <w:vAlign w:val="center"/>
            <w:hideMark/>
          </w:tcPr>
          <w:p w14:paraId="5C81D26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569</w:t>
            </w:r>
          </w:p>
        </w:tc>
      </w:tr>
      <w:tr w:rsidR="00B42E28" w:rsidRPr="00B42E28" w14:paraId="73166BA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C09702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M_050_BOL</w:t>
            </w:r>
          </w:p>
        </w:tc>
        <w:tc>
          <w:tcPr>
            <w:tcW w:w="0" w:type="auto"/>
            <w:noWrap/>
            <w:vAlign w:val="center"/>
            <w:hideMark/>
          </w:tcPr>
          <w:p w14:paraId="41205AA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1143052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9167</w:t>
            </w:r>
          </w:p>
        </w:tc>
        <w:tc>
          <w:tcPr>
            <w:tcW w:w="0" w:type="auto"/>
            <w:noWrap/>
            <w:vAlign w:val="center"/>
            <w:hideMark/>
          </w:tcPr>
          <w:p w14:paraId="5329510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4866</w:t>
            </w:r>
          </w:p>
        </w:tc>
      </w:tr>
      <w:tr w:rsidR="00B42E28" w:rsidRPr="00B42E28" w14:paraId="04E46CD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E2CFE5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M_051_AA</w:t>
            </w:r>
          </w:p>
        </w:tc>
        <w:tc>
          <w:tcPr>
            <w:tcW w:w="0" w:type="auto"/>
            <w:noWrap/>
            <w:vAlign w:val="center"/>
            <w:hideMark/>
          </w:tcPr>
          <w:p w14:paraId="5F27638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522ADF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206</w:t>
            </w:r>
          </w:p>
        </w:tc>
        <w:tc>
          <w:tcPr>
            <w:tcW w:w="0" w:type="auto"/>
            <w:noWrap/>
            <w:vAlign w:val="center"/>
            <w:hideMark/>
          </w:tcPr>
          <w:p w14:paraId="1E78370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192</w:t>
            </w:r>
          </w:p>
        </w:tc>
      </w:tr>
      <w:tr w:rsidR="00B42E28" w:rsidRPr="00B42E28" w14:paraId="1FD7F59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2FAD9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M_051_BOL</w:t>
            </w:r>
          </w:p>
        </w:tc>
        <w:tc>
          <w:tcPr>
            <w:tcW w:w="0" w:type="auto"/>
            <w:noWrap/>
            <w:vAlign w:val="center"/>
            <w:hideMark/>
          </w:tcPr>
          <w:p w14:paraId="2223A35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4C3E3BD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4715</w:t>
            </w:r>
          </w:p>
        </w:tc>
        <w:tc>
          <w:tcPr>
            <w:tcW w:w="0" w:type="auto"/>
            <w:noWrap/>
            <w:vAlign w:val="center"/>
            <w:hideMark/>
          </w:tcPr>
          <w:p w14:paraId="0A8B5F6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11601</w:t>
            </w:r>
          </w:p>
        </w:tc>
      </w:tr>
      <w:tr w:rsidR="00B42E28" w:rsidRPr="00B42E28" w14:paraId="0580CA7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F68A4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M_052_AA</w:t>
            </w:r>
          </w:p>
        </w:tc>
        <w:tc>
          <w:tcPr>
            <w:tcW w:w="0" w:type="auto"/>
            <w:noWrap/>
            <w:vAlign w:val="center"/>
            <w:hideMark/>
          </w:tcPr>
          <w:p w14:paraId="1F22FA5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1BEAB8D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1700</w:t>
            </w:r>
          </w:p>
        </w:tc>
        <w:tc>
          <w:tcPr>
            <w:tcW w:w="0" w:type="auto"/>
            <w:noWrap/>
            <w:vAlign w:val="center"/>
            <w:hideMark/>
          </w:tcPr>
          <w:p w14:paraId="16C1024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126</w:t>
            </w:r>
          </w:p>
        </w:tc>
      </w:tr>
      <w:tr w:rsidR="00B42E28" w:rsidRPr="00B42E28" w14:paraId="3EF0A34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8E3EFF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M_052_BOL</w:t>
            </w:r>
          </w:p>
        </w:tc>
        <w:tc>
          <w:tcPr>
            <w:tcW w:w="0" w:type="auto"/>
            <w:noWrap/>
            <w:vAlign w:val="center"/>
            <w:hideMark/>
          </w:tcPr>
          <w:p w14:paraId="1B792A6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125B6A5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3835</w:t>
            </w:r>
          </w:p>
        </w:tc>
        <w:tc>
          <w:tcPr>
            <w:tcW w:w="0" w:type="auto"/>
            <w:noWrap/>
            <w:vAlign w:val="center"/>
            <w:hideMark/>
          </w:tcPr>
          <w:p w14:paraId="580B275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4931</w:t>
            </w:r>
          </w:p>
        </w:tc>
      </w:tr>
      <w:tr w:rsidR="00B42E28" w:rsidRPr="00B42E28" w14:paraId="0164505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B5760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M_053_AA</w:t>
            </w:r>
          </w:p>
        </w:tc>
        <w:tc>
          <w:tcPr>
            <w:tcW w:w="0" w:type="auto"/>
            <w:noWrap/>
            <w:vAlign w:val="center"/>
            <w:hideMark/>
          </w:tcPr>
          <w:p w14:paraId="3C7D8EB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37D991D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8207</w:t>
            </w:r>
          </w:p>
        </w:tc>
        <w:tc>
          <w:tcPr>
            <w:tcW w:w="0" w:type="auto"/>
            <w:noWrap/>
            <w:vAlign w:val="center"/>
            <w:hideMark/>
          </w:tcPr>
          <w:p w14:paraId="30BDEE1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7994</w:t>
            </w:r>
          </w:p>
        </w:tc>
      </w:tr>
      <w:tr w:rsidR="00B42E28" w:rsidRPr="00B42E28" w14:paraId="32DB44B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06AB48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M_053_BOL</w:t>
            </w:r>
          </w:p>
        </w:tc>
        <w:tc>
          <w:tcPr>
            <w:tcW w:w="0" w:type="auto"/>
            <w:noWrap/>
            <w:vAlign w:val="center"/>
            <w:hideMark/>
          </w:tcPr>
          <w:p w14:paraId="189B9AB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48B72B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559</w:t>
            </w:r>
          </w:p>
        </w:tc>
        <w:tc>
          <w:tcPr>
            <w:tcW w:w="0" w:type="auto"/>
            <w:noWrap/>
            <w:vAlign w:val="center"/>
            <w:hideMark/>
          </w:tcPr>
          <w:p w14:paraId="14BD07A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F15B44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E89ED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M_054_AA</w:t>
            </w:r>
          </w:p>
        </w:tc>
        <w:tc>
          <w:tcPr>
            <w:tcW w:w="0" w:type="auto"/>
            <w:noWrap/>
            <w:vAlign w:val="center"/>
            <w:hideMark/>
          </w:tcPr>
          <w:p w14:paraId="1721E18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9D5C43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719</w:t>
            </w:r>
          </w:p>
        </w:tc>
        <w:tc>
          <w:tcPr>
            <w:tcW w:w="0" w:type="auto"/>
            <w:noWrap/>
            <w:vAlign w:val="center"/>
            <w:hideMark/>
          </w:tcPr>
          <w:p w14:paraId="68D5046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</w:t>
            </w:r>
          </w:p>
        </w:tc>
      </w:tr>
      <w:tr w:rsidR="00B42E28" w:rsidRPr="00B42E28" w14:paraId="07E2C82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B1B80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M_054_BOL</w:t>
            </w:r>
          </w:p>
        </w:tc>
        <w:tc>
          <w:tcPr>
            <w:tcW w:w="0" w:type="auto"/>
            <w:noWrap/>
            <w:vAlign w:val="center"/>
            <w:hideMark/>
          </w:tcPr>
          <w:p w14:paraId="52EE7D4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14:paraId="2249BDC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9283</w:t>
            </w:r>
          </w:p>
        </w:tc>
        <w:tc>
          <w:tcPr>
            <w:tcW w:w="0" w:type="auto"/>
            <w:noWrap/>
            <w:vAlign w:val="center"/>
            <w:hideMark/>
          </w:tcPr>
          <w:p w14:paraId="0201533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5845</w:t>
            </w:r>
          </w:p>
        </w:tc>
      </w:tr>
      <w:tr w:rsidR="00B42E28" w:rsidRPr="00B42E28" w14:paraId="6AC6D66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225C2E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M_055_AA</w:t>
            </w:r>
          </w:p>
        </w:tc>
        <w:tc>
          <w:tcPr>
            <w:tcW w:w="0" w:type="auto"/>
            <w:noWrap/>
            <w:vAlign w:val="center"/>
            <w:hideMark/>
          </w:tcPr>
          <w:p w14:paraId="1DB3325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7E9EE5B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5250</w:t>
            </w:r>
          </w:p>
        </w:tc>
        <w:tc>
          <w:tcPr>
            <w:tcW w:w="0" w:type="auto"/>
            <w:noWrap/>
            <w:vAlign w:val="center"/>
            <w:hideMark/>
          </w:tcPr>
          <w:p w14:paraId="30DEB4B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1212</w:t>
            </w:r>
          </w:p>
        </w:tc>
      </w:tr>
      <w:tr w:rsidR="00B42E28" w:rsidRPr="00B42E28" w14:paraId="2BF25FE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91CCB3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M_055_BOL</w:t>
            </w:r>
          </w:p>
        </w:tc>
        <w:tc>
          <w:tcPr>
            <w:tcW w:w="0" w:type="auto"/>
            <w:noWrap/>
            <w:vAlign w:val="center"/>
            <w:hideMark/>
          </w:tcPr>
          <w:p w14:paraId="10AC0E9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3B9618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181</w:t>
            </w:r>
          </w:p>
        </w:tc>
        <w:tc>
          <w:tcPr>
            <w:tcW w:w="0" w:type="auto"/>
            <w:noWrap/>
            <w:vAlign w:val="center"/>
            <w:hideMark/>
          </w:tcPr>
          <w:p w14:paraId="69DF05E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13628AB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C56443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M_056_AA</w:t>
            </w:r>
          </w:p>
        </w:tc>
        <w:tc>
          <w:tcPr>
            <w:tcW w:w="0" w:type="auto"/>
            <w:noWrap/>
            <w:vAlign w:val="center"/>
            <w:hideMark/>
          </w:tcPr>
          <w:p w14:paraId="6482B76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5C3060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</w:t>
            </w:r>
          </w:p>
        </w:tc>
        <w:tc>
          <w:tcPr>
            <w:tcW w:w="0" w:type="auto"/>
            <w:noWrap/>
            <w:vAlign w:val="center"/>
            <w:hideMark/>
          </w:tcPr>
          <w:p w14:paraId="25CBB81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1741</w:t>
            </w:r>
          </w:p>
        </w:tc>
      </w:tr>
      <w:tr w:rsidR="00B42E28" w:rsidRPr="00B42E28" w14:paraId="103DB74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66FB2E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M_056_BOL</w:t>
            </w:r>
          </w:p>
        </w:tc>
        <w:tc>
          <w:tcPr>
            <w:tcW w:w="0" w:type="auto"/>
            <w:noWrap/>
            <w:vAlign w:val="center"/>
            <w:hideMark/>
          </w:tcPr>
          <w:p w14:paraId="462FBC8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306195F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2616</w:t>
            </w:r>
          </w:p>
        </w:tc>
        <w:tc>
          <w:tcPr>
            <w:tcW w:w="0" w:type="auto"/>
            <w:noWrap/>
            <w:vAlign w:val="center"/>
            <w:hideMark/>
          </w:tcPr>
          <w:p w14:paraId="2AC2DA4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214</w:t>
            </w:r>
          </w:p>
        </w:tc>
      </w:tr>
      <w:tr w:rsidR="00B42E28" w:rsidRPr="00B42E28" w14:paraId="2E56199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AE046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M_057_AA</w:t>
            </w:r>
          </w:p>
        </w:tc>
        <w:tc>
          <w:tcPr>
            <w:tcW w:w="0" w:type="auto"/>
            <w:noWrap/>
            <w:vAlign w:val="center"/>
            <w:hideMark/>
          </w:tcPr>
          <w:p w14:paraId="70ECA24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411BB34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1723</w:t>
            </w:r>
          </w:p>
        </w:tc>
        <w:tc>
          <w:tcPr>
            <w:tcW w:w="0" w:type="auto"/>
            <w:noWrap/>
            <w:vAlign w:val="center"/>
            <w:hideMark/>
          </w:tcPr>
          <w:p w14:paraId="5EBA5B8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103</w:t>
            </w:r>
          </w:p>
        </w:tc>
      </w:tr>
      <w:tr w:rsidR="00B42E28" w:rsidRPr="00B42E28" w14:paraId="0C5A36F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821987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M_057_BOL</w:t>
            </w:r>
          </w:p>
        </w:tc>
        <w:tc>
          <w:tcPr>
            <w:tcW w:w="0" w:type="auto"/>
            <w:noWrap/>
            <w:vAlign w:val="center"/>
            <w:hideMark/>
          </w:tcPr>
          <w:p w14:paraId="7BE3E84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14:paraId="7153933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5114</w:t>
            </w:r>
          </w:p>
        </w:tc>
        <w:tc>
          <w:tcPr>
            <w:tcW w:w="0" w:type="auto"/>
            <w:noWrap/>
            <w:vAlign w:val="center"/>
            <w:hideMark/>
          </w:tcPr>
          <w:p w14:paraId="2E4446B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6240</w:t>
            </w:r>
          </w:p>
        </w:tc>
      </w:tr>
      <w:tr w:rsidR="00B42E28" w:rsidRPr="00B42E28" w14:paraId="357E53A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FC9DE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M_058_AA</w:t>
            </w:r>
          </w:p>
        </w:tc>
        <w:tc>
          <w:tcPr>
            <w:tcW w:w="0" w:type="auto"/>
            <w:noWrap/>
            <w:vAlign w:val="center"/>
            <w:hideMark/>
          </w:tcPr>
          <w:p w14:paraId="25430C9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184632E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8442</w:t>
            </w:r>
          </w:p>
        </w:tc>
        <w:tc>
          <w:tcPr>
            <w:tcW w:w="0" w:type="auto"/>
            <w:noWrap/>
            <w:vAlign w:val="center"/>
            <w:hideMark/>
          </w:tcPr>
          <w:p w14:paraId="581B970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1023</w:t>
            </w:r>
          </w:p>
        </w:tc>
      </w:tr>
      <w:tr w:rsidR="00B42E28" w:rsidRPr="00B42E28" w14:paraId="1B261E1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5BA1D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M_058_BOL</w:t>
            </w:r>
          </w:p>
        </w:tc>
        <w:tc>
          <w:tcPr>
            <w:tcW w:w="0" w:type="auto"/>
            <w:noWrap/>
            <w:vAlign w:val="center"/>
            <w:hideMark/>
          </w:tcPr>
          <w:p w14:paraId="385C276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2601E5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232</w:t>
            </w:r>
          </w:p>
        </w:tc>
        <w:tc>
          <w:tcPr>
            <w:tcW w:w="0" w:type="auto"/>
            <w:noWrap/>
            <w:vAlign w:val="center"/>
            <w:hideMark/>
          </w:tcPr>
          <w:p w14:paraId="7C77CDF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</w:t>
            </w:r>
          </w:p>
        </w:tc>
      </w:tr>
      <w:tr w:rsidR="00B42E28" w:rsidRPr="00B42E28" w14:paraId="00BFFCC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5DB87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M_059_AA</w:t>
            </w:r>
          </w:p>
        </w:tc>
        <w:tc>
          <w:tcPr>
            <w:tcW w:w="0" w:type="auto"/>
            <w:noWrap/>
            <w:vAlign w:val="center"/>
            <w:hideMark/>
          </w:tcPr>
          <w:p w14:paraId="467A921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67431C3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4405</w:t>
            </w:r>
          </w:p>
        </w:tc>
        <w:tc>
          <w:tcPr>
            <w:tcW w:w="0" w:type="auto"/>
            <w:noWrap/>
            <w:vAlign w:val="center"/>
            <w:hideMark/>
          </w:tcPr>
          <w:p w14:paraId="149DB1F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</w:t>
            </w:r>
          </w:p>
        </w:tc>
      </w:tr>
      <w:tr w:rsidR="00B42E28" w:rsidRPr="00B42E28" w14:paraId="2BC0244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507DA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M_059_BOL</w:t>
            </w:r>
          </w:p>
        </w:tc>
        <w:tc>
          <w:tcPr>
            <w:tcW w:w="0" w:type="auto"/>
            <w:noWrap/>
            <w:vAlign w:val="center"/>
            <w:hideMark/>
          </w:tcPr>
          <w:p w14:paraId="0AF0A3E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CCD3B2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1577</w:t>
            </w:r>
          </w:p>
        </w:tc>
        <w:tc>
          <w:tcPr>
            <w:tcW w:w="0" w:type="auto"/>
            <w:noWrap/>
            <w:vAlign w:val="center"/>
            <w:hideMark/>
          </w:tcPr>
          <w:p w14:paraId="7863E7C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1589</w:t>
            </w:r>
          </w:p>
        </w:tc>
      </w:tr>
      <w:tr w:rsidR="00B42E28" w:rsidRPr="00B42E28" w14:paraId="4309129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53D517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M_060_AA</w:t>
            </w:r>
          </w:p>
        </w:tc>
        <w:tc>
          <w:tcPr>
            <w:tcW w:w="0" w:type="auto"/>
            <w:noWrap/>
            <w:vAlign w:val="center"/>
            <w:hideMark/>
          </w:tcPr>
          <w:p w14:paraId="1C6A7A7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BE8672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724</w:t>
            </w:r>
          </w:p>
        </w:tc>
        <w:tc>
          <w:tcPr>
            <w:tcW w:w="0" w:type="auto"/>
            <w:noWrap/>
            <w:vAlign w:val="center"/>
            <w:hideMark/>
          </w:tcPr>
          <w:p w14:paraId="5DCAAAD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</w:tr>
      <w:tr w:rsidR="00B42E28" w:rsidRPr="00B42E28" w14:paraId="569C61D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E1AD07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M_060_BOL</w:t>
            </w:r>
          </w:p>
        </w:tc>
        <w:tc>
          <w:tcPr>
            <w:tcW w:w="0" w:type="auto"/>
            <w:noWrap/>
            <w:vAlign w:val="center"/>
            <w:hideMark/>
          </w:tcPr>
          <w:p w14:paraId="75BC6C7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589A58D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3045</w:t>
            </w:r>
          </w:p>
        </w:tc>
        <w:tc>
          <w:tcPr>
            <w:tcW w:w="0" w:type="auto"/>
            <w:noWrap/>
            <w:vAlign w:val="center"/>
            <w:hideMark/>
          </w:tcPr>
          <w:p w14:paraId="344F05C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1522</w:t>
            </w:r>
          </w:p>
        </w:tc>
      </w:tr>
      <w:tr w:rsidR="00B42E28" w:rsidRPr="00B42E28" w14:paraId="15D2781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61DC0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M_061_AA</w:t>
            </w:r>
          </w:p>
        </w:tc>
        <w:tc>
          <w:tcPr>
            <w:tcW w:w="0" w:type="auto"/>
            <w:noWrap/>
            <w:vAlign w:val="center"/>
            <w:hideMark/>
          </w:tcPr>
          <w:p w14:paraId="6D41F1F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15ECAE9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422</w:t>
            </w:r>
          </w:p>
        </w:tc>
        <w:tc>
          <w:tcPr>
            <w:tcW w:w="0" w:type="auto"/>
            <w:noWrap/>
            <w:vAlign w:val="center"/>
            <w:hideMark/>
          </w:tcPr>
          <w:p w14:paraId="33F33F5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</w:tr>
      <w:tr w:rsidR="00B42E28" w:rsidRPr="00B42E28" w14:paraId="7CE8EF9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656427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M_061_BOL</w:t>
            </w:r>
          </w:p>
        </w:tc>
        <w:tc>
          <w:tcPr>
            <w:tcW w:w="0" w:type="auto"/>
            <w:noWrap/>
            <w:vAlign w:val="center"/>
            <w:hideMark/>
          </w:tcPr>
          <w:p w14:paraId="7640412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A0FFC9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</w:t>
            </w:r>
          </w:p>
        </w:tc>
        <w:tc>
          <w:tcPr>
            <w:tcW w:w="0" w:type="auto"/>
            <w:noWrap/>
            <w:vAlign w:val="center"/>
            <w:hideMark/>
          </w:tcPr>
          <w:p w14:paraId="7259DFB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5CEFFE5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3C21A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M_062_AA</w:t>
            </w:r>
          </w:p>
        </w:tc>
        <w:tc>
          <w:tcPr>
            <w:tcW w:w="0" w:type="auto"/>
            <w:noWrap/>
            <w:vAlign w:val="center"/>
            <w:hideMark/>
          </w:tcPr>
          <w:p w14:paraId="10E343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799F9FC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7323</w:t>
            </w:r>
          </w:p>
        </w:tc>
        <w:tc>
          <w:tcPr>
            <w:tcW w:w="0" w:type="auto"/>
            <w:noWrap/>
            <w:vAlign w:val="center"/>
            <w:hideMark/>
          </w:tcPr>
          <w:p w14:paraId="7BC202B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6480</w:t>
            </w:r>
          </w:p>
        </w:tc>
      </w:tr>
      <w:tr w:rsidR="00B42E28" w:rsidRPr="00B42E28" w14:paraId="35624D1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FCA51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M_062_BOL</w:t>
            </w:r>
          </w:p>
        </w:tc>
        <w:tc>
          <w:tcPr>
            <w:tcW w:w="0" w:type="auto"/>
            <w:noWrap/>
            <w:vAlign w:val="center"/>
            <w:hideMark/>
          </w:tcPr>
          <w:p w14:paraId="6057707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14:paraId="1582C67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10885</w:t>
            </w:r>
          </w:p>
        </w:tc>
        <w:tc>
          <w:tcPr>
            <w:tcW w:w="0" w:type="auto"/>
            <w:noWrap/>
            <w:vAlign w:val="center"/>
            <w:hideMark/>
          </w:tcPr>
          <w:p w14:paraId="5504D4B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4456</w:t>
            </w:r>
          </w:p>
        </w:tc>
      </w:tr>
      <w:tr w:rsidR="00B42E28" w:rsidRPr="00B42E28" w14:paraId="647E719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357EC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M_063_AA</w:t>
            </w:r>
          </w:p>
        </w:tc>
        <w:tc>
          <w:tcPr>
            <w:tcW w:w="0" w:type="auto"/>
            <w:noWrap/>
            <w:vAlign w:val="center"/>
            <w:hideMark/>
          </w:tcPr>
          <w:p w14:paraId="7A4D239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C5BDB8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1079</w:t>
            </w:r>
          </w:p>
        </w:tc>
        <w:tc>
          <w:tcPr>
            <w:tcW w:w="0" w:type="auto"/>
            <w:noWrap/>
            <w:vAlign w:val="center"/>
            <w:hideMark/>
          </w:tcPr>
          <w:p w14:paraId="6B02C64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1638</w:t>
            </w:r>
          </w:p>
        </w:tc>
      </w:tr>
      <w:tr w:rsidR="00B42E28" w:rsidRPr="00B42E28" w14:paraId="05C21A4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1D8337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M_063_BOL</w:t>
            </w:r>
          </w:p>
        </w:tc>
        <w:tc>
          <w:tcPr>
            <w:tcW w:w="0" w:type="auto"/>
            <w:noWrap/>
            <w:vAlign w:val="center"/>
            <w:hideMark/>
          </w:tcPr>
          <w:p w14:paraId="3E3B9AB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14:paraId="0FAA948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6411</w:t>
            </w:r>
          </w:p>
        </w:tc>
        <w:tc>
          <w:tcPr>
            <w:tcW w:w="0" w:type="auto"/>
            <w:noWrap/>
            <w:vAlign w:val="center"/>
            <w:hideMark/>
          </w:tcPr>
          <w:p w14:paraId="1E10CE2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4237</w:t>
            </w:r>
          </w:p>
        </w:tc>
      </w:tr>
      <w:tr w:rsidR="00B42E28" w:rsidRPr="00B42E28" w14:paraId="53F4F8A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7689F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M_064_AA</w:t>
            </w:r>
          </w:p>
        </w:tc>
        <w:tc>
          <w:tcPr>
            <w:tcW w:w="0" w:type="auto"/>
            <w:noWrap/>
            <w:vAlign w:val="center"/>
            <w:hideMark/>
          </w:tcPr>
          <w:p w14:paraId="18973B0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CBFFF7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1175</w:t>
            </w:r>
          </w:p>
        </w:tc>
        <w:tc>
          <w:tcPr>
            <w:tcW w:w="0" w:type="auto"/>
            <w:noWrap/>
            <w:vAlign w:val="center"/>
            <w:hideMark/>
          </w:tcPr>
          <w:p w14:paraId="6CB76D9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1866</w:t>
            </w:r>
          </w:p>
        </w:tc>
      </w:tr>
      <w:tr w:rsidR="00B42E28" w:rsidRPr="00B42E28" w14:paraId="11B1460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7F4DA3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M_064_BOL</w:t>
            </w:r>
          </w:p>
        </w:tc>
        <w:tc>
          <w:tcPr>
            <w:tcW w:w="0" w:type="auto"/>
            <w:noWrap/>
            <w:vAlign w:val="center"/>
            <w:hideMark/>
          </w:tcPr>
          <w:p w14:paraId="07635F5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0A4E83C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703</w:t>
            </w:r>
          </w:p>
        </w:tc>
        <w:tc>
          <w:tcPr>
            <w:tcW w:w="0" w:type="auto"/>
            <w:noWrap/>
            <w:vAlign w:val="center"/>
            <w:hideMark/>
          </w:tcPr>
          <w:p w14:paraId="0122089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2586</w:t>
            </w:r>
          </w:p>
        </w:tc>
      </w:tr>
      <w:tr w:rsidR="00B42E28" w:rsidRPr="00B42E28" w14:paraId="0A7E09C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D84FF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M_065_AA</w:t>
            </w:r>
          </w:p>
        </w:tc>
        <w:tc>
          <w:tcPr>
            <w:tcW w:w="0" w:type="auto"/>
            <w:noWrap/>
            <w:vAlign w:val="center"/>
            <w:hideMark/>
          </w:tcPr>
          <w:p w14:paraId="7D80786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497FC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15BCE3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</w:t>
            </w:r>
          </w:p>
        </w:tc>
      </w:tr>
      <w:tr w:rsidR="00B42E28" w:rsidRPr="00B42E28" w14:paraId="714CB95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48BF4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M_065_BOL</w:t>
            </w:r>
          </w:p>
        </w:tc>
        <w:tc>
          <w:tcPr>
            <w:tcW w:w="0" w:type="auto"/>
            <w:noWrap/>
            <w:vAlign w:val="center"/>
            <w:hideMark/>
          </w:tcPr>
          <w:p w14:paraId="21DEC6E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7A8284E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8238</w:t>
            </w:r>
          </w:p>
        </w:tc>
        <w:tc>
          <w:tcPr>
            <w:tcW w:w="0" w:type="auto"/>
            <w:noWrap/>
            <w:vAlign w:val="center"/>
            <w:hideMark/>
          </w:tcPr>
          <w:p w14:paraId="7C30A59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469</w:t>
            </w:r>
          </w:p>
        </w:tc>
      </w:tr>
      <w:tr w:rsidR="00B42E28" w:rsidRPr="00B42E28" w14:paraId="7552830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770113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M_066_AA</w:t>
            </w:r>
          </w:p>
        </w:tc>
        <w:tc>
          <w:tcPr>
            <w:tcW w:w="0" w:type="auto"/>
            <w:noWrap/>
            <w:vAlign w:val="center"/>
            <w:hideMark/>
          </w:tcPr>
          <w:p w14:paraId="1150F1C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69590D4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1396</w:t>
            </w:r>
          </w:p>
        </w:tc>
        <w:tc>
          <w:tcPr>
            <w:tcW w:w="0" w:type="auto"/>
            <w:noWrap/>
            <w:vAlign w:val="center"/>
            <w:hideMark/>
          </w:tcPr>
          <w:p w14:paraId="185E50E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428</w:t>
            </w:r>
          </w:p>
        </w:tc>
      </w:tr>
      <w:tr w:rsidR="00B42E28" w:rsidRPr="00B42E28" w14:paraId="3EBA5E9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79D74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M_066_BOL</w:t>
            </w:r>
          </w:p>
        </w:tc>
        <w:tc>
          <w:tcPr>
            <w:tcW w:w="0" w:type="auto"/>
            <w:noWrap/>
            <w:vAlign w:val="center"/>
            <w:hideMark/>
          </w:tcPr>
          <w:p w14:paraId="52454F2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47FA958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3166</w:t>
            </w:r>
          </w:p>
        </w:tc>
        <w:tc>
          <w:tcPr>
            <w:tcW w:w="0" w:type="auto"/>
            <w:noWrap/>
            <w:vAlign w:val="center"/>
            <w:hideMark/>
          </w:tcPr>
          <w:p w14:paraId="73487B9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1125</w:t>
            </w:r>
          </w:p>
        </w:tc>
      </w:tr>
      <w:tr w:rsidR="00B42E28" w:rsidRPr="00B42E28" w14:paraId="5FF4A21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CBC81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M_067_AA</w:t>
            </w:r>
          </w:p>
        </w:tc>
        <w:tc>
          <w:tcPr>
            <w:tcW w:w="0" w:type="auto"/>
            <w:noWrap/>
            <w:vAlign w:val="center"/>
            <w:hideMark/>
          </w:tcPr>
          <w:p w14:paraId="3AC89A5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CD4B51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720</w:t>
            </w:r>
          </w:p>
        </w:tc>
        <w:tc>
          <w:tcPr>
            <w:tcW w:w="0" w:type="auto"/>
            <w:noWrap/>
            <w:vAlign w:val="center"/>
            <w:hideMark/>
          </w:tcPr>
          <w:p w14:paraId="473539B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</w:tr>
      <w:tr w:rsidR="00B42E28" w:rsidRPr="00B42E28" w14:paraId="0BB99DB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6FBEA9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M_067_BOL</w:t>
            </w:r>
          </w:p>
        </w:tc>
        <w:tc>
          <w:tcPr>
            <w:tcW w:w="0" w:type="auto"/>
            <w:noWrap/>
            <w:vAlign w:val="center"/>
            <w:hideMark/>
          </w:tcPr>
          <w:p w14:paraId="49632AD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14:paraId="7C70978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10321</w:t>
            </w:r>
          </w:p>
        </w:tc>
        <w:tc>
          <w:tcPr>
            <w:tcW w:w="0" w:type="auto"/>
            <w:noWrap/>
            <w:vAlign w:val="center"/>
            <w:hideMark/>
          </w:tcPr>
          <w:p w14:paraId="06732E0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315</w:t>
            </w:r>
          </w:p>
        </w:tc>
      </w:tr>
      <w:tr w:rsidR="00B42E28" w:rsidRPr="00B42E28" w14:paraId="391FB1C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AE4EAF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M_068_AA</w:t>
            </w:r>
          </w:p>
        </w:tc>
        <w:tc>
          <w:tcPr>
            <w:tcW w:w="0" w:type="auto"/>
            <w:noWrap/>
            <w:vAlign w:val="center"/>
            <w:hideMark/>
          </w:tcPr>
          <w:p w14:paraId="6B1621D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4B1D7D3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5537</w:t>
            </w:r>
          </w:p>
        </w:tc>
        <w:tc>
          <w:tcPr>
            <w:tcW w:w="0" w:type="auto"/>
            <w:noWrap/>
            <w:vAlign w:val="center"/>
            <w:hideMark/>
          </w:tcPr>
          <w:p w14:paraId="455A6D4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2147</w:t>
            </w:r>
          </w:p>
        </w:tc>
      </w:tr>
      <w:tr w:rsidR="00B42E28" w:rsidRPr="00B42E28" w14:paraId="4B26243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F52AB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M_068_BOL</w:t>
            </w:r>
          </w:p>
        </w:tc>
        <w:tc>
          <w:tcPr>
            <w:tcW w:w="0" w:type="auto"/>
            <w:noWrap/>
            <w:vAlign w:val="center"/>
            <w:hideMark/>
          </w:tcPr>
          <w:p w14:paraId="4B738FA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2B5A10B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2495</w:t>
            </w:r>
          </w:p>
        </w:tc>
        <w:tc>
          <w:tcPr>
            <w:tcW w:w="0" w:type="auto"/>
            <w:noWrap/>
            <w:vAlign w:val="center"/>
            <w:hideMark/>
          </w:tcPr>
          <w:p w14:paraId="393F442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1919</w:t>
            </w:r>
          </w:p>
        </w:tc>
      </w:tr>
      <w:tr w:rsidR="00B42E28" w:rsidRPr="00B42E28" w14:paraId="2B74650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1485DF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M_069_AA</w:t>
            </w:r>
          </w:p>
        </w:tc>
        <w:tc>
          <w:tcPr>
            <w:tcW w:w="0" w:type="auto"/>
            <w:noWrap/>
            <w:vAlign w:val="center"/>
            <w:hideMark/>
          </w:tcPr>
          <w:p w14:paraId="2048F27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2989B79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6433</w:t>
            </w:r>
          </w:p>
        </w:tc>
        <w:tc>
          <w:tcPr>
            <w:tcW w:w="0" w:type="auto"/>
            <w:noWrap/>
            <w:vAlign w:val="center"/>
            <w:hideMark/>
          </w:tcPr>
          <w:p w14:paraId="2355BE5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8385</w:t>
            </w:r>
          </w:p>
        </w:tc>
      </w:tr>
      <w:tr w:rsidR="00B42E28" w:rsidRPr="00B42E28" w14:paraId="2F4BC44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B5396D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M_069_BOL</w:t>
            </w:r>
          </w:p>
        </w:tc>
        <w:tc>
          <w:tcPr>
            <w:tcW w:w="0" w:type="auto"/>
            <w:noWrap/>
            <w:vAlign w:val="center"/>
            <w:hideMark/>
          </w:tcPr>
          <w:p w14:paraId="40CE171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3D58793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3748</w:t>
            </w:r>
          </w:p>
        </w:tc>
        <w:tc>
          <w:tcPr>
            <w:tcW w:w="0" w:type="auto"/>
            <w:noWrap/>
            <w:vAlign w:val="center"/>
            <w:hideMark/>
          </w:tcPr>
          <w:p w14:paraId="062E0A3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239</w:t>
            </w:r>
          </w:p>
        </w:tc>
      </w:tr>
      <w:tr w:rsidR="00B42E28" w:rsidRPr="00B42E28" w14:paraId="513593C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8B5331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M_070_AA</w:t>
            </w:r>
          </w:p>
        </w:tc>
        <w:tc>
          <w:tcPr>
            <w:tcW w:w="0" w:type="auto"/>
            <w:noWrap/>
            <w:vAlign w:val="center"/>
            <w:hideMark/>
          </w:tcPr>
          <w:p w14:paraId="2A755FF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3EEFDB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917</w:t>
            </w:r>
          </w:p>
        </w:tc>
        <w:tc>
          <w:tcPr>
            <w:tcW w:w="0" w:type="auto"/>
            <w:noWrap/>
            <w:vAlign w:val="center"/>
            <w:hideMark/>
          </w:tcPr>
          <w:p w14:paraId="32891D4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743</w:t>
            </w:r>
          </w:p>
        </w:tc>
      </w:tr>
      <w:tr w:rsidR="00B42E28" w:rsidRPr="00B42E28" w14:paraId="710274B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73D2E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M_070_BOL</w:t>
            </w:r>
          </w:p>
        </w:tc>
        <w:tc>
          <w:tcPr>
            <w:tcW w:w="0" w:type="auto"/>
            <w:noWrap/>
            <w:vAlign w:val="center"/>
            <w:hideMark/>
          </w:tcPr>
          <w:p w14:paraId="696DA61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2E892AC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60</w:t>
            </w:r>
          </w:p>
        </w:tc>
        <w:tc>
          <w:tcPr>
            <w:tcW w:w="0" w:type="auto"/>
            <w:noWrap/>
            <w:vAlign w:val="center"/>
            <w:hideMark/>
          </w:tcPr>
          <w:p w14:paraId="5F3AE22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2314</w:t>
            </w:r>
          </w:p>
        </w:tc>
      </w:tr>
      <w:tr w:rsidR="00B42E28" w:rsidRPr="00B42E28" w14:paraId="400E212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644711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M_071_AA</w:t>
            </w:r>
          </w:p>
        </w:tc>
        <w:tc>
          <w:tcPr>
            <w:tcW w:w="0" w:type="auto"/>
            <w:noWrap/>
            <w:vAlign w:val="center"/>
            <w:hideMark/>
          </w:tcPr>
          <w:p w14:paraId="0AB251E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5FCAB4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93</w:t>
            </w:r>
          </w:p>
        </w:tc>
        <w:tc>
          <w:tcPr>
            <w:tcW w:w="0" w:type="auto"/>
            <w:noWrap/>
            <w:vAlign w:val="center"/>
            <w:hideMark/>
          </w:tcPr>
          <w:p w14:paraId="7943FB5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568</w:t>
            </w:r>
          </w:p>
        </w:tc>
      </w:tr>
      <w:tr w:rsidR="00B42E28" w:rsidRPr="00B42E28" w14:paraId="4CE6853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19D7C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M_071_BOL</w:t>
            </w:r>
          </w:p>
        </w:tc>
        <w:tc>
          <w:tcPr>
            <w:tcW w:w="0" w:type="auto"/>
            <w:noWrap/>
            <w:vAlign w:val="center"/>
            <w:hideMark/>
          </w:tcPr>
          <w:p w14:paraId="6F7924D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586799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181</w:t>
            </w:r>
          </w:p>
        </w:tc>
        <w:tc>
          <w:tcPr>
            <w:tcW w:w="0" w:type="auto"/>
            <w:noWrap/>
            <w:vAlign w:val="center"/>
            <w:hideMark/>
          </w:tcPr>
          <w:p w14:paraId="62F4301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27FDFD2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91E0D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M_072_AA</w:t>
            </w:r>
          </w:p>
        </w:tc>
        <w:tc>
          <w:tcPr>
            <w:tcW w:w="0" w:type="auto"/>
            <w:noWrap/>
            <w:vAlign w:val="center"/>
            <w:hideMark/>
          </w:tcPr>
          <w:p w14:paraId="716C02C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7B3889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209</w:t>
            </w:r>
          </w:p>
        </w:tc>
        <w:tc>
          <w:tcPr>
            <w:tcW w:w="0" w:type="auto"/>
            <w:noWrap/>
            <w:vAlign w:val="center"/>
            <w:hideMark/>
          </w:tcPr>
          <w:p w14:paraId="1D8C3C9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189</w:t>
            </w:r>
          </w:p>
        </w:tc>
      </w:tr>
      <w:tr w:rsidR="00B42E28" w:rsidRPr="00B42E28" w14:paraId="466B852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5E5516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M_072_BOL</w:t>
            </w:r>
          </w:p>
        </w:tc>
        <w:tc>
          <w:tcPr>
            <w:tcW w:w="0" w:type="auto"/>
            <w:noWrap/>
            <w:vAlign w:val="center"/>
            <w:hideMark/>
          </w:tcPr>
          <w:p w14:paraId="5971AC6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8EF8AC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2008</w:t>
            </w:r>
          </w:p>
        </w:tc>
        <w:tc>
          <w:tcPr>
            <w:tcW w:w="0" w:type="auto"/>
            <w:noWrap/>
            <w:vAlign w:val="center"/>
            <w:hideMark/>
          </w:tcPr>
          <w:p w14:paraId="18AD2B8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792</w:t>
            </w:r>
          </w:p>
        </w:tc>
      </w:tr>
      <w:tr w:rsidR="00B42E28" w:rsidRPr="00B42E28" w14:paraId="53845F9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5DF077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M_073_AA</w:t>
            </w:r>
          </w:p>
        </w:tc>
        <w:tc>
          <w:tcPr>
            <w:tcW w:w="0" w:type="auto"/>
            <w:noWrap/>
            <w:vAlign w:val="center"/>
            <w:hideMark/>
          </w:tcPr>
          <w:p w14:paraId="782E878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2C12D07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2374</w:t>
            </w:r>
          </w:p>
        </w:tc>
        <w:tc>
          <w:tcPr>
            <w:tcW w:w="0" w:type="auto"/>
            <w:noWrap/>
            <w:vAlign w:val="center"/>
            <w:hideMark/>
          </w:tcPr>
          <w:p w14:paraId="68D521F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</w:t>
            </w:r>
          </w:p>
        </w:tc>
      </w:tr>
      <w:tr w:rsidR="00B42E28" w:rsidRPr="00B42E28" w14:paraId="4996A4B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854D8F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M_073_BOL</w:t>
            </w:r>
          </w:p>
        </w:tc>
        <w:tc>
          <w:tcPr>
            <w:tcW w:w="0" w:type="auto"/>
            <w:noWrap/>
            <w:vAlign w:val="center"/>
            <w:hideMark/>
          </w:tcPr>
          <w:p w14:paraId="0A132CE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CAF73B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488</w:t>
            </w:r>
          </w:p>
        </w:tc>
        <w:tc>
          <w:tcPr>
            <w:tcW w:w="0" w:type="auto"/>
            <w:noWrap/>
            <w:vAlign w:val="center"/>
            <w:hideMark/>
          </w:tcPr>
          <w:p w14:paraId="11F6F16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</w:t>
            </w:r>
          </w:p>
        </w:tc>
      </w:tr>
      <w:tr w:rsidR="00B42E28" w:rsidRPr="00B42E28" w14:paraId="1623FBA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339430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M_074_AA</w:t>
            </w:r>
          </w:p>
        </w:tc>
        <w:tc>
          <w:tcPr>
            <w:tcW w:w="0" w:type="auto"/>
            <w:noWrap/>
            <w:vAlign w:val="center"/>
            <w:hideMark/>
          </w:tcPr>
          <w:p w14:paraId="36CDB29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0C48600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4F9805D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1556</w:t>
            </w:r>
          </w:p>
        </w:tc>
      </w:tr>
      <w:tr w:rsidR="00B42E28" w:rsidRPr="00B42E28" w14:paraId="7A13CEA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799ED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M_074_BOL</w:t>
            </w:r>
          </w:p>
        </w:tc>
        <w:tc>
          <w:tcPr>
            <w:tcW w:w="0" w:type="auto"/>
            <w:noWrap/>
            <w:vAlign w:val="center"/>
            <w:hideMark/>
          </w:tcPr>
          <w:p w14:paraId="3DCE826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66D988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490</w:t>
            </w:r>
          </w:p>
        </w:tc>
        <w:tc>
          <w:tcPr>
            <w:tcW w:w="0" w:type="auto"/>
            <w:noWrap/>
            <w:vAlign w:val="center"/>
            <w:hideMark/>
          </w:tcPr>
          <w:p w14:paraId="2581A7E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</w:t>
            </w:r>
          </w:p>
        </w:tc>
      </w:tr>
      <w:tr w:rsidR="00B42E28" w:rsidRPr="00B42E28" w14:paraId="14D1260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EB557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M_075_AA</w:t>
            </w:r>
          </w:p>
        </w:tc>
        <w:tc>
          <w:tcPr>
            <w:tcW w:w="0" w:type="auto"/>
            <w:noWrap/>
            <w:vAlign w:val="center"/>
            <w:hideMark/>
          </w:tcPr>
          <w:p w14:paraId="333AF26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77712A8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1736</w:t>
            </w:r>
          </w:p>
        </w:tc>
        <w:tc>
          <w:tcPr>
            <w:tcW w:w="0" w:type="auto"/>
            <w:noWrap/>
            <w:vAlign w:val="center"/>
            <w:hideMark/>
          </w:tcPr>
          <w:p w14:paraId="4B79A58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90</w:t>
            </w:r>
          </w:p>
        </w:tc>
      </w:tr>
      <w:tr w:rsidR="00B42E28" w:rsidRPr="00B42E28" w14:paraId="7830896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ADCF6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M_075_BOL</w:t>
            </w:r>
          </w:p>
        </w:tc>
        <w:tc>
          <w:tcPr>
            <w:tcW w:w="0" w:type="auto"/>
            <w:noWrap/>
            <w:vAlign w:val="center"/>
            <w:hideMark/>
          </w:tcPr>
          <w:p w14:paraId="44F9DCC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098D4D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2008</w:t>
            </w:r>
          </w:p>
        </w:tc>
        <w:tc>
          <w:tcPr>
            <w:tcW w:w="0" w:type="auto"/>
            <w:noWrap/>
            <w:vAlign w:val="center"/>
            <w:hideMark/>
          </w:tcPr>
          <w:p w14:paraId="422A9F5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792</w:t>
            </w:r>
          </w:p>
        </w:tc>
      </w:tr>
      <w:tr w:rsidR="00B42E28" w:rsidRPr="00B42E28" w14:paraId="46B9226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140D5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M_076_AA</w:t>
            </w:r>
          </w:p>
        </w:tc>
        <w:tc>
          <w:tcPr>
            <w:tcW w:w="0" w:type="auto"/>
            <w:noWrap/>
            <w:vAlign w:val="center"/>
            <w:hideMark/>
          </w:tcPr>
          <w:p w14:paraId="11514D4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770E61F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11161</w:t>
            </w:r>
          </w:p>
        </w:tc>
        <w:tc>
          <w:tcPr>
            <w:tcW w:w="0" w:type="auto"/>
            <w:noWrap/>
            <w:vAlign w:val="center"/>
            <w:hideMark/>
          </w:tcPr>
          <w:p w14:paraId="7DD09A3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5221</w:t>
            </w:r>
          </w:p>
        </w:tc>
      </w:tr>
      <w:tr w:rsidR="00B42E28" w:rsidRPr="00B42E28" w14:paraId="0242D51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769649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M_076_BOL</w:t>
            </w:r>
          </w:p>
        </w:tc>
        <w:tc>
          <w:tcPr>
            <w:tcW w:w="0" w:type="auto"/>
            <w:noWrap/>
            <w:vAlign w:val="center"/>
            <w:hideMark/>
          </w:tcPr>
          <w:p w14:paraId="3145D8C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5F99A91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5769</w:t>
            </w:r>
          </w:p>
        </w:tc>
        <w:tc>
          <w:tcPr>
            <w:tcW w:w="0" w:type="auto"/>
            <w:noWrap/>
            <w:vAlign w:val="center"/>
            <w:hideMark/>
          </w:tcPr>
          <w:p w14:paraId="24F912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2206</w:t>
            </w:r>
          </w:p>
        </w:tc>
      </w:tr>
      <w:tr w:rsidR="00B42E28" w:rsidRPr="00B42E28" w14:paraId="11A45AC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F6135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M_077_AA</w:t>
            </w:r>
          </w:p>
        </w:tc>
        <w:tc>
          <w:tcPr>
            <w:tcW w:w="0" w:type="auto"/>
            <w:noWrap/>
            <w:vAlign w:val="center"/>
            <w:hideMark/>
          </w:tcPr>
          <w:p w14:paraId="7350189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2CB531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658</w:t>
            </w:r>
          </w:p>
        </w:tc>
        <w:tc>
          <w:tcPr>
            <w:tcW w:w="0" w:type="auto"/>
            <w:noWrap/>
            <w:vAlign w:val="center"/>
            <w:hideMark/>
          </w:tcPr>
          <w:p w14:paraId="2D402A5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</w:tr>
      <w:tr w:rsidR="00B42E28" w:rsidRPr="00B42E28" w14:paraId="5FB2619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93AD5E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M_077_BOL</w:t>
            </w:r>
          </w:p>
        </w:tc>
        <w:tc>
          <w:tcPr>
            <w:tcW w:w="0" w:type="auto"/>
            <w:noWrap/>
            <w:vAlign w:val="center"/>
            <w:hideMark/>
          </w:tcPr>
          <w:p w14:paraId="112D3B2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0F42925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2689</w:t>
            </w:r>
          </w:p>
        </w:tc>
        <w:tc>
          <w:tcPr>
            <w:tcW w:w="0" w:type="auto"/>
            <w:noWrap/>
            <w:vAlign w:val="center"/>
            <w:hideMark/>
          </w:tcPr>
          <w:p w14:paraId="07F511A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3551</w:t>
            </w:r>
          </w:p>
        </w:tc>
      </w:tr>
      <w:tr w:rsidR="00B42E28" w:rsidRPr="00B42E28" w14:paraId="600B62F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57EE9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M_078_AA</w:t>
            </w:r>
          </w:p>
        </w:tc>
        <w:tc>
          <w:tcPr>
            <w:tcW w:w="0" w:type="auto"/>
            <w:noWrap/>
            <w:vAlign w:val="center"/>
            <w:hideMark/>
          </w:tcPr>
          <w:p w14:paraId="1D6840C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3895DF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241</w:t>
            </w:r>
          </w:p>
        </w:tc>
        <w:tc>
          <w:tcPr>
            <w:tcW w:w="0" w:type="auto"/>
            <w:noWrap/>
            <w:vAlign w:val="center"/>
            <w:hideMark/>
          </w:tcPr>
          <w:p w14:paraId="07E7BB5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157</w:t>
            </w:r>
          </w:p>
        </w:tc>
      </w:tr>
      <w:tr w:rsidR="00B42E28" w:rsidRPr="00B42E28" w14:paraId="3FF6A71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E1179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M_078_BOL</w:t>
            </w:r>
          </w:p>
        </w:tc>
        <w:tc>
          <w:tcPr>
            <w:tcW w:w="0" w:type="auto"/>
            <w:noWrap/>
            <w:vAlign w:val="center"/>
            <w:hideMark/>
          </w:tcPr>
          <w:p w14:paraId="6953D97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</w:t>
            </w:r>
          </w:p>
        </w:tc>
        <w:tc>
          <w:tcPr>
            <w:tcW w:w="0" w:type="auto"/>
            <w:noWrap/>
            <w:vAlign w:val="center"/>
            <w:hideMark/>
          </w:tcPr>
          <w:p w14:paraId="50CABEF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16430</w:t>
            </w:r>
          </w:p>
        </w:tc>
        <w:tc>
          <w:tcPr>
            <w:tcW w:w="0" w:type="auto"/>
            <w:noWrap/>
            <w:vAlign w:val="center"/>
            <w:hideMark/>
          </w:tcPr>
          <w:p w14:paraId="0D0CD29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9546</w:t>
            </w:r>
          </w:p>
        </w:tc>
      </w:tr>
      <w:tr w:rsidR="00B42E28" w:rsidRPr="00B42E28" w14:paraId="48B5E85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4741F5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M_079_AA</w:t>
            </w:r>
          </w:p>
        </w:tc>
        <w:tc>
          <w:tcPr>
            <w:tcW w:w="0" w:type="auto"/>
            <w:noWrap/>
            <w:vAlign w:val="center"/>
            <w:hideMark/>
          </w:tcPr>
          <w:p w14:paraId="25E29F6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020ADE3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2401</w:t>
            </w:r>
          </w:p>
        </w:tc>
        <w:tc>
          <w:tcPr>
            <w:tcW w:w="0" w:type="auto"/>
            <w:noWrap/>
            <w:vAlign w:val="center"/>
            <w:hideMark/>
          </w:tcPr>
          <w:p w14:paraId="75FB674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</w:t>
            </w:r>
          </w:p>
        </w:tc>
      </w:tr>
      <w:tr w:rsidR="00B42E28" w:rsidRPr="00B42E28" w14:paraId="560085A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59EF80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M_079_BOL</w:t>
            </w:r>
          </w:p>
        </w:tc>
        <w:tc>
          <w:tcPr>
            <w:tcW w:w="0" w:type="auto"/>
            <w:noWrap/>
            <w:vAlign w:val="center"/>
            <w:hideMark/>
          </w:tcPr>
          <w:p w14:paraId="3E9E9EC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63F126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482</w:t>
            </w:r>
          </w:p>
        </w:tc>
        <w:tc>
          <w:tcPr>
            <w:tcW w:w="0" w:type="auto"/>
            <w:noWrap/>
            <w:vAlign w:val="center"/>
            <w:hideMark/>
          </w:tcPr>
          <w:p w14:paraId="1CB139B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</w:tr>
      <w:tr w:rsidR="00B42E28" w:rsidRPr="00B42E28" w14:paraId="1B50B71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D139BB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M_080_AA</w:t>
            </w:r>
          </w:p>
        </w:tc>
        <w:tc>
          <w:tcPr>
            <w:tcW w:w="0" w:type="auto"/>
            <w:noWrap/>
            <w:vAlign w:val="center"/>
            <w:hideMark/>
          </w:tcPr>
          <w:p w14:paraId="2449FC6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5658A9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141</w:t>
            </w:r>
          </w:p>
        </w:tc>
        <w:tc>
          <w:tcPr>
            <w:tcW w:w="0" w:type="auto"/>
            <w:noWrap/>
            <w:vAlign w:val="center"/>
            <w:hideMark/>
          </w:tcPr>
          <w:p w14:paraId="63825DA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520</w:t>
            </w:r>
          </w:p>
        </w:tc>
      </w:tr>
      <w:tr w:rsidR="00B42E28" w:rsidRPr="00B42E28" w14:paraId="6FA90BE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8D209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M_080_BOL</w:t>
            </w:r>
          </w:p>
        </w:tc>
        <w:tc>
          <w:tcPr>
            <w:tcW w:w="0" w:type="auto"/>
            <w:noWrap/>
            <w:vAlign w:val="center"/>
            <w:hideMark/>
          </w:tcPr>
          <w:p w14:paraId="7B27E08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3DE54B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1275</w:t>
            </w:r>
          </w:p>
        </w:tc>
        <w:tc>
          <w:tcPr>
            <w:tcW w:w="0" w:type="auto"/>
            <w:noWrap/>
            <w:vAlign w:val="center"/>
            <w:hideMark/>
          </w:tcPr>
          <w:p w14:paraId="4364088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1891</w:t>
            </w:r>
          </w:p>
        </w:tc>
      </w:tr>
      <w:tr w:rsidR="00B42E28" w:rsidRPr="00B42E28" w14:paraId="4D56AB0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33A480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M_081_AA</w:t>
            </w:r>
          </w:p>
        </w:tc>
        <w:tc>
          <w:tcPr>
            <w:tcW w:w="0" w:type="auto"/>
            <w:noWrap/>
            <w:vAlign w:val="center"/>
            <w:hideMark/>
          </w:tcPr>
          <w:p w14:paraId="2DE912E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6187C94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6090</w:t>
            </w:r>
          </w:p>
        </w:tc>
        <w:tc>
          <w:tcPr>
            <w:tcW w:w="0" w:type="auto"/>
            <w:noWrap/>
            <w:vAlign w:val="center"/>
            <w:hideMark/>
          </w:tcPr>
          <w:p w14:paraId="314208C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373</w:t>
            </w:r>
          </w:p>
        </w:tc>
      </w:tr>
      <w:tr w:rsidR="00B42E28" w:rsidRPr="00B42E28" w14:paraId="469DFE8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0EC205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M_081_BOL</w:t>
            </w:r>
          </w:p>
        </w:tc>
        <w:tc>
          <w:tcPr>
            <w:tcW w:w="0" w:type="auto"/>
            <w:noWrap/>
            <w:vAlign w:val="center"/>
            <w:hideMark/>
          </w:tcPr>
          <w:p w14:paraId="4DA223B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041097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265</w:t>
            </w:r>
          </w:p>
        </w:tc>
        <w:tc>
          <w:tcPr>
            <w:tcW w:w="0" w:type="auto"/>
            <w:noWrap/>
            <w:vAlign w:val="center"/>
            <w:hideMark/>
          </w:tcPr>
          <w:p w14:paraId="3A14AF8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</w:tr>
      <w:tr w:rsidR="00B42E28" w:rsidRPr="00B42E28" w14:paraId="185CB0A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3AFF0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M_082_AA</w:t>
            </w:r>
          </w:p>
        </w:tc>
        <w:tc>
          <w:tcPr>
            <w:tcW w:w="0" w:type="auto"/>
            <w:noWrap/>
            <w:vAlign w:val="center"/>
            <w:hideMark/>
          </w:tcPr>
          <w:p w14:paraId="1057666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40108C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649</w:t>
            </w:r>
          </w:p>
        </w:tc>
        <w:tc>
          <w:tcPr>
            <w:tcW w:w="0" w:type="auto"/>
            <w:noWrap/>
            <w:vAlign w:val="center"/>
            <w:hideMark/>
          </w:tcPr>
          <w:p w14:paraId="36B9FE4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88</w:t>
            </w:r>
          </w:p>
        </w:tc>
      </w:tr>
      <w:tr w:rsidR="00B42E28" w:rsidRPr="00B42E28" w14:paraId="17F3EAA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F2B03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M_082_BOL</w:t>
            </w:r>
          </w:p>
        </w:tc>
        <w:tc>
          <w:tcPr>
            <w:tcW w:w="0" w:type="auto"/>
            <w:noWrap/>
            <w:vAlign w:val="center"/>
            <w:hideMark/>
          </w:tcPr>
          <w:p w14:paraId="17601AB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5CEE5A7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1816</w:t>
            </w:r>
          </w:p>
        </w:tc>
        <w:tc>
          <w:tcPr>
            <w:tcW w:w="0" w:type="auto"/>
            <w:noWrap/>
            <w:vAlign w:val="center"/>
            <w:hideMark/>
          </w:tcPr>
          <w:p w14:paraId="3F115B9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426</w:t>
            </w:r>
          </w:p>
        </w:tc>
      </w:tr>
      <w:tr w:rsidR="00B42E28" w:rsidRPr="00B42E28" w14:paraId="20D357B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7DDBF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M_083_AA</w:t>
            </w:r>
          </w:p>
        </w:tc>
        <w:tc>
          <w:tcPr>
            <w:tcW w:w="0" w:type="auto"/>
            <w:noWrap/>
            <w:vAlign w:val="center"/>
            <w:hideMark/>
          </w:tcPr>
          <w:p w14:paraId="0E6D522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12F5627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770</w:t>
            </w:r>
          </w:p>
        </w:tc>
        <w:tc>
          <w:tcPr>
            <w:tcW w:w="0" w:type="auto"/>
            <w:noWrap/>
            <w:vAlign w:val="center"/>
            <w:hideMark/>
          </w:tcPr>
          <w:p w14:paraId="6ACEF67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799</w:t>
            </w:r>
          </w:p>
        </w:tc>
      </w:tr>
      <w:tr w:rsidR="00B42E28" w:rsidRPr="00B42E28" w14:paraId="0076A0C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D9627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M_083_BOL</w:t>
            </w:r>
          </w:p>
        </w:tc>
        <w:tc>
          <w:tcPr>
            <w:tcW w:w="0" w:type="auto"/>
            <w:noWrap/>
            <w:vAlign w:val="center"/>
            <w:hideMark/>
          </w:tcPr>
          <w:p w14:paraId="3CA4798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CD61BC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4438</w:t>
            </w:r>
          </w:p>
        </w:tc>
        <w:tc>
          <w:tcPr>
            <w:tcW w:w="0" w:type="auto"/>
            <w:noWrap/>
            <w:vAlign w:val="center"/>
            <w:hideMark/>
          </w:tcPr>
          <w:p w14:paraId="0CF3CFC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675</w:t>
            </w:r>
          </w:p>
        </w:tc>
      </w:tr>
      <w:tr w:rsidR="00B42E28" w:rsidRPr="00B42E28" w14:paraId="7E1D569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203589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M_084_AA</w:t>
            </w:r>
          </w:p>
        </w:tc>
        <w:tc>
          <w:tcPr>
            <w:tcW w:w="0" w:type="auto"/>
            <w:noWrap/>
            <w:vAlign w:val="center"/>
            <w:hideMark/>
          </w:tcPr>
          <w:p w14:paraId="356BB38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FD38A0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14:paraId="716300A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557</w:t>
            </w:r>
          </w:p>
        </w:tc>
      </w:tr>
      <w:tr w:rsidR="00B42E28" w:rsidRPr="00B42E28" w14:paraId="2CCC517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68FE12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M_084_BOL</w:t>
            </w:r>
          </w:p>
        </w:tc>
        <w:tc>
          <w:tcPr>
            <w:tcW w:w="0" w:type="auto"/>
            <w:noWrap/>
            <w:vAlign w:val="center"/>
            <w:hideMark/>
          </w:tcPr>
          <w:p w14:paraId="18BD909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14:paraId="3B60377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24732</w:t>
            </w:r>
          </w:p>
        </w:tc>
        <w:tc>
          <w:tcPr>
            <w:tcW w:w="0" w:type="auto"/>
            <w:noWrap/>
            <w:vAlign w:val="center"/>
            <w:hideMark/>
          </w:tcPr>
          <w:p w14:paraId="753C7E7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1079</w:t>
            </w:r>
          </w:p>
        </w:tc>
      </w:tr>
      <w:tr w:rsidR="00B42E28" w:rsidRPr="00B42E28" w14:paraId="4B1B6A1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5EA2A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M_085_AA</w:t>
            </w:r>
          </w:p>
        </w:tc>
        <w:tc>
          <w:tcPr>
            <w:tcW w:w="0" w:type="auto"/>
            <w:noWrap/>
            <w:vAlign w:val="center"/>
            <w:hideMark/>
          </w:tcPr>
          <w:p w14:paraId="0A9247F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</w:t>
            </w:r>
          </w:p>
        </w:tc>
        <w:tc>
          <w:tcPr>
            <w:tcW w:w="0" w:type="auto"/>
            <w:noWrap/>
            <w:vAlign w:val="center"/>
            <w:hideMark/>
          </w:tcPr>
          <w:p w14:paraId="28DEC4A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6023</w:t>
            </w:r>
          </w:p>
        </w:tc>
        <w:tc>
          <w:tcPr>
            <w:tcW w:w="0" w:type="auto"/>
            <w:noWrap/>
            <w:vAlign w:val="center"/>
            <w:hideMark/>
          </w:tcPr>
          <w:p w14:paraId="052A842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14686</w:t>
            </w:r>
          </w:p>
        </w:tc>
      </w:tr>
      <w:tr w:rsidR="00B42E28" w:rsidRPr="00B42E28" w14:paraId="624FA93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5C28DA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M_085_BOL</w:t>
            </w:r>
          </w:p>
        </w:tc>
        <w:tc>
          <w:tcPr>
            <w:tcW w:w="0" w:type="auto"/>
            <w:noWrap/>
            <w:vAlign w:val="center"/>
            <w:hideMark/>
          </w:tcPr>
          <w:p w14:paraId="43C07B6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4A4B32D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4713</w:t>
            </w:r>
          </w:p>
        </w:tc>
        <w:tc>
          <w:tcPr>
            <w:tcW w:w="0" w:type="auto"/>
            <w:noWrap/>
            <w:vAlign w:val="center"/>
            <w:hideMark/>
          </w:tcPr>
          <w:p w14:paraId="41EAA88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1283</w:t>
            </w:r>
          </w:p>
        </w:tc>
      </w:tr>
      <w:tr w:rsidR="00B42E28" w:rsidRPr="00B42E28" w14:paraId="119522B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51AA37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M_086_AA</w:t>
            </w:r>
          </w:p>
        </w:tc>
        <w:tc>
          <w:tcPr>
            <w:tcW w:w="0" w:type="auto"/>
            <w:noWrap/>
            <w:vAlign w:val="center"/>
            <w:hideMark/>
          </w:tcPr>
          <w:p w14:paraId="09FD6D2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A50A2F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736</w:t>
            </w:r>
          </w:p>
        </w:tc>
        <w:tc>
          <w:tcPr>
            <w:tcW w:w="0" w:type="auto"/>
            <w:noWrap/>
            <w:vAlign w:val="center"/>
            <w:hideMark/>
          </w:tcPr>
          <w:p w14:paraId="6287DF7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283</w:t>
            </w:r>
          </w:p>
        </w:tc>
      </w:tr>
      <w:tr w:rsidR="00B42E28" w:rsidRPr="00B42E28" w14:paraId="0168D80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1608BD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M_086_BOL</w:t>
            </w:r>
          </w:p>
        </w:tc>
        <w:tc>
          <w:tcPr>
            <w:tcW w:w="0" w:type="auto"/>
            <w:noWrap/>
            <w:vAlign w:val="center"/>
            <w:hideMark/>
          </w:tcPr>
          <w:p w14:paraId="0FE158A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313A6B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991</w:t>
            </w:r>
          </w:p>
        </w:tc>
        <w:tc>
          <w:tcPr>
            <w:tcW w:w="0" w:type="auto"/>
            <w:noWrap/>
            <w:vAlign w:val="center"/>
            <w:hideMark/>
          </w:tcPr>
          <w:p w14:paraId="33EF60F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378</w:t>
            </w:r>
          </w:p>
        </w:tc>
      </w:tr>
      <w:tr w:rsidR="00B42E28" w:rsidRPr="00B42E28" w14:paraId="160608B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E35342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M_087_AA</w:t>
            </w:r>
          </w:p>
        </w:tc>
        <w:tc>
          <w:tcPr>
            <w:tcW w:w="0" w:type="auto"/>
            <w:noWrap/>
            <w:vAlign w:val="center"/>
            <w:hideMark/>
          </w:tcPr>
          <w:p w14:paraId="4A1E964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1279276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1855</w:t>
            </w:r>
          </w:p>
        </w:tc>
        <w:tc>
          <w:tcPr>
            <w:tcW w:w="0" w:type="auto"/>
            <w:noWrap/>
            <w:vAlign w:val="center"/>
            <w:hideMark/>
          </w:tcPr>
          <w:p w14:paraId="4CE8B21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11592</w:t>
            </w:r>
          </w:p>
        </w:tc>
      </w:tr>
      <w:tr w:rsidR="00B42E28" w:rsidRPr="00B42E28" w14:paraId="2611FEB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089D3F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M_087_BOL</w:t>
            </w:r>
          </w:p>
        </w:tc>
        <w:tc>
          <w:tcPr>
            <w:tcW w:w="0" w:type="auto"/>
            <w:noWrap/>
            <w:vAlign w:val="center"/>
            <w:hideMark/>
          </w:tcPr>
          <w:p w14:paraId="4296538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</w:t>
            </w:r>
          </w:p>
        </w:tc>
        <w:tc>
          <w:tcPr>
            <w:tcW w:w="0" w:type="auto"/>
            <w:noWrap/>
            <w:vAlign w:val="center"/>
            <w:hideMark/>
          </w:tcPr>
          <w:p w14:paraId="1C0F018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17352</w:t>
            </w:r>
          </w:p>
        </w:tc>
        <w:tc>
          <w:tcPr>
            <w:tcW w:w="0" w:type="auto"/>
            <w:noWrap/>
            <w:vAlign w:val="center"/>
            <w:hideMark/>
          </w:tcPr>
          <w:p w14:paraId="06B9EEF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8612</w:t>
            </w:r>
          </w:p>
        </w:tc>
      </w:tr>
      <w:tr w:rsidR="00B42E28" w:rsidRPr="00B42E28" w14:paraId="245E797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65325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M_088_AA</w:t>
            </w:r>
          </w:p>
        </w:tc>
        <w:tc>
          <w:tcPr>
            <w:tcW w:w="0" w:type="auto"/>
            <w:noWrap/>
            <w:vAlign w:val="center"/>
            <w:hideMark/>
          </w:tcPr>
          <w:p w14:paraId="1448B2C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43FF7C9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10374</w:t>
            </w:r>
          </w:p>
        </w:tc>
        <w:tc>
          <w:tcPr>
            <w:tcW w:w="0" w:type="auto"/>
            <w:noWrap/>
            <w:vAlign w:val="center"/>
            <w:hideMark/>
          </w:tcPr>
          <w:p w14:paraId="3B5AC5A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5949</w:t>
            </w:r>
          </w:p>
        </w:tc>
      </w:tr>
      <w:tr w:rsidR="00B42E28" w:rsidRPr="00B42E28" w14:paraId="26E041C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67324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M_088_BOL</w:t>
            </w:r>
          </w:p>
        </w:tc>
        <w:tc>
          <w:tcPr>
            <w:tcW w:w="0" w:type="auto"/>
            <w:noWrap/>
            <w:vAlign w:val="center"/>
            <w:hideMark/>
          </w:tcPr>
          <w:p w14:paraId="2D00E2C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1607BD7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1054</w:t>
            </w:r>
          </w:p>
        </w:tc>
        <w:tc>
          <w:tcPr>
            <w:tcW w:w="0" w:type="auto"/>
            <w:noWrap/>
            <w:vAlign w:val="center"/>
            <w:hideMark/>
          </w:tcPr>
          <w:p w14:paraId="41FD20C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407</w:t>
            </w:r>
          </w:p>
        </w:tc>
      </w:tr>
      <w:tr w:rsidR="00B42E28" w:rsidRPr="00B42E28" w14:paraId="44871FC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4471E1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M_089_AA</w:t>
            </w:r>
          </w:p>
        </w:tc>
        <w:tc>
          <w:tcPr>
            <w:tcW w:w="0" w:type="auto"/>
            <w:noWrap/>
            <w:vAlign w:val="center"/>
            <w:hideMark/>
          </w:tcPr>
          <w:p w14:paraId="375A532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F3540E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399</w:t>
            </w:r>
          </w:p>
        </w:tc>
        <w:tc>
          <w:tcPr>
            <w:tcW w:w="0" w:type="auto"/>
            <w:noWrap/>
            <w:vAlign w:val="center"/>
            <w:hideMark/>
          </w:tcPr>
          <w:p w14:paraId="5908E00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</w:t>
            </w:r>
          </w:p>
        </w:tc>
      </w:tr>
      <w:tr w:rsidR="00B42E28" w:rsidRPr="00B42E28" w14:paraId="392B7CE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DB91E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M_089_BOL</w:t>
            </w:r>
          </w:p>
        </w:tc>
        <w:tc>
          <w:tcPr>
            <w:tcW w:w="0" w:type="auto"/>
            <w:noWrap/>
            <w:vAlign w:val="center"/>
            <w:hideMark/>
          </w:tcPr>
          <w:p w14:paraId="1878242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40ED31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639</w:t>
            </w:r>
          </w:p>
        </w:tc>
        <w:tc>
          <w:tcPr>
            <w:tcW w:w="0" w:type="auto"/>
            <w:noWrap/>
            <w:vAlign w:val="center"/>
            <w:hideMark/>
          </w:tcPr>
          <w:p w14:paraId="57C4EFA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5BD220F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63F84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M_090_AA</w:t>
            </w:r>
          </w:p>
        </w:tc>
        <w:tc>
          <w:tcPr>
            <w:tcW w:w="0" w:type="auto"/>
            <w:noWrap/>
            <w:vAlign w:val="center"/>
            <w:hideMark/>
          </w:tcPr>
          <w:p w14:paraId="1A38520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7DB06E2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1719</w:t>
            </w:r>
          </w:p>
        </w:tc>
        <w:tc>
          <w:tcPr>
            <w:tcW w:w="0" w:type="auto"/>
            <w:noWrap/>
            <w:vAlign w:val="center"/>
            <w:hideMark/>
          </w:tcPr>
          <w:p w14:paraId="747F89B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107</w:t>
            </w:r>
          </w:p>
        </w:tc>
      </w:tr>
      <w:tr w:rsidR="00B42E28" w:rsidRPr="00B42E28" w14:paraId="44E8FBF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746AF1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M_090_BOL</w:t>
            </w:r>
          </w:p>
        </w:tc>
        <w:tc>
          <w:tcPr>
            <w:tcW w:w="0" w:type="auto"/>
            <w:noWrap/>
            <w:vAlign w:val="center"/>
            <w:hideMark/>
          </w:tcPr>
          <w:p w14:paraId="5DB7002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508CF3D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4495</w:t>
            </w:r>
          </w:p>
        </w:tc>
        <w:tc>
          <w:tcPr>
            <w:tcW w:w="0" w:type="auto"/>
            <w:noWrap/>
            <w:vAlign w:val="center"/>
            <w:hideMark/>
          </w:tcPr>
          <w:p w14:paraId="4A7350A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3694</w:t>
            </w:r>
          </w:p>
        </w:tc>
      </w:tr>
      <w:tr w:rsidR="00B42E28" w:rsidRPr="00B42E28" w14:paraId="591606B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916230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M_091_AA</w:t>
            </w:r>
          </w:p>
        </w:tc>
        <w:tc>
          <w:tcPr>
            <w:tcW w:w="0" w:type="auto"/>
            <w:noWrap/>
            <w:vAlign w:val="center"/>
            <w:hideMark/>
          </w:tcPr>
          <w:p w14:paraId="214A41D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8CBE84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14:paraId="019C026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</w:t>
            </w:r>
          </w:p>
        </w:tc>
      </w:tr>
      <w:tr w:rsidR="00B42E28" w:rsidRPr="00B42E28" w14:paraId="14FF712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0D2CC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M_091_BOL</w:t>
            </w:r>
          </w:p>
        </w:tc>
        <w:tc>
          <w:tcPr>
            <w:tcW w:w="0" w:type="auto"/>
            <w:noWrap/>
            <w:vAlign w:val="center"/>
            <w:hideMark/>
          </w:tcPr>
          <w:p w14:paraId="3D7C4C8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490964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804</w:t>
            </w:r>
          </w:p>
        </w:tc>
        <w:tc>
          <w:tcPr>
            <w:tcW w:w="0" w:type="auto"/>
            <w:noWrap/>
            <w:vAlign w:val="center"/>
            <w:hideMark/>
          </w:tcPr>
          <w:p w14:paraId="19E22DB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271</w:t>
            </w:r>
          </w:p>
        </w:tc>
      </w:tr>
      <w:tr w:rsidR="00B42E28" w:rsidRPr="00B42E28" w14:paraId="4CAA823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A4080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M_092_AA</w:t>
            </w:r>
          </w:p>
        </w:tc>
        <w:tc>
          <w:tcPr>
            <w:tcW w:w="0" w:type="auto"/>
            <w:noWrap/>
            <w:vAlign w:val="center"/>
            <w:hideMark/>
          </w:tcPr>
          <w:p w14:paraId="7DD4FD3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F02E67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1836</w:t>
            </w:r>
          </w:p>
        </w:tc>
        <w:tc>
          <w:tcPr>
            <w:tcW w:w="0" w:type="auto"/>
            <w:noWrap/>
            <w:vAlign w:val="center"/>
            <w:hideMark/>
          </w:tcPr>
          <w:p w14:paraId="5D4F778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133</w:t>
            </w:r>
          </w:p>
        </w:tc>
      </w:tr>
      <w:tr w:rsidR="00B42E28" w:rsidRPr="00B42E28" w14:paraId="7B5D4AC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451521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M_092_BOL</w:t>
            </w:r>
          </w:p>
        </w:tc>
        <w:tc>
          <w:tcPr>
            <w:tcW w:w="0" w:type="auto"/>
            <w:noWrap/>
            <w:vAlign w:val="center"/>
            <w:hideMark/>
          </w:tcPr>
          <w:p w14:paraId="7EC7105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</w:t>
            </w:r>
          </w:p>
        </w:tc>
        <w:tc>
          <w:tcPr>
            <w:tcW w:w="0" w:type="auto"/>
            <w:noWrap/>
            <w:vAlign w:val="center"/>
            <w:hideMark/>
          </w:tcPr>
          <w:p w14:paraId="35CB17E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25621</w:t>
            </w:r>
          </w:p>
        </w:tc>
        <w:tc>
          <w:tcPr>
            <w:tcW w:w="0" w:type="auto"/>
            <w:noWrap/>
            <w:vAlign w:val="center"/>
            <w:hideMark/>
          </w:tcPr>
          <w:p w14:paraId="4B61A0A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424</w:t>
            </w:r>
          </w:p>
        </w:tc>
      </w:tr>
      <w:tr w:rsidR="00B42E28" w:rsidRPr="00B42E28" w14:paraId="005A35D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09ECB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M_093_AA</w:t>
            </w:r>
          </w:p>
        </w:tc>
        <w:tc>
          <w:tcPr>
            <w:tcW w:w="0" w:type="auto"/>
            <w:noWrap/>
            <w:vAlign w:val="center"/>
            <w:hideMark/>
          </w:tcPr>
          <w:p w14:paraId="28CBD6A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</w:t>
            </w:r>
          </w:p>
        </w:tc>
        <w:tc>
          <w:tcPr>
            <w:tcW w:w="0" w:type="auto"/>
            <w:noWrap/>
            <w:vAlign w:val="center"/>
            <w:hideMark/>
          </w:tcPr>
          <w:p w14:paraId="2EF726F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11852</w:t>
            </w:r>
          </w:p>
        </w:tc>
        <w:tc>
          <w:tcPr>
            <w:tcW w:w="0" w:type="auto"/>
            <w:noWrap/>
            <w:vAlign w:val="center"/>
            <w:hideMark/>
          </w:tcPr>
          <w:p w14:paraId="5A9E276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5963</w:t>
            </w:r>
          </w:p>
        </w:tc>
      </w:tr>
      <w:tr w:rsidR="00B42E28" w:rsidRPr="00B42E28" w14:paraId="0565C40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FD0656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M_093_BOL</w:t>
            </w:r>
          </w:p>
        </w:tc>
        <w:tc>
          <w:tcPr>
            <w:tcW w:w="0" w:type="auto"/>
            <w:noWrap/>
            <w:vAlign w:val="center"/>
            <w:hideMark/>
          </w:tcPr>
          <w:p w14:paraId="18CDFFC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31DA265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1729</w:t>
            </w:r>
          </w:p>
        </w:tc>
        <w:tc>
          <w:tcPr>
            <w:tcW w:w="0" w:type="auto"/>
            <w:noWrap/>
            <w:vAlign w:val="center"/>
            <w:hideMark/>
          </w:tcPr>
          <w:p w14:paraId="18FEE3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1437</w:t>
            </w:r>
          </w:p>
        </w:tc>
      </w:tr>
      <w:tr w:rsidR="00B42E28" w:rsidRPr="00B42E28" w14:paraId="50F4B30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C1EE8F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M_094_AA</w:t>
            </w:r>
          </w:p>
        </w:tc>
        <w:tc>
          <w:tcPr>
            <w:tcW w:w="0" w:type="auto"/>
            <w:noWrap/>
            <w:vAlign w:val="center"/>
            <w:hideMark/>
          </w:tcPr>
          <w:p w14:paraId="38DBEEB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862026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93</w:t>
            </w:r>
          </w:p>
        </w:tc>
        <w:tc>
          <w:tcPr>
            <w:tcW w:w="0" w:type="auto"/>
            <w:noWrap/>
            <w:vAlign w:val="center"/>
            <w:hideMark/>
          </w:tcPr>
          <w:p w14:paraId="13020E8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568</w:t>
            </w:r>
          </w:p>
        </w:tc>
      </w:tr>
      <w:tr w:rsidR="00B42E28" w:rsidRPr="00B42E28" w14:paraId="0452813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684E6C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M_094_BOL</w:t>
            </w:r>
          </w:p>
        </w:tc>
        <w:tc>
          <w:tcPr>
            <w:tcW w:w="0" w:type="auto"/>
            <w:noWrap/>
            <w:vAlign w:val="center"/>
            <w:hideMark/>
          </w:tcPr>
          <w:p w14:paraId="4396A5A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055DE27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9527</w:t>
            </w:r>
          </w:p>
        </w:tc>
        <w:tc>
          <w:tcPr>
            <w:tcW w:w="0" w:type="auto"/>
            <w:noWrap/>
            <w:vAlign w:val="center"/>
            <w:hideMark/>
          </w:tcPr>
          <w:p w14:paraId="7DC4DCA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1796</w:t>
            </w:r>
          </w:p>
        </w:tc>
      </w:tr>
      <w:tr w:rsidR="00B42E28" w:rsidRPr="00B42E28" w14:paraId="784DCEF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C34B10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M_095_AA</w:t>
            </w:r>
          </w:p>
        </w:tc>
        <w:tc>
          <w:tcPr>
            <w:tcW w:w="0" w:type="auto"/>
            <w:noWrap/>
            <w:vAlign w:val="center"/>
            <w:hideMark/>
          </w:tcPr>
          <w:p w14:paraId="3C78A91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BFBDD4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689</w:t>
            </w:r>
          </w:p>
        </w:tc>
        <w:tc>
          <w:tcPr>
            <w:tcW w:w="0" w:type="auto"/>
            <w:noWrap/>
            <w:vAlign w:val="center"/>
            <w:hideMark/>
          </w:tcPr>
          <w:p w14:paraId="0863D0C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</w:tr>
      <w:tr w:rsidR="00B42E28" w:rsidRPr="00B42E28" w14:paraId="4BAA799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0AB88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M_095_BOL</w:t>
            </w:r>
          </w:p>
        </w:tc>
        <w:tc>
          <w:tcPr>
            <w:tcW w:w="0" w:type="auto"/>
            <w:noWrap/>
            <w:vAlign w:val="center"/>
            <w:hideMark/>
          </w:tcPr>
          <w:p w14:paraId="2256976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6EFBC56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1919</w:t>
            </w:r>
          </w:p>
        </w:tc>
        <w:tc>
          <w:tcPr>
            <w:tcW w:w="0" w:type="auto"/>
            <w:noWrap/>
            <w:vAlign w:val="center"/>
            <w:hideMark/>
          </w:tcPr>
          <w:p w14:paraId="4BD1D37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751</w:t>
            </w:r>
          </w:p>
        </w:tc>
      </w:tr>
      <w:tr w:rsidR="00B42E28" w:rsidRPr="00B42E28" w14:paraId="20D6BD5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0744E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M_096_AA</w:t>
            </w:r>
          </w:p>
        </w:tc>
        <w:tc>
          <w:tcPr>
            <w:tcW w:w="0" w:type="auto"/>
            <w:noWrap/>
            <w:vAlign w:val="center"/>
            <w:hideMark/>
          </w:tcPr>
          <w:p w14:paraId="3FEB7B2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47E17A1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4372</w:t>
            </w:r>
          </w:p>
        </w:tc>
        <w:tc>
          <w:tcPr>
            <w:tcW w:w="0" w:type="auto"/>
            <w:noWrap/>
            <w:vAlign w:val="center"/>
            <w:hideMark/>
          </w:tcPr>
          <w:p w14:paraId="3014964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2090</w:t>
            </w:r>
          </w:p>
        </w:tc>
      </w:tr>
      <w:tr w:rsidR="00B42E28" w:rsidRPr="00B42E28" w14:paraId="22F67B2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929D93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M_096_BOL</w:t>
            </w:r>
          </w:p>
        </w:tc>
        <w:tc>
          <w:tcPr>
            <w:tcW w:w="0" w:type="auto"/>
            <w:noWrap/>
            <w:vAlign w:val="center"/>
            <w:hideMark/>
          </w:tcPr>
          <w:p w14:paraId="057EF87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</w:t>
            </w:r>
          </w:p>
        </w:tc>
        <w:tc>
          <w:tcPr>
            <w:tcW w:w="0" w:type="auto"/>
            <w:noWrap/>
            <w:vAlign w:val="center"/>
            <w:hideMark/>
          </w:tcPr>
          <w:p w14:paraId="730D91E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25293</w:t>
            </w:r>
          </w:p>
        </w:tc>
        <w:tc>
          <w:tcPr>
            <w:tcW w:w="0" w:type="auto"/>
            <w:noWrap/>
            <w:vAlign w:val="center"/>
            <w:hideMark/>
          </w:tcPr>
          <w:p w14:paraId="6AA3A4C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730</w:t>
            </w:r>
          </w:p>
        </w:tc>
      </w:tr>
      <w:tr w:rsidR="00B42E28" w:rsidRPr="00B42E28" w14:paraId="7DF0072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DE8A5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M_097_AA</w:t>
            </w:r>
          </w:p>
        </w:tc>
        <w:tc>
          <w:tcPr>
            <w:tcW w:w="0" w:type="auto"/>
            <w:noWrap/>
            <w:vAlign w:val="center"/>
            <w:hideMark/>
          </w:tcPr>
          <w:p w14:paraId="486DEDE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C4D20B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919</w:t>
            </w:r>
          </w:p>
        </w:tc>
        <w:tc>
          <w:tcPr>
            <w:tcW w:w="0" w:type="auto"/>
            <w:noWrap/>
            <w:vAlign w:val="center"/>
            <w:hideMark/>
          </w:tcPr>
          <w:p w14:paraId="75EC1BB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741</w:t>
            </w:r>
          </w:p>
        </w:tc>
      </w:tr>
      <w:tr w:rsidR="00B42E28" w:rsidRPr="00B42E28" w14:paraId="1F58ED6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C4F750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M_097_BOL</w:t>
            </w:r>
          </w:p>
        </w:tc>
        <w:tc>
          <w:tcPr>
            <w:tcW w:w="0" w:type="auto"/>
            <w:noWrap/>
            <w:vAlign w:val="center"/>
            <w:hideMark/>
          </w:tcPr>
          <w:p w14:paraId="0F4A66B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3454339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1458</w:t>
            </w:r>
          </w:p>
        </w:tc>
        <w:tc>
          <w:tcPr>
            <w:tcW w:w="0" w:type="auto"/>
            <w:noWrap/>
            <w:vAlign w:val="center"/>
            <w:hideMark/>
          </w:tcPr>
          <w:p w14:paraId="1D4C9E1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1342</w:t>
            </w:r>
          </w:p>
        </w:tc>
      </w:tr>
      <w:tr w:rsidR="00B42E28" w:rsidRPr="00B42E28" w14:paraId="694A14B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998D7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M_098_AA</w:t>
            </w:r>
          </w:p>
        </w:tc>
        <w:tc>
          <w:tcPr>
            <w:tcW w:w="0" w:type="auto"/>
            <w:noWrap/>
            <w:vAlign w:val="center"/>
            <w:hideMark/>
          </w:tcPr>
          <w:p w14:paraId="6AD42B3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88C121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609FB0A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1B555A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A09CD4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M_098_BOL</w:t>
            </w:r>
          </w:p>
        </w:tc>
        <w:tc>
          <w:tcPr>
            <w:tcW w:w="0" w:type="auto"/>
            <w:noWrap/>
            <w:vAlign w:val="center"/>
            <w:hideMark/>
          </w:tcPr>
          <w:p w14:paraId="451609D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60</w:t>
            </w:r>
          </w:p>
        </w:tc>
        <w:tc>
          <w:tcPr>
            <w:tcW w:w="0" w:type="auto"/>
            <w:noWrap/>
            <w:vAlign w:val="center"/>
            <w:hideMark/>
          </w:tcPr>
          <w:p w14:paraId="79847B8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9953</w:t>
            </w:r>
          </w:p>
        </w:tc>
        <w:tc>
          <w:tcPr>
            <w:tcW w:w="0" w:type="auto"/>
            <w:noWrap/>
            <w:vAlign w:val="center"/>
            <w:hideMark/>
          </w:tcPr>
          <w:p w14:paraId="6A83147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12084</w:t>
            </w:r>
          </w:p>
        </w:tc>
      </w:tr>
      <w:tr w:rsidR="00B42E28" w:rsidRPr="00B42E28" w14:paraId="0A4E258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A4A10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M_099_AA</w:t>
            </w:r>
          </w:p>
        </w:tc>
        <w:tc>
          <w:tcPr>
            <w:tcW w:w="0" w:type="auto"/>
            <w:noWrap/>
            <w:vAlign w:val="center"/>
            <w:hideMark/>
          </w:tcPr>
          <w:p w14:paraId="1AC2081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0BE55C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141</w:t>
            </w:r>
          </w:p>
        </w:tc>
        <w:tc>
          <w:tcPr>
            <w:tcW w:w="0" w:type="auto"/>
            <w:noWrap/>
            <w:vAlign w:val="center"/>
            <w:hideMark/>
          </w:tcPr>
          <w:p w14:paraId="40EE1FF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520</w:t>
            </w:r>
          </w:p>
        </w:tc>
      </w:tr>
      <w:tr w:rsidR="00B42E28" w:rsidRPr="00B42E28" w14:paraId="473A9F4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03304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M_099_BOL</w:t>
            </w:r>
          </w:p>
        </w:tc>
        <w:tc>
          <w:tcPr>
            <w:tcW w:w="0" w:type="auto"/>
            <w:noWrap/>
            <w:vAlign w:val="center"/>
            <w:hideMark/>
          </w:tcPr>
          <w:p w14:paraId="5C5F9AA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5ABE20B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1364</w:t>
            </w:r>
          </w:p>
        </w:tc>
        <w:tc>
          <w:tcPr>
            <w:tcW w:w="0" w:type="auto"/>
            <w:noWrap/>
            <w:vAlign w:val="center"/>
            <w:hideMark/>
          </w:tcPr>
          <w:p w14:paraId="4AF8D61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1802</w:t>
            </w:r>
          </w:p>
        </w:tc>
      </w:tr>
      <w:tr w:rsidR="00B42E28" w:rsidRPr="00B42E28" w14:paraId="587C352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EFE307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M_100_AA</w:t>
            </w:r>
          </w:p>
        </w:tc>
        <w:tc>
          <w:tcPr>
            <w:tcW w:w="0" w:type="auto"/>
            <w:noWrap/>
            <w:vAlign w:val="center"/>
            <w:hideMark/>
          </w:tcPr>
          <w:p w14:paraId="68969A8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4B3F21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1935</w:t>
            </w:r>
          </w:p>
        </w:tc>
        <w:tc>
          <w:tcPr>
            <w:tcW w:w="0" w:type="auto"/>
            <w:noWrap/>
            <w:vAlign w:val="center"/>
            <w:hideMark/>
          </w:tcPr>
          <w:p w14:paraId="365AE7D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</w:t>
            </w:r>
          </w:p>
        </w:tc>
      </w:tr>
      <w:tr w:rsidR="00B42E28" w:rsidRPr="00B42E28" w14:paraId="785B147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113A5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M_100_BOL</w:t>
            </w:r>
          </w:p>
        </w:tc>
        <w:tc>
          <w:tcPr>
            <w:tcW w:w="0" w:type="auto"/>
            <w:noWrap/>
            <w:vAlign w:val="center"/>
            <w:hideMark/>
          </w:tcPr>
          <w:p w14:paraId="1FF9106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0F5FFC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457</w:t>
            </w:r>
          </w:p>
        </w:tc>
        <w:tc>
          <w:tcPr>
            <w:tcW w:w="0" w:type="auto"/>
            <w:noWrap/>
            <w:vAlign w:val="center"/>
            <w:hideMark/>
          </w:tcPr>
          <w:p w14:paraId="6861508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04025E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2D401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M_101_AA</w:t>
            </w:r>
          </w:p>
        </w:tc>
        <w:tc>
          <w:tcPr>
            <w:tcW w:w="0" w:type="auto"/>
            <w:noWrap/>
            <w:vAlign w:val="center"/>
            <w:hideMark/>
          </w:tcPr>
          <w:p w14:paraId="3800C65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0C5C77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1656</w:t>
            </w:r>
          </w:p>
        </w:tc>
        <w:tc>
          <w:tcPr>
            <w:tcW w:w="0" w:type="auto"/>
            <w:noWrap/>
            <w:vAlign w:val="center"/>
            <w:hideMark/>
          </w:tcPr>
          <w:p w14:paraId="0E82854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</w:tr>
      <w:tr w:rsidR="00B42E28" w:rsidRPr="00B42E28" w14:paraId="1E3486C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7FBB7D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M_101_BOL</w:t>
            </w:r>
          </w:p>
        </w:tc>
        <w:tc>
          <w:tcPr>
            <w:tcW w:w="0" w:type="auto"/>
            <w:noWrap/>
            <w:vAlign w:val="center"/>
            <w:hideMark/>
          </w:tcPr>
          <w:p w14:paraId="0EC946B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AA9D12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274</w:t>
            </w:r>
          </w:p>
        </w:tc>
        <w:tc>
          <w:tcPr>
            <w:tcW w:w="0" w:type="auto"/>
            <w:noWrap/>
            <w:vAlign w:val="center"/>
            <w:hideMark/>
          </w:tcPr>
          <w:p w14:paraId="3FC9079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</w:t>
            </w:r>
          </w:p>
        </w:tc>
      </w:tr>
      <w:tr w:rsidR="00B42E28" w:rsidRPr="00B42E28" w14:paraId="40EE374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22EA6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M_102_AA</w:t>
            </w:r>
          </w:p>
        </w:tc>
        <w:tc>
          <w:tcPr>
            <w:tcW w:w="0" w:type="auto"/>
            <w:noWrap/>
            <w:vAlign w:val="center"/>
            <w:hideMark/>
          </w:tcPr>
          <w:p w14:paraId="3687BCD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1064B09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5321</w:t>
            </w:r>
          </w:p>
        </w:tc>
        <w:tc>
          <w:tcPr>
            <w:tcW w:w="0" w:type="auto"/>
            <w:noWrap/>
            <w:vAlign w:val="center"/>
            <w:hideMark/>
          </w:tcPr>
          <w:p w14:paraId="01D76FF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2024</w:t>
            </w:r>
          </w:p>
        </w:tc>
      </w:tr>
      <w:tr w:rsidR="00B42E28" w:rsidRPr="00B42E28" w14:paraId="4337CCC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DCBB0F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M_102_BOL</w:t>
            </w:r>
          </w:p>
        </w:tc>
        <w:tc>
          <w:tcPr>
            <w:tcW w:w="0" w:type="auto"/>
            <w:noWrap/>
            <w:vAlign w:val="center"/>
            <w:hideMark/>
          </w:tcPr>
          <w:p w14:paraId="5A51664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7FCD642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8680</w:t>
            </w:r>
          </w:p>
        </w:tc>
        <w:tc>
          <w:tcPr>
            <w:tcW w:w="0" w:type="auto"/>
            <w:noWrap/>
            <w:vAlign w:val="center"/>
            <w:hideMark/>
          </w:tcPr>
          <w:p w14:paraId="0587BBA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4622</w:t>
            </w:r>
          </w:p>
        </w:tc>
      </w:tr>
      <w:tr w:rsidR="00B42E28" w:rsidRPr="00B42E28" w14:paraId="4A04E82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EB74AC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M_103_AA</w:t>
            </w:r>
          </w:p>
        </w:tc>
        <w:tc>
          <w:tcPr>
            <w:tcW w:w="0" w:type="auto"/>
            <w:noWrap/>
            <w:vAlign w:val="center"/>
            <w:hideMark/>
          </w:tcPr>
          <w:p w14:paraId="68BC8A6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2415C67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1718</w:t>
            </w:r>
          </w:p>
        </w:tc>
        <w:tc>
          <w:tcPr>
            <w:tcW w:w="0" w:type="auto"/>
            <w:noWrap/>
            <w:vAlign w:val="center"/>
            <w:hideMark/>
          </w:tcPr>
          <w:p w14:paraId="726C910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108</w:t>
            </w:r>
          </w:p>
        </w:tc>
      </w:tr>
      <w:tr w:rsidR="00B42E28" w:rsidRPr="00B42E28" w14:paraId="377BA4A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949F62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M_103_BOL</w:t>
            </w:r>
          </w:p>
        </w:tc>
        <w:tc>
          <w:tcPr>
            <w:tcW w:w="0" w:type="auto"/>
            <w:noWrap/>
            <w:vAlign w:val="center"/>
            <w:hideMark/>
          </w:tcPr>
          <w:p w14:paraId="657530E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5BE1D59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9100</w:t>
            </w:r>
          </w:p>
        </w:tc>
        <w:tc>
          <w:tcPr>
            <w:tcW w:w="0" w:type="auto"/>
            <w:noWrap/>
            <w:vAlign w:val="center"/>
            <w:hideMark/>
          </w:tcPr>
          <w:p w14:paraId="01CD2E7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4049</w:t>
            </w:r>
          </w:p>
        </w:tc>
      </w:tr>
      <w:tr w:rsidR="00B42E28" w:rsidRPr="00B42E28" w14:paraId="0CAFC52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68815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M_104_AA</w:t>
            </w:r>
          </w:p>
        </w:tc>
        <w:tc>
          <w:tcPr>
            <w:tcW w:w="0" w:type="auto"/>
            <w:noWrap/>
            <w:vAlign w:val="center"/>
            <w:hideMark/>
          </w:tcPr>
          <w:p w14:paraId="4D3611C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2E55348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10838</w:t>
            </w:r>
          </w:p>
        </w:tc>
        <w:tc>
          <w:tcPr>
            <w:tcW w:w="0" w:type="auto"/>
            <w:noWrap/>
            <w:vAlign w:val="center"/>
            <w:hideMark/>
          </w:tcPr>
          <w:p w14:paraId="15CDA14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5302</w:t>
            </w:r>
          </w:p>
        </w:tc>
      </w:tr>
      <w:tr w:rsidR="00B42E28" w:rsidRPr="00B42E28" w14:paraId="0F9B916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E2C40A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M_104_BOL</w:t>
            </w:r>
          </w:p>
        </w:tc>
        <w:tc>
          <w:tcPr>
            <w:tcW w:w="0" w:type="auto"/>
            <w:noWrap/>
            <w:vAlign w:val="center"/>
            <w:hideMark/>
          </w:tcPr>
          <w:p w14:paraId="12B89FA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4FD0CB5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852</w:t>
            </w:r>
          </w:p>
        </w:tc>
        <w:tc>
          <w:tcPr>
            <w:tcW w:w="0" w:type="auto"/>
            <w:noWrap/>
            <w:vAlign w:val="center"/>
            <w:hideMark/>
          </w:tcPr>
          <w:p w14:paraId="1815990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2EFF1E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E25242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M_105_AA</w:t>
            </w:r>
          </w:p>
        </w:tc>
        <w:tc>
          <w:tcPr>
            <w:tcW w:w="0" w:type="auto"/>
            <w:noWrap/>
            <w:vAlign w:val="center"/>
            <w:hideMark/>
          </w:tcPr>
          <w:p w14:paraId="51E8FE4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26FCB4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720</w:t>
            </w:r>
          </w:p>
        </w:tc>
        <w:tc>
          <w:tcPr>
            <w:tcW w:w="0" w:type="auto"/>
            <w:noWrap/>
            <w:vAlign w:val="center"/>
            <w:hideMark/>
          </w:tcPr>
          <w:p w14:paraId="45D6225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</w:tr>
      <w:tr w:rsidR="00B42E28" w:rsidRPr="00B42E28" w14:paraId="65B91DD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20927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M_105_BOL</w:t>
            </w:r>
          </w:p>
        </w:tc>
        <w:tc>
          <w:tcPr>
            <w:tcW w:w="0" w:type="auto"/>
            <w:noWrap/>
            <w:vAlign w:val="center"/>
            <w:hideMark/>
          </w:tcPr>
          <w:p w14:paraId="1E9F039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5559B27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688</w:t>
            </w:r>
          </w:p>
        </w:tc>
        <w:tc>
          <w:tcPr>
            <w:tcW w:w="0" w:type="auto"/>
            <w:noWrap/>
            <w:vAlign w:val="center"/>
            <w:hideMark/>
          </w:tcPr>
          <w:p w14:paraId="6D1F52D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2294</w:t>
            </w:r>
          </w:p>
        </w:tc>
      </w:tr>
      <w:tr w:rsidR="00B42E28" w:rsidRPr="00B42E28" w14:paraId="0842ED2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9BB0CD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M_106_AA</w:t>
            </w:r>
          </w:p>
        </w:tc>
        <w:tc>
          <w:tcPr>
            <w:tcW w:w="0" w:type="auto"/>
            <w:noWrap/>
            <w:vAlign w:val="center"/>
            <w:hideMark/>
          </w:tcPr>
          <w:p w14:paraId="67E8430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</w:t>
            </w:r>
          </w:p>
        </w:tc>
        <w:tc>
          <w:tcPr>
            <w:tcW w:w="0" w:type="auto"/>
            <w:noWrap/>
            <w:vAlign w:val="center"/>
            <w:hideMark/>
          </w:tcPr>
          <w:p w14:paraId="545F98B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5006</w:t>
            </w:r>
          </w:p>
        </w:tc>
        <w:tc>
          <w:tcPr>
            <w:tcW w:w="0" w:type="auto"/>
            <w:noWrap/>
            <w:vAlign w:val="center"/>
            <w:hideMark/>
          </w:tcPr>
          <w:p w14:paraId="7271868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6938</w:t>
            </w:r>
          </w:p>
        </w:tc>
      </w:tr>
      <w:tr w:rsidR="00B42E28" w:rsidRPr="00B42E28" w14:paraId="69D096D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9060E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M_106_BOL</w:t>
            </w:r>
          </w:p>
        </w:tc>
        <w:tc>
          <w:tcPr>
            <w:tcW w:w="0" w:type="auto"/>
            <w:noWrap/>
            <w:vAlign w:val="center"/>
            <w:hideMark/>
          </w:tcPr>
          <w:p w14:paraId="5FE2948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1268B64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8486</w:t>
            </w:r>
          </w:p>
        </w:tc>
        <w:tc>
          <w:tcPr>
            <w:tcW w:w="0" w:type="auto"/>
            <w:noWrap/>
            <w:vAlign w:val="center"/>
            <w:hideMark/>
          </w:tcPr>
          <w:p w14:paraId="5625238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889</w:t>
            </w:r>
          </w:p>
        </w:tc>
      </w:tr>
      <w:tr w:rsidR="00B42E28" w:rsidRPr="00B42E28" w14:paraId="67A01BC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374A5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M_107_AA</w:t>
            </w:r>
          </w:p>
        </w:tc>
        <w:tc>
          <w:tcPr>
            <w:tcW w:w="0" w:type="auto"/>
            <w:noWrap/>
            <w:vAlign w:val="center"/>
            <w:hideMark/>
          </w:tcPr>
          <w:p w14:paraId="1E2BA0B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AC1F77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921</w:t>
            </w:r>
          </w:p>
        </w:tc>
        <w:tc>
          <w:tcPr>
            <w:tcW w:w="0" w:type="auto"/>
            <w:noWrap/>
            <w:vAlign w:val="center"/>
            <w:hideMark/>
          </w:tcPr>
          <w:p w14:paraId="4E3F25F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739</w:t>
            </w:r>
          </w:p>
        </w:tc>
      </w:tr>
      <w:tr w:rsidR="00B42E28" w:rsidRPr="00B42E28" w14:paraId="40E4776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456206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M_107_BOL</w:t>
            </w:r>
          </w:p>
        </w:tc>
        <w:tc>
          <w:tcPr>
            <w:tcW w:w="0" w:type="auto"/>
            <w:noWrap/>
            <w:vAlign w:val="center"/>
            <w:hideMark/>
          </w:tcPr>
          <w:p w14:paraId="772595A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7EA6AF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876</w:t>
            </w:r>
          </w:p>
        </w:tc>
        <w:tc>
          <w:tcPr>
            <w:tcW w:w="0" w:type="auto"/>
            <w:noWrap/>
            <w:vAlign w:val="center"/>
            <w:hideMark/>
          </w:tcPr>
          <w:p w14:paraId="7716CDD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2106</w:t>
            </w:r>
          </w:p>
        </w:tc>
      </w:tr>
      <w:tr w:rsidR="00B42E28" w:rsidRPr="00B42E28" w14:paraId="7FDAFB2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C61F8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M_108_AA</w:t>
            </w:r>
          </w:p>
        </w:tc>
        <w:tc>
          <w:tcPr>
            <w:tcW w:w="0" w:type="auto"/>
            <w:noWrap/>
            <w:vAlign w:val="center"/>
            <w:hideMark/>
          </w:tcPr>
          <w:p w14:paraId="26B39DB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3B52C2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94</w:t>
            </w:r>
          </w:p>
        </w:tc>
        <w:tc>
          <w:tcPr>
            <w:tcW w:w="0" w:type="auto"/>
            <w:noWrap/>
            <w:vAlign w:val="center"/>
            <w:hideMark/>
          </w:tcPr>
          <w:p w14:paraId="686B850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567</w:t>
            </w:r>
          </w:p>
        </w:tc>
      </w:tr>
      <w:tr w:rsidR="00B42E28" w:rsidRPr="00B42E28" w14:paraId="640A722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E1644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M_109_AA</w:t>
            </w:r>
          </w:p>
        </w:tc>
        <w:tc>
          <w:tcPr>
            <w:tcW w:w="0" w:type="auto"/>
            <w:noWrap/>
            <w:vAlign w:val="center"/>
            <w:hideMark/>
          </w:tcPr>
          <w:p w14:paraId="77CFD2D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7AD9BD3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1917</w:t>
            </w:r>
          </w:p>
        </w:tc>
        <w:tc>
          <w:tcPr>
            <w:tcW w:w="0" w:type="auto"/>
            <w:noWrap/>
            <w:vAlign w:val="center"/>
            <w:hideMark/>
          </w:tcPr>
          <w:p w14:paraId="0E3D62F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11182</w:t>
            </w:r>
          </w:p>
        </w:tc>
      </w:tr>
      <w:tr w:rsidR="00B42E28" w:rsidRPr="00B42E28" w14:paraId="139B77C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CAF70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M_109_BOL</w:t>
            </w:r>
          </w:p>
        </w:tc>
        <w:tc>
          <w:tcPr>
            <w:tcW w:w="0" w:type="auto"/>
            <w:noWrap/>
            <w:vAlign w:val="center"/>
            <w:hideMark/>
          </w:tcPr>
          <w:p w14:paraId="2873706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6FAB12E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3536</w:t>
            </w:r>
          </w:p>
        </w:tc>
        <w:tc>
          <w:tcPr>
            <w:tcW w:w="0" w:type="auto"/>
            <w:noWrap/>
            <w:vAlign w:val="center"/>
            <w:hideMark/>
          </w:tcPr>
          <w:p w14:paraId="1101F83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135</w:t>
            </w:r>
          </w:p>
        </w:tc>
      </w:tr>
      <w:tr w:rsidR="00B42E28" w:rsidRPr="00B42E28" w14:paraId="75BC903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E4F9A9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M_110_AA</w:t>
            </w:r>
          </w:p>
        </w:tc>
        <w:tc>
          <w:tcPr>
            <w:tcW w:w="0" w:type="auto"/>
            <w:noWrap/>
            <w:vAlign w:val="center"/>
            <w:hideMark/>
          </w:tcPr>
          <w:p w14:paraId="5EEA3F4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B8AC8B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</w:t>
            </w:r>
          </w:p>
        </w:tc>
        <w:tc>
          <w:tcPr>
            <w:tcW w:w="0" w:type="auto"/>
            <w:noWrap/>
            <w:vAlign w:val="center"/>
            <w:hideMark/>
          </w:tcPr>
          <w:p w14:paraId="7642A4E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569</w:t>
            </w:r>
          </w:p>
        </w:tc>
      </w:tr>
      <w:tr w:rsidR="00B42E28" w:rsidRPr="00B42E28" w14:paraId="27B755D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F4D88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M_110_BOL</w:t>
            </w:r>
          </w:p>
        </w:tc>
        <w:tc>
          <w:tcPr>
            <w:tcW w:w="0" w:type="auto"/>
            <w:noWrap/>
            <w:vAlign w:val="center"/>
            <w:hideMark/>
          </w:tcPr>
          <w:p w14:paraId="1524AC4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64</w:t>
            </w:r>
          </w:p>
        </w:tc>
        <w:tc>
          <w:tcPr>
            <w:tcW w:w="0" w:type="auto"/>
            <w:noWrap/>
            <w:vAlign w:val="center"/>
            <w:hideMark/>
          </w:tcPr>
          <w:p w14:paraId="3AF31BA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14979</w:t>
            </w:r>
          </w:p>
        </w:tc>
        <w:tc>
          <w:tcPr>
            <w:tcW w:w="0" w:type="auto"/>
            <w:noWrap/>
            <w:vAlign w:val="center"/>
            <w:hideMark/>
          </w:tcPr>
          <w:p w14:paraId="1B79B8E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8601</w:t>
            </w:r>
          </w:p>
        </w:tc>
      </w:tr>
      <w:tr w:rsidR="00B42E28" w:rsidRPr="00B42E28" w14:paraId="20DA6F0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F646CA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M_111_AA</w:t>
            </w:r>
          </w:p>
        </w:tc>
        <w:tc>
          <w:tcPr>
            <w:tcW w:w="0" w:type="auto"/>
            <w:noWrap/>
            <w:vAlign w:val="center"/>
            <w:hideMark/>
          </w:tcPr>
          <w:p w14:paraId="0AA9E75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331CBAD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2375</w:t>
            </w:r>
          </w:p>
        </w:tc>
        <w:tc>
          <w:tcPr>
            <w:tcW w:w="0" w:type="auto"/>
            <w:noWrap/>
            <w:vAlign w:val="center"/>
            <w:hideMark/>
          </w:tcPr>
          <w:p w14:paraId="70379EF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50</w:t>
            </w:r>
          </w:p>
        </w:tc>
      </w:tr>
      <w:tr w:rsidR="00B42E28" w:rsidRPr="00B42E28" w14:paraId="7B24FC3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E23EC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M_111_BOL</w:t>
            </w:r>
          </w:p>
        </w:tc>
        <w:tc>
          <w:tcPr>
            <w:tcW w:w="0" w:type="auto"/>
            <w:noWrap/>
            <w:vAlign w:val="center"/>
            <w:hideMark/>
          </w:tcPr>
          <w:p w14:paraId="608F2CF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FBCBD1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1570</w:t>
            </w:r>
          </w:p>
        </w:tc>
        <w:tc>
          <w:tcPr>
            <w:tcW w:w="0" w:type="auto"/>
            <w:noWrap/>
            <w:vAlign w:val="center"/>
            <w:hideMark/>
          </w:tcPr>
          <w:p w14:paraId="36AF38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454</w:t>
            </w:r>
          </w:p>
        </w:tc>
      </w:tr>
      <w:tr w:rsidR="00B42E28" w:rsidRPr="00B42E28" w14:paraId="22B28BD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EC3E2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M_112_AA</w:t>
            </w:r>
          </w:p>
        </w:tc>
        <w:tc>
          <w:tcPr>
            <w:tcW w:w="0" w:type="auto"/>
            <w:noWrap/>
            <w:vAlign w:val="center"/>
            <w:hideMark/>
          </w:tcPr>
          <w:p w14:paraId="0618D09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107A8D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205</w:t>
            </w:r>
          </w:p>
        </w:tc>
        <w:tc>
          <w:tcPr>
            <w:tcW w:w="0" w:type="auto"/>
            <w:noWrap/>
            <w:vAlign w:val="center"/>
            <w:hideMark/>
          </w:tcPr>
          <w:p w14:paraId="1DE62F5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193</w:t>
            </w:r>
          </w:p>
        </w:tc>
      </w:tr>
      <w:tr w:rsidR="00B42E28" w:rsidRPr="00B42E28" w14:paraId="2F61DAE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AAE89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M_112_BOL</w:t>
            </w:r>
          </w:p>
        </w:tc>
        <w:tc>
          <w:tcPr>
            <w:tcW w:w="0" w:type="auto"/>
            <w:noWrap/>
            <w:vAlign w:val="center"/>
            <w:hideMark/>
          </w:tcPr>
          <w:p w14:paraId="55AAD81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1631C97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3349</w:t>
            </w:r>
          </w:p>
        </w:tc>
        <w:tc>
          <w:tcPr>
            <w:tcW w:w="0" w:type="auto"/>
            <w:noWrap/>
            <w:vAlign w:val="center"/>
            <w:hideMark/>
          </w:tcPr>
          <w:p w14:paraId="0F0AE0E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488</w:t>
            </w:r>
          </w:p>
        </w:tc>
      </w:tr>
      <w:tr w:rsidR="00B42E28" w:rsidRPr="00B42E28" w14:paraId="3E02FA5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16939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M_113_AA</w:t>
            </w:r>
          </w:p>
        </w:tc>
        <w:tc>
          <w:tcPr>
            <w:tcW w:w="0" w:type="auto"/>
            <w:noWrap/>
            <w:vAlign w:val="center"/>
            <w:hideMark/>
          </w:tcPr>
          <w:p w14:paraId="752A293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D7BA60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713</w:t>
            </w:r>
          </w:p>
        </w:tc>
        <w:tc>
          <w:tcPr>
            <w:tcW w:w="0" w:type="auto"/>
            <w:noWrap/>
            <w:vAlign w:val="center"/>
            <w:hideMark/>
          </w:tcPr>
          <w:p w14:paraId="3B9E2BC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</w:t>
            </w:r>
          </w:p>
        </w:tc>
      </w:tr>
      <w:tr w:rsidR="00B42E28" w:rsidRPr="00B42E28" w14:paraId="5DB386D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349BAA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M_113_BOL</w:t>
            </w:r>
          </w:p>
        </w:tc>
        <w:tc>
          <w:tcPr>
            <w:tcW w:w="0" w:type="auto"/>
            <w:noWrap/>
            <w:vAlign w:val="center"/>
            <w:hideMark/>
          </w:tcPr>
          <w:p w14:paraId="0E8AB8F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7AE5BD5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7244</w:t>
            </w:r>
          </w:p>
        </w:tc>
        <w:tc>
          <w:tcPr>
            <w:tcW w:w="0" w:type="auto"/>
            <w:noWrap/>
            <w:vAlign w:val="center"/>
            <w:hideMark/>
          </w:tcPr>
          <w:p w14:paraId="5A9D402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395</w:t>
            </w:r>
          </w:p>
        </w:tc>
      </w:tr>
      <w:tr w:rsidR="00B42E28" w:rsidRPr="00B42E28" w14:paraId="2E6E850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B47C78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M_114_AA</w:t>
            </w:r>
          </w:p>
        </w:tc>
        <w:tc>
          <w:tcPr>
            <w:tcW w:w="0" w:type="auto"/>
            <w:noWrap/>
            <w:vAlign w:val="center"/>
            <w:hideMark/>
          </w:tcPr>
          <w:p w14:paraId="1BBF854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D69B85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918</w:t>
            </w:r>
          </w:p>
        </w:tc>
        <w:tc>
          <w:tcPr>
            <w:tcW w:w="0" w:type="auto"/>
            <w:noWrap/>
            <w:vAlign w:val="center"/>
            <w:hideMark/>
          </w:tcPr>
          <w:p w14:paraId="7BD17B2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742</w:t>
            </w:r>
          </w:p>
        </w:tc>
      </w:tr>
      <w:tr w:rsidR="00B42E28" w:rsidRPr="00B42E28" w14:paraId="6248F1D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F2FD3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M_114_BOL</w:t>
            </w:r>
          </w:p>
        </w:tc>
        <w:tc>
          <w:tcPr>
            <w:tcW w:w="0" w:type="auto"/>
            <w:noWrap/>
            <w:vAlign w:val="center"/>
            <w:hideMark/>
          </w:tcPr>
          <w:p w14:paraId="64E826D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3927622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9555</w:t>
            </w:r>
          </w:p>
        </w:tc>
        <w:tc>
          <w:tcPr>
            <w:tcW w:w="0" w:type="auto"/>
            <w:noWrap/>
            <w:vAlign w:val="center"/>
            <w:hideMark/>
          </w:tcPr>
          <w:p w14:paraId="36EDF7D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155</w:t>
            </w:r>
          </w:p>
        </w:tc>
      </w:tr>
      <w:tr w:rsidR="00B42E28" w:rsidRPr="00B42E28" w14:paraId="5CA8369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3732BB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M_115_AA</w:t>
            </w:r>
          </w:p>
        </w:tc>
        <w:tc>
          <w:tcPr>
            <w:tcW w:w="0" w:type="auto"/>
            <w:noWrap/>
            <w:vAlign w:val="center"/>
            <w:hideMark/>
          </w:tcPr>
          <w:p w14:paraId="1461A89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018D3B7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4161</w:t>
            </w:r>
          </w:p>
        </w:tc>
        <w:tc>
          <w:tcPr>
            <w:tcW w:w="0" w:type="auto"/>
            <w:noWrap/>
            <w:vAlign w:val="center"/>
            <w:hideMark/>
          </w:tcPr>
          <w:p w14:paraId="222E135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2322</w:t>
            </w:r>
          </w:p>
        </w:tc>
      </w:tr>
      <w:tr w:rsidR="00B42E28" w:rsidRPr="00B42E28" w14:paraId="64BCBD8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C43F3B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M_115_BOL</w:t>
            </w:r>
          </w:p>
        </w:tc>
        <w:tc>
          <w:tcPr>
            <w:tcW w:w="0" w:type="auto"/>
            <w:noWrap/>
            <w:vAlign w:val="center"/>
            <w:hideMark/>
          </w:tcPr>
          <w:p w14:paraId="15EACC4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</w:t>
            </w:r>
          </w:p>
        </w:tc>
        <w:tc>
          <w:tcPr>
            <w:tcW w:w="0" w:type="auto"/>
            <w:noWrap/>
            <w:vAlign w:val="center"/>
            <w:hideMark/>
          </w:tcPr>
          <w:p w14:paraId="6BAC0DE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7723</w:t>
            </w:r>
          </w:p>
        </w:tc>
        <w:tc>
          <w:tcPr>
            <w:tcW w:w="0" w:type="auto"/>
            <w:noWrap/>
            <w:vAlign w:val="center"/>
            <w:hideMark/>
          </w:tcPr>
          <w:p w14:paraId="429EE4C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4604</w:t>
            </w:r>
          </w:p>
        </w:tc>
      </w:tr>
      <w:tr w:rsidR="00B42E28" w:rsidRPr="00B42E28" w14:paraId="0641A42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7BFC63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M_116_AA</w:t>
            </w:r>
          </w:p>
        </w:tc>
        <w:tc>
          <w:tcPr>
            <w:tcW w:w="0" w:type="auto"/>
            <w:noWrap/>
            <w:vAlign w:val="center"/>
            <w:hideMark/>
          </w:tcPr>
          <w:p w14:paraId="53236A6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10B6673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1635</w:t>
            </w:r>
          </w:p>
        </w:tc>
        <w:tc>
          <w:tcPr>
            <w:tcW w:w="0" w:type="auto"/>
            <w:noWrap/>
            <w:vAlign w:val="center"/>
            <w:hideMark/>
          </w:tcPr>
          <w:p w14:paraId="40A1478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191</w:t>
            </w:r>
          </w:p>
        </w:tc>
      </w:tr>
      <w:tr w:rsidR="00B42E28" w:rsidRPr="00B42E28" w14:paraId="2FFFE4C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F43B9D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M_116_BOL</w:t>
            </w:r>
          </w:p>
        </w:tc>
        <w:tc>
          <w:tcPr>
            <w:tcW w:w="0" w:type="auto"/>
            <w:noWrap/>
            <w:vAlign w:val="center"/>
            <w:hideMark/>
          </w:tcPr>
          <w:p w14:paraId="043D847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470F796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1555</w:t>
            </w:r>
          </w:p>
        </w:tc>
        <w:tc>
          <w:tcPr>
            <w:tcW w:w="0" w:type="auto"/>
            <w:noWrap/>
            <w:vAlign w:val="center"/>
            <w:hideMark/>
          </w:tcPr>
          <w:p w14:paraId="37B1831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59</w:t>
            </w:r>
          </w:p>
        </w:tc>
      </w:tr>
      <w:tr w:rsidR="00B42E28" w:rsidRPr="00B42E28" w14:paraId="667F8AA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6F94A3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M_117_AA</w:t>
            </w:r>
          </w:p>
        </w:tc>
        <w:tc>
          <w:tcPr>
            <w:tcW w:w="0" w:type="auto"/>
            <w:noWrap/>
            <w:vAlign w:val="center"/>
            <w:hideMark/>
          </w:tcPr>
          <w:p w14:paraId="24A0ED3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4CB9D4B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6829</w:t>
            </w:r>
          </w:p>
        </w:tc>
        <w:tc>
          <w:tcPr>
            <w:tcW w:w="0" w:type="auto"/>
            <w:noWrap/>
            <w:vAlign w:val="center"/>
            <w:hideMark/>
          </w:tcPr>
          <w:p w14:paraId="10213F2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9372</w:t>
            </w:r>
          </w:p>
        </w:tc>
      </w:tr>
      <w:tr w:rsidR="00B42E28" w:rsidRPr="00B42E28" w14:paraId="151C437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F66B2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M_117_BOL</w:t>
            </w:r>
          </w:p>
        </w:tc>
        <w:tc>
          <w:tcPr>
            <w:tcW w:w="0" w:type="auto"/>
            <w:noWrap/>
            <w:vAlign w:val="center"/>
            <w:hideMark/>
          </w:tcPr>
          <w:p w14:paraId="19798C2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6701F3C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12925</w:t>
            </w:r>
          </w:p>
        </w:tc>
        <w:tc>
          <w:tcPr>
            <w:tcW w:w="0" w:type="auto"/>
            <w:noWrap/>
            <w:vAlign w:val="center"/>
            <w:hideMark/>
          </w:tcPr>
          <w:p w14:paraId="50F2FE8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1533</w:t>
            </w:r>
          </w:p>
        </w:tc>
      </w:tr>
      <w:tr w:rsidR="00B42E28" w:rsidRPr="00B42E28" w14:paraId="6C3AB7B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854D05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M_118_AA</w:t>
            </w:r>
          </w:p>
        </w:tc>
        <w:tc>
          <w:tcPr>
            <w:tcW w:w="0" w:type="auto"/>
            <w:noWrap/>
            <w:vAlign w:val="center"/>
            <w:hideMark/>
          </w:tcPr>
          <w:p w14:paraId="68C9AEE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C49077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1841</w:t>
            </w:r>
          </w:p>
        </w:tc>
        <w:tc>
          <w:tcPr>
            <w:tcW w:w="0" w:type="auto"/>
            <w:noWrap/>
            <w:vAlign w:val="center"/>
            <w:hideMark/>
          </w:tcPr>
          <w:p w14:paraId="38B0A87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128</w:t>
            </w:r>
          </w:p>
        </w:tc>
      </w:tr>
      <w:tr w:rsidR="00B42E28" w:rsidRPr="00B42E28" w14:paraId="208F980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3A6B7F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M_119_AA</w:t>
            </w:r>
          </w:p>
        </w:tc>
        <w:tc>
          <w:tcPr>
            <w:tcW w:w="0" w:type="auto"/>
            <w:noWrap/>
            <w:vAlign w:val="center"/>
            <w:hideMark/>
          </w:tcPr>
          <w:p w14:paraId="4DEBE8C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6E4DEBA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2874</w:t>
            </w:r>
          </w:p>
        </w:tc>
        <w:tc>
          <w:tcPr>
            <w:tcW w:w="0" w:type="auto"/>
            <w:noWrap/>
            <w:vAlign w:val="center"/>
            <w:hideMark/>
          </w:tcPr>
          <w:p w14:paraId="3E56BCA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3883</w:t>
            </w:r>
          </w:p>
        </w:tc>
      </w:tr>
      <w:tr w:rsidR="00B42E28" w:rsidRPr="00B42E28" w14:paraId="1E26A0C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FC7093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M_119_BOL</w:t>
            </w:r>
          </w:p>
        </w:tc>
        <w:tc>
          <w:tcPr>
            <w:tcW w:w="0" w:type="auto"/>
            <w:noWrap/>
            <w:vAlign w:val="center"/>
            <w:hideMark/>
          </w:tcPr>
          <w:p w14:paraId="51B9A5A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14:paraId="5A14B84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15084</w:t>
            </w:r>
          </w:p>
        </w:tc>
        <w:tc>
          <w:tcPr>
            <w:tcW w:w="0" w:type="auto"/>
            <w:noWrap/>
            <w:vAlign w:val="center"/>
            <w:hideMark/>
          </w:tcPr>
          <w:p w14:paraId="67ED857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10635</w:t>
            </w:r>
          </w:p>
        </w:tc>
      </w:tr>
      <w:tr w:rsidR="00B42E28" w:rsidRPr="00B42E28" w14:paraId="6DACB7D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F34EC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M_120_AA</w:t>
            </w:r>
          </w:p>
        </w:tc>
        <w:tc>
          <w:tcPr>
            <w:tcW w:w="0" w:type="auto"/>
            <w:noWrap/>
            <w:vAlign w:val="center"/>
            <w:hideMark/>
          </w:tcPr>
          <w:p w14:paraId="7323247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63B4EE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88</w:t>
            </w:r>
          </w:p>
        </w:tc>
        <w:tc>
          <w:tcPr>
            <w:tcW w:w="0" w:type="auto"/>
            <w:noWrap/>
            <w:vAlign w:val="center"/>
            <w:hideMark/>
          </w:tcPr>
          <w:p w14:paraId="4C4E29F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573</w:t>
            </w:r>
          </w:p>
        </w:tc>
      </w:tr>
      <w:tr w:rsidR="00B42E28" w:rsidRPr="00B42E28" w14:paraId="28983EC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6161F3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M_120_BOL</w:t>
            </w:r>
          </w:p>
        </w:tc>
        <w:tc>
          <w:tcPr>
            <w:tcW w:w="0" w:type="auto"/>
            <w:noWrap/>
            <w:vAlign w:val="center"/>
            <w:hideMark/>
          </w:tcPr>
          <w:p w14:paraId="69B7F53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51472B5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10859</w:t>
            </w:r>
          </w:p>
        </w:tc>
        <w:tc>
          <w:tcPr>
            <w:tcW w:w="0" w:type="auto"/>
            <w:noWrap/>
            <w:vAlign w:val="center"/>
            <w:hideMark/>
          </w:tcPr>
          <w:p w14:paraId="3256020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</w:t>
            </w:r>
          </w:p>
        </w:tc>
      </w:tr>
      <w:tr w:rsidR="00B42E28" w:rsidRPr="00B42E28" w14:paraId="491AB06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AC29C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M_121_AA</w:t>
            </w:r>
          </w:p>
        </w:tc>
        <w:tc>
          <w:tcPr>
            <w:tcW w:w="0" w:type="auto"/>
            <w:noWrap/>
            <w:vAlign w:val="center"/>
            <w:hideMark/>
          </w:tcPr>
          <w:p w14:paraId="2ECBDC4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5DCEB5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3949</w:t>
            </w:r>
          </w:p>
        </w:tc>
        <w:tc>
          <w:tcPr>
            <w:tcW w:w="0" w:type="auto"/>
            <w:noWrap/>
            <w:vAlign w:val="center"/>
            <w:hideMark/>
          </w:tcPr>
          <w:p w14:paraId="5E143AA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288</w:t>
            </w:r>
          </w:p>
        </w:tc>
      </w:tr>
      <w:tr w:rsidR="00B42E28" w:rsidRPr="00B42E28" w14:paraId="3B6F6BF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FEEE8F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M_121_BOL</w:t>
            </w:r>
          </w:p>
        </w:tc>
        <w:tc>
          <w:tcPr>
            <w:tcW w:w="0" w:type="auto"/>
            <w:noWrap/>
            <w:vAlign w:val="center"/>
            <w:hideMark/>
          </w:tcPr>
          <w:p w14:paraId="2B6C1B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6D63354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11066</w:t>
            </w:r>
          </w:p>
        </w:tc>
        <w:tc>
          <w:tcPr>
            <w:tcW w:w="0" w:type="auto"/>
            <w:noWrap/>
            <w:vAlign w:val="center"/>
            <w:hideMark/>
          </w:tcPr>
          <w:p w14:paraId="120095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2389</w:t>
            </w:r>
          </w:p>
        </w:tc>
      </w:tr>
      <w:tr w:rsidR="00B42E28" w:rsidRPr="00B42E28" w14:paraId="118FC3A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C8D2E9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M_122_AA</w:t>
            </w:r>
          </w:p>
        </w:tc>
        <w:tc>
          <w:tcPr>
            <w:tcW w:w="0" w:type="auto"/>
            <w:noWrap/>
            <w:vAlign w:val="center"/>
            <w:hideMark/>
          </w:tcPr>
          <w:p w14:paraId="0F40D3C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5098EB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719</w:t>
            </w:r>
          </w:p>
        </w:tc>
        <w:tc>
          <w:tcPr>
            <w:tcW w:w="0" w:type="auto"/>
            <w:noWrap/>
            <w:vAlign w:val="center"/>
            <w:hideMark/>
          </w:tcPr>
          <w:p w14:paraId="1AB44A3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</w:t>
            </w:r>
          </w:p>
        </w:tc>
      </w:tr>
      <w:tr w:rsidR="00B42E28" w:rsidRPr="00B42E28" w14:paraId="010C5EF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3517C7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M_122_BOL</w:t>
            </w:r>
          </w:p>
        </w:tc>
        <w:tc>
          <w:tcPr>
            <w:tcW w:w="0" w:type="auto"/>
            <w:noWrap/>
            <w:vAlign w:val="center"/>
            <w:hideMark/>
          </w:tcPr>
          <w:p w14:paraId="7820ADC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8B8AA1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1885</w:t>
            </w:r>
          </w:p>
        </w:tc>
        <w:tc>
          <w:tcPr>
            <w:tcW w:w="0" w:type="auto"/>
            <w:noWrap/>
            <w:vAlign w:val="center"/>
            <w:hideMark/>
          </w:tcPr>
          <w:p w14:paraId="7F62816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125</w:t>
            </w:r>
          </w:p>
        </w:tc>
      </w:tr>
      <w:tr w:rsidR="00B42E28" w:rsidRPr="00B42E28" w14:paraId="5AA8C20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2A2C7F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M_123_AA</w:t>
            </w:r>
          </w:p>
        </w:tc>
        <w:tc>
          <w:tcPr>
            <w:tcW w:w="0" w:type="auto"/>
            <w:noWrap/>
            <w:vAlign w:val="center"/>
            <w:hideMark/>
          </w:tcPr>
          <w:p w14:paraId="49DE6A6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74A5F47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1675</w:t>
            </w:r>
          </w:p>
        </w:tc>
        <w:tc>
          <w:tcPr>
            <w:tcW w:w="0" w:type="auto"/>
            <w:noWrap/>
            <w:vAlign w:val="center"/>
            <w:hideMark/>
          </w:tcPr>
          <w:p w14:paraId="1DA1939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151</w:t>
            </w:r>
          </w:p>
        </w:tc>
      </w:tr>
      <w:tr w:rsidR="00B42E28" w:rsidRPr="00B42E28" w14:paraId="697D1CA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28782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M_123_BOL</w:t>
            </w:r>
          </w:p>
        </w:tc>
        <w:tc>
          <w:tcPr>
            <w:tcW w:w="0" w:type="auto"/>
            <w:noWrap/>
            <w:vAlign w:val="center"/>
            <w:hideMark/>
          </w:tcPr>
          <w:p w14:paraId="0695984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33FFB32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11219</w:t>
            </w:r>
          </w:p>
        </w:tc>
        <w:tc>
          <w:tcPr>
            <w:tcW w:w="0" w:type="auto"/>
            <w:noWrap/>
            <w:vAlign w:val="center"/>
            <w:hideMark/>
          </w:tcPr>
          <w:p w14:paraId="7388FDC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2113</w:t>
            </w:r>
          </w:p>
        </w:tc>
      </w:tr>
      <w:tr w:rsidR="00B42E28" w:rsidRPr="00B42E28" w14:paraId="797E9B0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C2011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M_124_AA</w:t>
            </w:r>
          </w:p>
        </w:tc>
        <w:tc>
          <w:tcPr>
            <w:tcW w:w="0" w:type="auto"/>
            <w:noWrap/>
            <w:vAlign w:val="center"/>
            <w:hideMark/>
          </w:tcPr>
          <w:p w14:paraId="50B002C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0B67743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4564</w:t>
            </w:r>
          </w:p>
        </w:tc>
        <w:tc>
          <w:tcPr>
            <w:tcW w:w="0" w:type="auto"/>
            <w:noWrap/>
            <w:vAlign w:val="center"/>
            <w:hideMark/>
          </w:tcPr>
          <w:p w14:paraId="1AE25FB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2297</w:t>
            </w:r>
          </w:p>
        </w:tc>
      </w:tr>
      <w:tr w:rsidR="00B42E28" w:rsidRPr="00B42E28" w14:paraId="5478C97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90DB06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M_124_BOL</w:t>
            </w:r>
          </w:p>
        </w:tc>
        <w:tc>
          <w:tcPr>
            <w:tcW w:w="0" w:type="auto"/>
            <w:noWrap/>
            <w:vAlign w:val="center"/>
            <w:hideMark/>
          </w:tcPr>
          <w:p w14:paraId="6D3487D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134B9CE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3317</w:t>
            </w:r>
          </w:p>
        </w:tc>
        <w:tc>
          <w:tcPr>
            <w:tcW w:w="0" w:type="auto"/>
            <w:noWrap/>
            <w:vAlign w:val="center"/>
            <w:hideMark/>
          </w:tcPr>
          <w:p w14:paraId="56CEBEC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5A1562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8D6459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M_125_AA</w:t>
            </w:r>
          </w:p>
        </w:tc>
        <w:tc>
          <w:tcPr>
            <w:tcW w:w="0" w:type="auto"/>
            <w:noWrap/>
            <w:vAlign w:val="center"/>
            <w:hideMark/>
          </w:tcPr>
          <w:p w14:paraId="0F382D1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792580A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2373</w:t>
            </w:r>
          </w:p>
        </w:tc>
        <w:tc>
          <w:tcPr>
            <w:tcW w:w="0" w:type="auto"/>
            <w:noWrap/>
            <w:vAlign w:val="center"/>
            <w:hideMark/>
          </w:tcPr>
          <w:p w14:paraId="2EC639B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</w:t>
            </w:r>
          </w:p>
        </w:tc>
      </w:tr>
      <w:tr w:rsidR="00B42E28" w:rsidRPr="00B42E28" w14:paraId="33D59A8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9722DB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M_126_AA</w:t>
            </w:r>
          </w:p>
        </w:tc>
        <w:tc>
          <w:tcPr>
            <w:tcW w:w="0" w:type="auto"/>
            <w:noWrap/>
            <w:vAlign w:val="center"/>
            <w:hideMark/>
          </w:tcPr>
          <w:p w14:paraId="4C50BDB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508BE9F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919</w:t>
            </w:r>
          </w:p>
        </w:tc>
        <w:tc>
          <w:tcPr>
            <w:tcW w:w="0" w:type="auto"/>
            <w:noWrap/>
            <w:vAlign w:val="center"/>
            <w:hideMark/>
          </w:tcPr>
          <w:p w14:paraId="229B1DD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741</w:t>
            </w:r>
          </w:p>
        </w:tc>
      </w:tr>
      <w:tr w:rsidR="00B42E28" w:rsidRPr="00B42E28" w14:paraId="6802991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495EE7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M_126_BOL</w:t>
            </w:r>
          </w:p>
        </w:tc>
        <w:tc>
          <w:tcPr>
            <w:tcW w:w="0" w:type="auto"/>
            <w:noWrap/>
            <w:vAlign w:val="center"/>
            <w:hideMark/>
          </w:tcPr>
          <w:p w14:paraId="26E9C7E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71A7F5F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13476</w:t>
            </w:r>
          </w:p>
        </w:tc>
        <w:tc>
          <w:tcPr>
            <w:tcW w:w="0" w:type="auto"/>
            <w:noWrap/>
            <w:vAlign w:val="center"/>
            <w:hideMark/>
          </w:tcPr>
          <w:p w14:paraId="5393CBE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342</w:t>
            </w:r>
          </w:p>
        </w:tc>
      </w:tr>
      <w:tr w:rsidR="00B42E28" w:rsidRPr="00B42E28" w14:paraId="4D9203D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6B6D87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M_127_AA</w:t>
            </w:r>
          </w:p>
        </w:tc>
        <w:tc>
          <w:tcPr>
            <w:tcW w:w="0" w:type="auto"/>
            <w:noWrap/>
            <w:vAlign w:val="center"/>
            <w:hideMark/>
          </w:tcPr>
          <w:p w14:paraId="6F9B75B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A00E76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93</w:t>
            </w:r>
          </w:p>
        </w:tc>
        <w:tc>
          <w:tcPr>
            <w:tcW w:w="0" w:type="auto"/>
            <w:noWrap/>
            <w:vAlign w:val="center"/>
            <w:hideMark/>
          </w:tcPr>
          <w:p w14:paraId="4FBAD53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568</w:t>
            </w:r>
          </w:p>
        </w:tc>
      </w:tr>
      <w:tr w:rsidR="00B42E28" w:rsidRPr="00B42E28" w14:paraId="37DE0E7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5AACBD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M_127_BOL</w:t>
            </w:r>
          </w:p>
        </w:tc>
        <w:tc>
          <w:tcPr>
            <w:tcW w:w="0" w:type="auto"/>
            <w:noWrap/>
            <w:vAlign w:val="center"/>
            <w:hideMark/>
          </w:tcPr>
          <w:p w14:paraId="345AC46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192E9B3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6136</w:t>
            </w:r>
          </w:p>
        </w:tc>
        <w:tc>
          <w:tcPr>
            <w:tcW w:w="0" w:type="auto"/>
            <w:noWrap/>
            <w:vAlign w:val="center"/>
            <w:hideMark/>
          </w:tcPr>
          <w:p w14:paraId="2C04312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</w:t>
            </w:r>
          </w:p>
        </w:tc>
      </w:tr>
      <w:tr w:rsidR="00B42E28" w:rsidRPr="00B42E28" w14:paraId="08FC746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DDC3A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M_128_AA</w:t>
            </w:r>
          </w:p>
        </w:tc>
        <w:tc>
          <w:tcPr>
            <w:tcW w:w="0" w:type="auto"/>
            <w:noWrap/>
            <w:vAlign w:val="center"/>
            <w:hideMark/>
          </w:tcPr>
          <w:p w14:paraId="42A777A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</w:t>
            </w:r>
          </w:p>
        </w:tc>
        <w:tc>
          <w:tcPr>
            <w:tcW w:w="0" w:type="auto"/>
            <w:noWrap/>
            <w:vAlign w:val="center"/>
            <w:hideMark/>
          </w:tcPr>
          <w:p w14:paraId="2DA6B61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8282</w:t>
            </w:r>
          </w:p>
        </w:tc>
        <w:tc>
          <w:tcPr>
            <w:tcW w:w="0" w:type="auto"/>
            <w:noWrap/>
            <w:vAlign w:val="center"/>
            <w:hideMark/>
          </w:tcPr>
          <w:p w14:paraId="6FA4311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7766</w:t>
            </w:r>
          </w:p>
        </w:tc>
      </w:tr>
      <w:tr w:rsidR="00B42E28" w:rsidRPr="00B42E28" w14:paraId="5160116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09A77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M_128_BOL</w:t>
            </w:r>
          </w:p>
        </w:tc>
        <w:tc>
          <w:tcPr>
            <w:tcW w:w="0" w:type="auto"/>
            <w:noWrap/>
            <w:vAlign w:val="center"/>
            <w:hideMark/>
          </w:tcPr>
          <w:p w14:paraId="0569A41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0C8105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1303</w:t>
            </w:r>
          </w:p>
        </w:tc>
        <w:tc>
          <w:tcPr>
            <w:tcW w:w="0" w:type="auto"/>
            <w:noWrap/>
            <w:vAlign w:val="center"/>
            <w:hideMark/>
          </w:tcPr>
          <w:p w14:paraId="5627D69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1863</w:t>
            </w:r>
          </w:p>
        </w:tc>
      </w:tr>
      <w:tr w:rsidR="00B42E28" w:rsidRPr="00B42E28" w14:paraId="5504A0B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D899A1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M_129_AA</w:t>
            </w:r>
          </w:p>
        </w:tc>
        <w:tc>
          <w:tcPr>
            <w:tcW w:w="0" w:type="auto"/>
            <w:noWrap/>
            <w:vAlign w:val="center"/>
            <w:hideMark/>
          </w:tcPr>
          <w:p w14:paraId="52E9BBE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BDB3CE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4BC408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</w:tr>
      <w:tr w:rsidR="00B42E28" w:rsidRPr="00B42E28" w14:paraId="0890FFA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D9630E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M_129_BOL</w:t>
            </w:r>
          </w:p>
        </w:tc>
        <w:tc>
          <w:tcPr>
            <w:tcW w:w="0" w:type="auto"/>
            <w:noWrap/>
            <w:vAlign w:val="center"/>
            <w:hideMark/>
          </w:tcPr>
          <w:p w14:paraId="75DEA5A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59</w:t>
            </w:r>
          </w:p>
        </w:tc>
        <w:tc>
          <w:tcPr>
            <w:tcW w:w="0" w:type="auto"/>
            <w:noWrap/>
            <w:vAlign w:val="center"/>
            <w:hideMark/>
          </w:tcPr>
          <w:p w14:paraId="7986813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20468</w:t>
            </w:r>
          </w:p>
        </w:tc>
        <w:tc>
          <w:tcPr>
            <w:tcW w:w="0" w:type="auto"/>
            <w:noWrap/>
            <w:vAlign w:val="center"/>
            <w:hideMark/>
          </w:tcPr>
          <w:p w14:paraId="3817EAA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1447</w:t>
            </w:r>
          </w:p>
        </w:tc>
      </w:tr>
      <w:tr w:rsidR="00B42E28" w:rsidRPr="00B42E28" w14:paraId="0B8EBEA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AB6E7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M_130_AA</w:t>
            </w:r>
          </w:p>
        </w:tc>
        <w:tc>
          <w:tcPr>
            <w:tcW w:w="0" w:type="auto"/>
            <w:noWrap/>
            <w:vAlign w:val="center"/>
            <w:hideMark/>
          </w:tcPr>
          <w:p w14:paraId="74BAE20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07D922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683</w:t>
            </w:r>
          </w:p>
        </w:tc>
        <w:tc>
          <w:tcPr>
            <w:tcW w:w="0" w:type="auto"/>
            <w:noWrap/>
            <w:vAlign w:val="center"/>
            <w:hideMark/>
          </w:tcPr>
          <w:p w14:paraId="2C5D1F8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</w:t>
            </w:r>
          </w:p>
        </w:tc>
      </w:tr>
      <w:tr w:rsidR="00B42E28" w:rsidRPr="00B42E28" w14:paraId="1A51D19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E34F33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M_131_AA</w:t>
            </w:r>
          </w:p>
        </w:tc>
        <w:tc>
          <w:tcPr>
            <w:tcW w:w="0" w:type="auto"/>
            <w:noWrap/>
            <w:vAlign w:val="center"/>
            <w:hideMark/>
          </w:tcPr>
          <w:p w14:paraId="506484E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3B4BD45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5759</w:t>
            </w:r>
          </w:p>
        </w:tc>
        <w:tc>
          <w:tcPr>
            <w:tcW w:w="0" w:type="auto"/>
            <w:noWrap/>
            <w:vAlign w:val="center"/>
            <w:hideMark/>
          </w:tcPr>
          <w:p w14:paraId="671E8E9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2324</w:t>
            </w:r>
          </w:p>
        </w:tc>
      </w:tr>
      <w:tr w:rsidR="00B42E28" w:rsidRPr="00B42E28" w14:paraId="41DBDB0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FE1417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M_131_BOL</w:t>
            </w:r>
          </w:p>
        </w:tc>
        <w:tc>
          <w:tcPr>
            <w:tcW w:w="0" w:type="auto"/>
            <w:noWrap/>
            <w:vAlign w:val="center"/>
            <w:hideMark/>
          </w:tcPr>
          <w:p w14:paraId="0F98C53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2D208F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457</w:t>
            </w:r>
          </w:p>
        </w:tc>
        <w:tc>
          <w:tcPr>
            <w:tcW w:w="0" w:type="auto"/>
            <w:noWrap/>
            <w:vAlign w:val="center"/>
            <w:hideMark/>
          </w:tcPr>
          <w:p w14:paraId="7EB005C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37BC21E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6F372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M_132_AA</w:t>
            </w:r>
          </w:p>
        </w:tc>
        <w:tc>
          <w:tcPr>
            <w:tcW w:w="0" w:type="auto"/>
            <w:noWrap/>
            <w:vAlign w:val="center"/>
            <w:hideMark/>
          </w:tcPr>
          <w:p w14:paraId="07A373D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249FBA1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2382</w:t>
            </w:r>
          </w:p>
        </w:tc>
        <w:tc>
          <w:tcPr>
            <w:tcW w:w="0" w:type="auto"/>
            <w:noWrap/>
            <w:vAlign w:val="center"/>
            <w:hideMark/>
          </w:tcPr>
          <w:p w14:paraId="1EB242D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</w:t>
            </w:r>
          </w:p>
        </w:tc>
      </w:tr>
      <w:tr w:rsidR="00B42E28" w:rsidRPr="00B42E28" w14:paraId="1CCB1AA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76E74C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M_132_BOL</w:t>
            </w:r>
          </w:p>
        </w:tc>
        <w:tc>
          <w:tcPr>
            <w:tcW w:w="0" w:type="auto"/>
            <w:noWrap/>
            <w:vAlign w:val="center"/>
            <w:hideMark/>
          </w:tcPr>
          <w:p w14:paraId="73832E3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0A91D79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2708</w:t>
            </w:r>
          </w:p>
        </w:tc>
        <w:tc>
          <w:tcPr>
            <w:tcW w:w="0" w:type="auto"/>
            <w:noWrap/>
            <w:vAlign w:val="center"/>
            <w:hideMark/>
          </w:tcPr>
          <w:p w14:paraId="1808986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214</w:t>
            </w:r>
          </w:p>
        </w:tc>
      </w:tr>
      <w:tr w:rsidR="00B42E28" w:rsidRPr="00B42E28" w14:paraId="6AAF4C3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CB63B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M_133_AA</w:t>
            </w:r>
          </w:p>
        </w:tc>
        <w:tc>
          <w:tcPr>
            <w:tcW w:w="0" w:type="auto"/>
            <w:noWrap/>
            <w:vAlign w:val="center"/>
            <w:hideMark/>
          </w:tcPr>
          <w:p w14:paraId="33BC7F6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16F6C4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917</w:t>
            </w:r>
          </w:p>
        </w:tc>
        <w:tc>
          <w:tcPr>
            <w:tcW w:w="0" w:type="auto"/>
            <w:noWrap/>
            <w:vAlign w:val="center"/>
            <w:hideMark/>
          </w:tcPr>
          <w:p w14:paraId="0A9AAB6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743</w:t>
            </w:r>
          </w:p>
        </w:tc>
      </w:tr>
      <w:tr w:rsidR="00B42E28" w:rsidRPr="00B42E28" w14:paraId="2365FB8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20AB43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M_133_BOL</w:t>
            </w:r>
          </w:p>
        </w:tc>
        <w:tc>
          <w:tcPr>
            <w:tcW w:w="0" w:type="auto"/>
            <w:noWrap/>
            <w:vAlign w:val="center"/>
            <w:hideMark/>
          </w:tcPr>
          <w:p w14:paraId="4FB16A1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14:paraId="643FDDB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7872</w:t>
            </w:r>
          </w:p>
        </w:tc>
        <w:tc>
          <w:tcPr>
            <w:tcW w:w="0" w:type="auto"/>
            <w:noWrap/>
            <w:vAlign w:val="center"/>
            <w:hideMark/>
          </w:tcPr>
          <w:p w14:paraId="01292B1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4271</w:t>
            </w:r>
          </w:p>
        </w:tc>
      </w:tr>
      <w:tr w:rsidR="00B42E28" w:rsidRPr="00B42E28" w14:paraId="4ABC6FC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A6E2C8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M_134_AA</w:t>
            </w:r>
          </w:p>
        </w:tc>
        <w:tc>
          <w:tcPr>
            <w:tcW w:w="0" w:type="auto"/>
            <w:noWrap/>
            <w:vAlign w:val="center"/>
            <w:hideMark/>
          </w:tcPr>
          <w:p w14:paraId="0FAFF46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C3FE71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93</w:t>
            </w:r>
          </w:p>
        </w:tc>
        <w:tc>
          <w:tcPr>
            <w:tcW w:w="0" w:type="auto"/>
            <w:noWrap/>
            <w:vAlign w:val="center"/>
            <w:hideMark/>
          </w:tcPr>
          <w:p w14:paraId="6A90A95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568</w:t>
            </w:r>
          </w:p>
        </w:tc>
      </w:tr>
      <w:tr w:rsidR="00B42E28" w:rsidRPr="00B42E28" w14:paraId="5C0BE93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18051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M_134_BOL</w:t>
            </w:r>
          </w:p>
        </w:tc>
        <w:tc>
          <w:tcPr>
            <w:tcW w:w="0" w:type="auto"/>
            <w:noWrap/>
            <w:vAlign w:val="center"/>
            <w:hideMark/>
          </w:tcPr>
          <w:p w14:paraId="46885C9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7854AB6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9892</w:t>
            </w:r>
          </w:p>
        </w:tc>
        <w:tc>
          <w:tcPr>
            <w:tcW w:w="0" w:type="auto"/>
            <w:noWrap/>
            <w:vAlign w:val="center"/>
            <w:hideMark/>
          </w:tcPr>
          <w:p w14:paraId="634152A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</w:tr>
      <w:tr w:rsidR="00B42E28" w:rsidRPr="00B42E28" w14:paraId="220EFCD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FFDDC8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M_135_AA</w:t>
            </w:r>
          </w:p>
        </w:tc>
        <w:tc>
          <w:tcPr>
            <w:tcW w:w="0" w:type="auto"/>
            <w:noWrap/>
            <w:vAlign w:val="center"/>
            <w:hideMark/>
          </w:tcPr>
          <w:p w14:paraId="5903390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6BAFD50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5815</w:t>
            </w:r>
          </w:p>
        </w:tc>
        <w:tc>
          <w:tcPr>
            <w:tcW w:w="0" w:type="auto"/>
            <w:noWrap/>
            <w:vAlign w:val="center"/>
            <w:hideMark/>
          </w:tcPr>
          <w:p w14:paraId="538B4CD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7431</w:t>
            </w:r>
          </w:p>
        </w:tc>
      </w:tr>
      <w:tr w:rsidR="00B42E28" w:rsidRPr="00B42E28" w14:paraId="05C7DF3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405A05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M_135_BOL</w:t>
            </w:r>
          </w:p>
        </w:tc>
        <w:tc>
          <w:tcPr>
            <w:tcW w:w="0" w:type="auto"/>
            <w:noWrap/>
            <w:vAlign w:val="center"/>
            <w:hideMark/>
          </w:tcPr>
          <w:p w14:paraId="56E3F45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22211F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1978</w:t>
            </w:r>
          </w:p>
        </w:tc>
        <w:tc>
          <w:tcPr>
            <w:tcW w:w="0" w:type="auto"/>
            <w:noWrap/>
            <w:vAlign w:val="center"/>
            <w:hideMark/>
          </w:tcPr>
          <w:p w14:paraId="7018E2F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78378C3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FCB4ED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M_136_AA</w:t>
            </w:r>
          </w:p>
        </w:tc>
        <w:tc>
          <w:tcPr>
            <w:tcW w:w="0" w:type="auto"/>
            <w:noWrap/>
            <w:vAlign w:val="center"/>
            <w:hideMark/>
          </w:tcPr>
          <w:p w14:paraId="159BA23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0EAAB5E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1128</w:t>
            </w:r>
          </w:p>
        </w:tc>
        <w:tc>
          <w:tcPr>
            <w:tcW w:w="0" w:type="auto"/>
            <w:noWrap/>
            <w:vAlign w:val="center"/>
            <w:hideMark/>
          </w:tcPr>
          <w:p w14:paraId="46103E6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</w:t>
            </w:r>
          </w:p>
        </w:tc>
      </w:tr>
      <w:tr w:rsidR="00B42E28" w:rsidRPr="00B42E28" w14:paraId="489F2EE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60B627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M_136_BOL</w:t>
            </w:r>
          </w:p>
        </w:tc>
        <w:tc>
          <w:tcPr>
            <w:tcW w:w="0" w:type="auto"/>
            <w:noWrap/>
            <w:vAlign w:val="center"/>
            <w:hideMark/>
          </w:tcPr>
          <w:p w14:paraId="7DCE31F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14:paraId="6A5EF74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14876</w:t>
            </w:r>
          </w:p>
        </w:tc>
        <w:tc>
          <w:tcPr>
            <w:tcW w:w="0" w:type="auto"/>
            <w:noWrap/>
            <w:vAlign w:val="center"/>
            <w:hideMark/>
          </w:tcPr>
          <w:p w14:paraId="5840CA5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86</w:t>
            </w:r>
          </w:p>
        </w:tc>
      </w:tr>
      <w:tr w:rsidR="00B42E28" w:rsidRPr="00B42E28" w14:paraId="150E4CB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D6BF0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M_137_AA</w:t>
            </w:r>
          </w:p>
        </w:tc>
        <w:tc>
          <w:tcPr>
            <w:tcW w:w="0" w:type="auto"/>
            <w:noWrap/>
            <w:vAlign w:val="center"/>
            <w:hideMark/>
          </w:tcPr>
          <w:p w14:paraId="526ABC4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3C659C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4B6FA4B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773255B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A181E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M_137_BOL</w:t>
            </w:r>
          </w:p>
        </w:tc>
        <w:tc>
          <w:tcPr>
            <w:tcW w:w="0" w:type="auto"/>
            <w:noWrap/>
            <w:vAlign w:val="center"/>
            <w:hideMark/>
          </w:tcPr>
          <w:p w14:paraId="2F00BBE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4A356FF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5537</w:t>
            </w:r>
          </w:p>
        </w:tc>
        <w:tc>
          <w:tcPr>
            <w:tcW w:w="0" w:type="auto"/>
            <w:noWrap/>
            <w:vAlign w:val="center"/>
            <w:hideMark/>
          </w:tcPr>
          <w:p w14:paraId="7F15823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5299</w:t>
            </w:r>
          </w:p>
        </w:tc>
      </w:tr>
      <w:tr w:rsidR="00B42E28" w:rsidRPr="00B42E28" w14:paraId="71DBDF1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110565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M_138_AA</w:t>
            </w:r>
          </w:p>
        </w:tc>
        <w:tc>
          <w:tcPr>
            <w:tcW w:w="0" w:type="auto"/>
            <w:noWrap/>
            <w:vAlign w:val="center"/>
            <w:hideMark/>
          </w:tcPr>
          <w:p w14:paraId="4ACCBB8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B4393F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633</w:t>
            </w:r>
          </w:p>
        </w:tc>
        <w:tc>
          <w:tcPr>
            <w:tcW w:w="0" w:type="auto"/>
            <w:noWrap/>
            <w:vAlign w:val="center"/>
            <w:hideMark/>
          </w:tcPr>
          <w:p w14:paraId="5A906E1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105</w:t>
            </w:r>
          </w:p>
        </w:tc>
      </w:tr>
      <w:tr w:rsidR="00B42E28" w:rsidRPr="00B42E28" w14:paraId="11AE805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0954F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M_138_BOL</w:t>
            </w:r>
          </w:p>
        </w:tc>
        <w:tc>
          <w:tcPr>
            <w:tcW w:w="0" w:type="auto"/>
            <w:noWrap/>
            <w:vAlign w:val="center"/>
            <w:hideMark/>
          </w:tcPr>
          <w:p w14:paraId="500C32D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7F07FA2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10913</w:t>
            </w:r>
          </w:p>
        </w:tc>
        <w:tc>
          <w:tcPr>
            <w:tcW w:w="0" w:type="auto"/>
            <w:noWrap/>
            <w:vAlign w:val="center"/>
            <w:hideMark/>
          </w:tcPr>
          <w:p w14:paraId="7015DC3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2480</w:t>
            </w:r>
          </w:p>
        </w:tc>
      </w:tr>
      <w:tr w:rsidR="00B42E28" w:rsidRPr="00B42E28" w14:paraId="7F86EC7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7ECA1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M_139_AA</w:t>
            </w:r>
          </w:p>
        </w:tc>
        <w:tc>
          <w:tcPr>
            <w:tcW w:w="0" w:type="auto"/>
            <w:noWrap/>
            <w:vAlign w:val="center"/>
            <w:hideMark/>
          </w:tcPr>
          <w:p w14:paraId="111BECE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75C799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806</w:t>
            </w:r>
          </w:p>
        </w:tc>
        <w:tc>
          <w:tcPr>
            <w:tcW w:w="0" w:type="auto"/>
            <w:noWrap/>
            <w:vAlign w:val="center"/>
            <w:hideMark/>
          </w:tcPr>
          <w:p w14:paraId="31B1729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854</w:t>
            </w:r>
          </w:p>
        </w:tc>
      </w:tr>
      <w:tr w:rsidR="00B42E28" w:rsidRPr="00B42E28" w14:paraId="563666C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298B1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M_139_BOL</w:t>
            </w:r>
          </w:p>
        </w:tc>
        <w:tc>
          <w:tcPr>
            <w:tcW w:w="0" w:type="auto"/>
            <w:noWrap/>
            <w:vAlign w:val="center"/>
            <w:hideMark/>
          </w:tcPr>
          <w:p w14:paraId="32CA85E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14:paraId="1E804CA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2726</w:t>
            </w:r>
          </w:p>
        </w:tc>
        <w:tc>
          <w:tcPr>
            <w:tcW w:w="0" w:type="auto"/>
            <w:noWrap/>
            <w:vAlign w:val="center"/>
            <w:hideMark/>
          </w:tcPr>
          <w:p w14:paraId="3B08A88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8656</w:t>
            </w:r>
          </w:p>
        </w:tc>
      </w:tr>
      <w:tr w:rsidR="00B42E28" w:rsidRPr="00B42E28" w14:paraId="4A2F847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0111C4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M_140_AA</w:t>
            </w:r>
          </w:p>
        </w:tc>
        <w:tc>
          <w:tcPr>
            <w:tcW w:w="0" w:type="auto"/>
            <w:noWrap/>
            <w:vAlign w:val="center"/>
            <w:hideMark/>
          </w:tcPr>
          <w:p w14:paraId="2B75EC8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65FF43F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3805</w:t>
            </w:r>
          </w:p>
        </w:tc>
        <w:tc>
          <w:tcPr>
            <w:tcW w:w="0" w:type="auto"/>
            <w:noWrap/>
            <w:vAlign w:val="center"/>
            <w:hideMark/>
          </w:tcPr>
          <w:p w14:paraId="0CDE60A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2657</w:t>
            </w:r>
          </w:p>
        </w:tc>
      </w:tr>
      <w:tr w:rsidR="00B42E28" w:rsidRPr="00B42E28" w14:paraId="46F515B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F8DAB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M_141_AA</w:t>
            </w:r>
          </w:p>
        </w:tc>
        <w:tc>
          <w:tcPr>
            <w:tcW w:w="0" w:type="auto"/>
            <w:noWrap/>
            <w:vAlign w:val="center"/>
            <w:hideMark/>
          </w:tcPr>
          <w:p w14:paraId="34EB550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329D06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194</w:t>
            </w:r>
          </w:p>
        </w:tc>
        <w:tc>
          <w:tcPr>
            <w:tcW w:w="0" w:type="auto"/>
            <w:noWrap/>
            <w:vAlign w:val="center"/>
            <w:hideMark/>
          </w:tcPr>
          <w:p w14:paraId="362BBCC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204</w:t>
            </w:r>
          </w:p>
        </w:tc>
      </w:tr>
      <w:tr w:rsidR="00B42E28" w:rsidRPr="00B42E28" w14:paraId="533DD53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34E48D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M_141_BOL</w:t>
            </w:r>
          </w:p>
        </w:tc>
        <w:tc>
          <w:tcPr>
            <w:tcW w:w="0" w:type="auto"/>
            <w:noWrap/>
            <w:vAlign w:val="center"/>
            <w:hideMark/>
          </w:tcPr>
          <w:p w14:paraId="2D4D77F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1000DF8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761</w:t>
            </w:r>
          </w:p>
        </w:tc>
        <w:tc>
          <w:tcPr>
            <w:tcW w:w="0" w:type="auto"/>
            <w:noWrap/>
            <w:vAlign w:val="center"/>
            <w:hideMark/>
          </w:tcPr>
          <w:p w14:paraId="0C8B335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1216</w:t>
            </w:r>
          </w:p>
        </w:tc>
      </w:tr>
      <w:tr w:rsidR="00B42E28" w:rsidRPr="00B42E28" w14:paraId="5419A63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62990C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M_142_AA</w:t>
            </w:r>
          </w:p>
        </w:tc>
        <w:tc>
          <w:tcPr>
            <w:tcW w:w="0" w:type="auto"/>
            <w:noWrap/>
            <w:vAlign w:val="center"/>
            <w:hideMark/>
          </w:tcPr>
          <w:p w14:paraId="03A4B89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149D0C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</w:t>
            </w:r>
          </w:p>
        </w:tc>
        <w:tc>
          <w:tcPr>
            <w:tcW w:w="0" w:type="auto"/>
            <w:noWrap/>
            <w:vAlign w:val="center"/>
            <w:hideMark/>
          </w:tcPr>
          <w:p w14:paraId="67DAE89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613</w:t>
            </w:r>
          </w:p>
        </w:tc>
      </w:tr>
      <w:tr w:rsidR="00B42E28" w:rsidRPr="00B42E28" w14:paraId="21A9E51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70AA97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M_142_BOL</w:t>
            </w:r>
          </w:p>
        </w:tc>
        <w:tc>
          <w:tcPr>
            <w:tcW w:w="0" w:type="auto"/>
            <w:noWrap/>
            <w:vAlign w:val="center"/>
            <w:hideMark/>
          </w:tcPr>
          <w:p w14:paraId="6F14A62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06380C1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10368</w:t>
            </w:r>
          </w:p>
        </w:tc>
        <w:tc>
          <w:tcPr>
            <w:tcW w:w="0" w:type="auto"/>
            <w:noWrap/>
            <w:vAlign w:val="center"/>
            <w:hideMark/>
          </w:tcPr>
          <w:p w14:paraId="2F350FB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3755</w:t>
            </w:r>
          </w:p>
        </w:tc>
      </w:tr>
      <w:tr w:rsidR="00B42E28" w:rsidRPr="00B42E28" w14:paraId="3C9F6A9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DC72B0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M_143_AA</w:t>
            </w:r>
          </w:p>
        </w:tc>
        <w:tc>
          <w:tcPr>
            <w:tcW w:w="0" w:type="auto"/>
            <w:noWrap/>
            <w:vAlign w:val="center"/>
            <w:hideMark/>
          </w:tcPr>
          <w:p w14:paraId="2CCA8CC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7188657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2082</w:t>
            </w:r>
          </w:p>
        </w:tc>
        <w:tc>
          <w:tcPr>
            <w:tcW w:w="0" w:type="auto"/>
            <w:noWrap/>
            <w:vAlign w:val="center"/>
            <w:hideMark/>
          </w:tcPr>
          <w:p w14:paraId="18A993F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343</w:t>
            </w:r>
          </w:p>
        </w:tc>
      </w:tr>
      <w:tr w:rsidR="00B42E28" w:rsidRPr="00B42E28" w14:paraId="22F2350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C8EB3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M_143_BOL</w:t>
            </w:r>
          </w:p>
        </w:tc>
        <w:tc>
          <w:tcPr>
            <w:tcW w:w="0" w:type="auto"/>
            <w:noWrap/>
            <w:vAlign w:val="center"/>
            <w:hideMark/>
          </w:tcPr>
          <w:p w14:paraId="18F5487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</w:t>
            </w:r>
          </w:p>
        </w:tc>
        <w:tc>
          <w:tcPr>
            <w:tcW w:w="0" w:type="auto"/>
            <w:noWrap/>
            <w:vAlign w:val="center"/>
            <w:hideMark/>
          </w:tcPr>
          <w:p w14:paraId="14E9FE1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22454</w:t>
            </w:r>
          </w:p>
        </w:tc>
        <w:tc>
          <w:tcPr>
            <w:tcW w:w="0" w:type="auto"/>
            <w:noWrap/>
            <w:vAlign w:val="center"/>
            <w:hideMark/>
          </w:tcPr>
          <w:p w14:paraId="6FC63BD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3662</w:t>
            </w:r>
          </w:p>
        </w:tc>
      </w:tr>
      <w:tr w:rsidR="00B42E28" w:rsidRPr="00B42E28" w14:paraId="75A5FB8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0E9B8B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M_144_AA</w:t>
            </w:r>
          </w:p>
        </w:tc>
        <w:tc>
          <w:tcPr>
            <w:tcW w:w="0" w:type="auto"/>
            <w:noWrap/>
            <w:vAlign w:val="center"/>
            <w:hideMark/>
          </w:tcPr>
          <w:p w14:paraId="616131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68B046B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4871</w:t>
            </w:r>
          </w:p>
        </w:tc>
        <w:tc>
          <w:tcPr>
            <w:tcW w:w="0" w:type="auto"/>
            <w:noWrap/>
            <w:vAlign w:val="center"/>
            <w:hideMark/>
          </w:tcPr>
          <w:p w14:paraId="4D9559E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9412</w:t>
            </w:r>
          </w:p>
        </w:tc>
      </w:tr>
      <w:tr w:rsidR="00B42E28" w:rsidRPr="00B42E28" w14:paraId="0E97542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B0693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M_144_BOL</w:t>
            </w:r>
          </w:p>
        </w:tc>
        <w:tc>
          <w:tcPr>
            <w:tcW w:w="0" w:type="auto"/>
            <w:noWrap/>
            <w:vAlign w:val="center"/>
            <w:hideMark/>
          </w:tcPr>
          <w:p w14:paraId="39C1AC9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5607D51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1244</w:t>
            </w:r>
          </w:p>
        </w:tc>
        <w:tc>
          <w:tcPr>
            <w:tcW w:w="0" w:type="auto"/>
            <w:noWrap/>
            <w:vAlign w:val="center"/>
            <w:hideMark/>
          </w:tcPr>
          <w:p w14:paraId="05865C8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1678</w:t>
            </w:r>
          </w:p>
        </w:tc>
      </w:tr>
      <w:tr w:rsidR="00B42E28" w:rsidRPr="00B42E28" w14:paraId="27602BC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E82F6E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M_145_AA</w:t>
            </w:r>
          </w:p>
        </w:tc>
        <w:tc>
          <w:tcPr>
            <w:tcW w:w="0" w:type="auto"/>
            <w:noWrap/>
            <w:vAlign w:val="center"/>
            <w:hideMark/>
          </w:tcPr>
          <w:p w14:paraId="6146433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F8CC21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5FF8A0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89916E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7C525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M_145_BOL</w:t>
            </w:r>
          </w:p>
        </w:tc>
        <w:tc>
          <w:tcPr>
            <w:tcW w:w="0" w:type="auto"/>
            <w:noWrap/>
            <w:vAlign w:val="center"/>
            <w:hideMark/>
          </w:tcPr>
          <w:p w14:paraId="4F6F1C9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74A95A1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5399</w:t>
            </w:r>
          </w:p>
        </w:tc>
        <w:tc>
          <w:tcPr>
            <w:tcW w:w="0" w:type="auto"/>
            <w:noWrap/>
            <w:vAlign w:val="center"/>
            <w:hideMark/>
          </w:tcPr>
          <w:p w14:paraId="1FF156B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7903</w:t>
            </w:r>
          </w:p>
        </w:tc>
      </w:tr>
      <w:tr w:rsidR="00B42E28" w:rsidRPr="00B42E28" w14:paraId="31144BC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40F927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M_146_AA</w:t>
            </w:r>
          </w:p>
        </w:tc>
        <w:tc>
          <w:tcPr>
            <w:tcW w:w="0" w:type="auto"/>
            <w:noWrap/>
            <w:vAlign w:val="center"/>
            <w:hideMark/>
          </w:tcPr>
          <w:p w14:paraId="14740D6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332ADE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49</w:t>
            </w:r>
          </w:p>
        </w:tc>
        <w:tc>
          <w:tcPr>
            <w:tcW w:w="0" w:type="auto"/>
            <w:noWrap/>
            <w:vAlign w:val="center"/>
            <w:hideMark/>
          </w:tcPr>
          <w:p w14:paraId="0A45C14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612</w:t>
            </w:r>
          </w:p>
        </w:tc>
      </w:tr>
      <w:tr w:rsidR="00B42E28" w:rsidRPr="00B42E28" w14:paraId="15286D2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2AD129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M_146_BOL</w:t>
            </w:r>
          </w:p>
        </w:tc>
        <w:tc>
          <w:tcPr>
            <w:tcW w:w="0" w:type="auto"/>
            <w:noWrap/>
            <w:vAlign w:val="center"/>
            <w:hideMark/>
          </w:tcPr>
          <w:p w14:paraId="74AE6B1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624F3B8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7787</w:t>
            </w:r>
          </w:p>
        </w:tc>
        <w:tc>
          <w:tcPr>
            <w:tcW w:w="0" w:type="auto"/>
            <w:noWrap/>
            <w:vAlign w:val="center"/>
            <w:hideMark/>
          </w:tcPr>
          <w:p w14:paraId="14AB92B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5971</w:t>
            </w:r>
          </w:p>
        </w:tc>
      </w:tr>
      <w:tr w:rsidR="00B42E28" w:rsidRPr="00B42E28" w14:paraId="5A3127E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F0D9A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M_147_AA</w:t>
            </w:r>
          </w:p>
        </w:tc>
        <w:tc>
          <w:tcPr>
            <w:tcW w:w="0" w:type="auto"/>
            <w:noWrap/>
            <w:vAlign w:val="center"/>
            <w:hideMark/>
          </w:tcPr>
          <w:p w14:paraId="14DB672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40117B4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1987</w:t>
            </w:r>
          </w:p>
        </w:tc>
        <w:tc>
          <w:tcPr>
            <w:tcW w:w="0" w:type="auto"/>
            <w:noWrap/>
            <w:vAlign w:val="center"/>
            <w:hideMark/>
          </w:tcPr>
          <w:p w14:paraId="79B2C4B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435</w:t>
            </w:r>
          </w:p>
        </w:tc>
      </w:tr>
      <w:tr w:rsidR="00B42E28" w:rsidRPr="00B42E28" w14:paraId="17F3C53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D47BC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M_147_BOL</w:t>
            </w:r>
          </w:p>
        </w:tc>
        <w:tc>
          <w:tcPr>
            <w:tcW w:w="0" w:type="auto"/>
            <w:noWrap/>
            <w:vAlign w:val="center"/>
            <w:hideMark/>
          </w:tcPr>
          <w:p w14:paraId="349E016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2CA87A0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3379</w:t>
            </w:r>
          </w:p>
        </w:tc>
        <w:tc>
          <w:tcPr>
            <w:tcW w:w="0" w:type="auto"/>
            <w:noWrap/>
            <w:vAlign w:val="center"/>
            <w:hideMark/>
          </w:tcPr>
          <w:p w14:paraId="565F0FF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548</w:t>
            </w:r>
          </w:p>
        </w:tc>
      </w:tr>
      <w:tr w:rsidR="00B42E28" w:rsidRPr="00B42E28" w14:paraId="323A101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E1334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M_148_AA</w:t>
            </w:r>
          </w:p>
        </w:tc>
        <w:tc>
          <w:tcPr>
            <w:tcW w:w="0" w:type="auto"/>
            <w:noWrap/>
            <w:vAlign w:val="center"/>
            <w:hideMark/>
          </w:tcPr>
          <w:p w14:paraId="43783CE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6C425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190</w:t>
            </w:r>
          </w:p>
        </w:tc>
        <w:tc>
          <w:tcPr>
            <w:tcW w:w="0" w:type="auto"/>
            <w:noWrap/>
            <w:vAlign w:val="center"/>
            <w:hideMark/>
          </w:tcPr>
          <w:p w14:paraId="5DDAE96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208</w:t>
            </w:r>
          </w:p>
        </w:tc>
      </w:tr>
      <w:tr w:rsidR="00B42E28" w:rsidRPr="00B42E28" w14:paraId="3546541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887B76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M_148_BOL</w:t>
            </w:r>
          </w:p>
        </w:tc>
        <w:tc>
          <w:tcPr>
            <w:tcW w:w="0" w:type="auto"/>
            <w:noWrap/>
            <w:vAlign w:val="center"/>
            <w:hideMark/>
          </w:tcPr>
          <w:p w14:paraId="099449C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8DF434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547</w:t>
            </w:r>
          </w:p>
        </w:tc>
        <w:tc>
          <w:tcPr>
            <w:tcW w:w="0" w:type="auto"/>
            <w:noWrap/>
            <w:vAlign w:val="center"/>
            <w:hideMark/>
          </w:tcPr>
          <w:p w14:paraId="482457B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153</w:t>
            </w:r>
          </w:p>
        </w:tc>
      </w:tr>
      <w:tr w:rsidR="00B42E28" w:rsidRPr="00B42E28" w14:paraId="3C3A2A9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15925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M_149_AA</w:t>
            </w:r>
          </w:p>
        </w:tc>
        <w:tc>
          <w:tcPr>
            <w:tcW w:w="0" w:type="auto"/>
            <w:noWrap/>
            <w:vAlign w:val="center"/>
            <w:hideMark/>
          </w:tcPr>
          <w:p w14:paraId="649BB0C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3D8A8D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628</w:t>
            </w:r>
          </w:p>
        </w:tc>
        <w:tc>
          <w:tcPr>
            <w:tcW w:w="0" w:type="auto"/>
            <w:noWrap/>
            <w:vAlign w:val="center"/>
            <w:hideMark/>
          </w:tcPr>
          <w:p w14:paraId="69D219F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110</w:t>
            </w:r>
          </w:p>
        </w:tc>
      </w:tr>
      <w:tr w:rsidR="00B42E28" w:rsidRPr="00B42E28" w14:paraId="0926310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E8095E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M_149_BOL</w:t>
            </w:r>
          </w:p>
        </w:tc>
        <w:tc>
          <w:tcPr>
            <w:tcW w:w="0" w:type="auto"/>
            <w:noWrap/>
            <w:vAlign w:val="center"/>
            <w:hideMark/>
          </w:tcPr>
          <w:p w14:paraId="4602CD5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</w:t>
            </w:r>
          </w:p>
        </w:tc>
        <w:tc>
          <w:tcPr>
            <w:tcW w:w="0" w:type="auto"/>
            <w:noWrap/>
            <w:vAlign w:val="center"/>
            <w:hideMark/>
          </w:tcPr>
          <w:p w14:paraId="748BDB4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15784</w:t>
            </w:r>
          </w:p>
        </w:tc>
        <w:tc>
          <w:tcPr>
            <w:tcW w:w="0" w:type="auto"/>
            <w:noWrap/>
            <w:vAlign w:val="center"/>
            <w:hideMark/>
          </w:tcPr>
          <w:p w14:paraId="3467B20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10490</w:t>
            </w:r>
          </w:p>
        </w:tc>
      </w:tr>
      <w:tr w:rsidR="00B42E28" w:rsidRPr="00B42E28" w14:paraId="4836EF2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933BC0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M_150_AA</w:t>
            </w:r>
          </w:p>
        </w:tc>
        <w:tc>
          <w:tcPr>
            <w:tcW w:w="0" w:type="auto"/>
            <w:noWrap/>
            <w:vAlign w:val="center"/>
            <w:hideMark/>
          </w:tcPr>
          <w:p w14:paraId="70C0196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149B504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715</w:t>
            </w:r>
          </w:p>
        </w:tc>
        <w:tc>
          <w:tcPr>
            <w:tcW w:w="0" w:type="auto"/>
            <w:noWrap/>
            <w:vAlign w:val="center"/>
            <w:hideMark/>
          </w:tcPr>
          <w:p w14:paraId="256253D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855</w:t>
            </w:r>
          </w:p>
        </w:tc>
      </w:tr>
      <w:tr w:rsidR="00B42E28" w:rsidRPr="00B42E28" w14:paraId="5B51F65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E810CF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M_150_BOL</w:t>
            </w:r>
          </w:p>
        </w:tc>
        <w:tc>
          <w:tcPr>
            <w:tcW w:w="0" w:type="auto"/>
            <w:noWrap/>
            <w:vAlign w:val="center"/>
            <w:hideMark/>
          </w:tcPr>
          <w:p w14:paraId="37DB7E9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A93D09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871</w:t>
            </w:r>
          </w:p>
        </w:tc>
        <w:tc>
          <w:tcPr>
            <w:tcW w:w="0" w:type="auto"/>
            <w:noWrap/>
            <w:vAlign w:val="center"/>
            <w:hideMark/>
          </w:tcPr>
          <w:p w14:paraId="13B67FC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2080</w:t>
            </w:r>
          </w:p>
        </w:tc>
      </w:tr>
      <w:tr w:rsidR="00B42E28" w:rsidRPr="00B42E28" w14:paraId="5E88D4B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2649F7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M_151_AA</w:t>
            </w:r>
          </w:p>
        </w:tc>
        <w:tc>
          <w:tcPr>
            <w:tcW w:w="0" w:type="auto"/>
            <w:noWrap/>
            <w:vAlign w:val="center"/>
            <w:hideMark/>
          </w:tcPr>
          <w:p w14:paraId="194701C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541C363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2098</w:t>
            </w:r>
          </w:p>
        </w:tc>
        <w:tc>
          <w:tcPr>
            <w:tcW w:w="0" w:type="auto"/>
            <w:noWrap/>
            <w:vAlign w:val="center"/>
            <w:hideMark/>
          </w:tcPr>
          <w:p w14:paraId="5959A12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2139</w:t>
            </w:r>
          </w:p>
        </w:tc>
      </w:tr>
      <w:tr w:rsidR="00B42E28" w:rsidRPr="00B42E28" w14:paraId="6CEB0EE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56935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M_151_BOL</w:t>
            </w:r>
          </w:p>
        </w:tc>
        <w:tc>
          <w:tcPr>
            <w:tcW w:w="0" w:type="auto"/>
            <w:noWrap/>
            <w:vAlign w:val="center"/>
            <w:hideMark/>
          </w:tcPr>
          <w:p w14:paraId="0E5EE59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99AB72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365</w:t>
            </w:r>
          </w:p>
        </w:tc>
        <w:tc>
          <w:tcPr>
            <w:tcW w:w="0" w:type="auto"/>
            <w:noWrap/>
            <w:vAlign w:val="center"/>
            <w:hideMark/>
          </w:tcPr>
          <w:p w14:paraId="6F71698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688893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0A7954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M_152_AA</w:t>
            </w:r>
          </w:p>
        </w:tc>
        <w:tc>
          <w:tcPr>
            <w:tcW w:w="0" w:type="auto"/>
            <w:noWrap/>
            <w:vAlign w:val="center"/>
            <w:hideMark/>
          </w:tcPr>
          <w:p w14:paraId="0815904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E4D512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94</w:t>
            </w:r>
          </w:p>
        </w:tc>
        <w:tc>
          <w:tcPr>
            <w:tcW w:w="0" w:type="auto"/>
            <w:noWrap/>
            <w:vAlign w:val="center"/>
            <w:hideMark/>
          </w:tcPr>
          <w:p w14:paraId="372E4E8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567</w:t>
            </w:r>
          </w:p>
        </w:tc>
      </w:tr>
      <w:tr w:rsidR="00B42E28" w:rsidRPr="00B42E28" w14:paraId="012881B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F03A39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M_152_BOL</w:t>
            </w:r>
          </w:p>
        </w:tc>
        <w:tc>
          <w:tcPr>
            <w:tcW w:w="0" w:type="auto"/>
            <w:noWrap/>
            <w:vAlign w:val="center"/>
            <w:hideMark/>
          </w:tcPr>
          <w:p w14:paraId="09A8D28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71</w:t>
            </w:r>
          </w:p>
        </w:tc>
        <w:tc>
          <w:tcPr>
            <w:tcW w:w="0" w:type="auto"/>
            <w:noWrap/>
            <w:vAlign w:val="center"/>
            <w:hideMark/>
          </w:tcPr>
          <w:p w14:paraId="2CA1F8C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22152</w:t>
            </w:r>
          </w:p>
        </w:tc>
        <w:tc>
          <w:tcPr>
            <w:tcW w:w="0" w:type="auto"/>
            <w:noWrap/>
            <w:vAlign w:val="center"/>
            <w:hideMark/>
          </w:tcPr>
          <w:p w14:paraId="5CD20C2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4026</w:t>
            </w:r>
          </w:p>
        </w:tc>
      </w:tr>
      <w:tr w:rsidR="00B42E28" w:rsidRPr="00B42E28" w14:paraId="5172A25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06268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M_153_AA</w:t>
            </w:r>
          </w:p>
        </w:tc>
        <w:tc>
          <w:tcPr>
            <w:tcW w:w="0" w:type="auto"/>
            <w:noWrap/>
            <w:vAlign w:val="center"/>
            <w:hideMark/>
          </w:tcPr>
          <w:p w14:paraId="28FFB32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7487A18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2374</w:t>
            </w:r>
          </w:p>
        </w:tc>
        <w:tc>
          <w:tcPr>
            <w:tcW w:w="0" w:type="auto"/>
            <w:noWrap/>
            <w:vAlign w:val="center"/>
            <w:hideMark/>
          </w:tcPr>
          <w:p w14:paraId="124DE5B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</w:t>
            </w:r>
          </w:p>
        </w:tc>
      </w:tr>
      <w:tr w:rsidR="00B42E28" w:rsidRPr="00B42E28" w14:paraId="14FAA84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CA4C3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M_153_BOL</w:t>
            </w:r>
          </w:p>
        </w:tc>
        <w:tc>
          <w:tcPr>
            <w:tcW w:w="0" w:type="auto"/>
            <w:noWrap/>
            <w:vAlign w:val="center"/>
            <w:hideMark/>
          </w:tcPr>
          <w:p w14:paraId="2CDB338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053749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3041</w:t>
            </w:r>
          </w:p>
        </w:tc>
        <w:tc>
          <w:tcPr>
            <w:tcW w:w="0" w:type="auto"/>
            <w:noWrap/>
            <w:vAlign w:val="center"/>
            <w:hideMark/>
          </w:tcPr>
          <w:p w14:paraId="4CAC9C7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</w:tr>
      <w:tr w:rsidR="00B42E28" w:rsidRPr="00B42E28" w14:paraId="7E574FC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F1707C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M_154_AA</w:t>
            </w:r>
          </w:p>
        </w:tc>
        <w:tc>
          <w:tcPr>
            <w:tcW w:w="0" w:type="auto"/>
            <w:noWrap/>
            <w:vAlign w:val="center"/>
            <w:hideMark/>
          </w:tcPr>
          <w:p w14:paraId="619268E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8CE8F3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209</w:t>
            </w:r>
          </w:p>
        </w:tc>
        <w:tc>
          <w:tcPr>
            <w:tcW w:w="0" w:type="auto"/>
            <w:noWrap/>
            <w:vAlign w:val="center"/>
            <w:hideMark/>
          </w:tcPr>
          <w:p w14:paraId="375977D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189</w:t>
            </w:r>
          </w:p>
        </w:tc>
      </w:tr>
      <w:tr w:rsidR="00B42E28" w:rsidRPr="00B42E28" w14:paraId="5CA3214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9CECA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M_154_BOL</w:t>
            </w:r>
          </w:p>
        </w:tc>
        <w:tc>
          <w:tcPr>
            <w:tcW w:w="0" w:type="auto"/>
            <w:noWrap/>
            <w:vAlign w:val="center"/>
            <w:hideMark/>
          </w:tcPr>
          <w:p w14:paraId="7D3058B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42C8B41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3184</w:t>
            </w:r>
          </w:p>
        </w:tc>
        <w:tc>
          <w:tcPr>
            <w:tcW w:w="0" w:type="auto"/>
            <w:noWrap/>
            <w:vAlign w:val="center"/>
            <w:hideMark/>
          </w:tcPr>
          <w:p w14:paraId="28B2563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2994</w:t>
            </w:r>
          </w:p>
        </w:tc>
      </w:tr>
      <w:tr w:rsidR="00B42E28" w:rsidRPr="00B42E28" w14:paraId="51EF336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3F6BD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M_155_AA</w:t>
            </w:r>
          </w:p>
        </w:tc>
        <w:tc>
          <w:tcPr>
            <w:tcW w:w="0" w:type="auto"/>
            <w:noWrap/>
            <w:vAlign w:val="center"/>
            <w:hideMark/>
          </w:tcPr>
          <w:p w14:paraId="1118FDE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6D18F3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4732</w:t>
            </w:r>
          </w:p>
        </w:tc>
        <w:tc>
          <w:tcPr>
            <w:tcW w:w="0" w:type="auto"/>
            <w:noWrap/>
            <w:vAlign w:val="center"/>
            <w:hideMark/>
          </w:tcPr>
          <w:p w14:paraId="306FF3F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358</w:t>
            </w:r>
          </w:p>
        </w:tc>
      </w:tr>
      <w:tr w:rsidR="00B42E28" w:rsidRPr="00B42E28" w14:paraId="42EFC7A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93ED1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M_155_BOL</w:t>
            </w:r>
          </w:p>
        </w:tc>
        <w:tc>
          <w:tcPr>
            <w:tcW w:w="0" w:type="auto"/>
            <w:noWrap/>
            <w:vAlign w:val="center"/>
            <w:hideMark/>
          </w:tcPr>
          <w:p w14:paraId="25FBF3D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4DC70A9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847</w:t>
            </w:r>
          </w:p>
        </w:tc>
        <w:tc>
          <w:tcPr>
            <w:tcW w:w="0" w:type="auto"/>
            <w:noWrap/>
            <w:vAlign w:val="center"/>
            <w:hideMark/>
          </w:tcPr>
          <w:p w14:paraId="67EE7AF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1800</w:t>
            </w:r>
          </w:p>
        </w:tc>
      </w:tr>
      <w:tr w:rsidR="00B42E28" w:rsidRPr="00B42E28" w14:paraId="5DD6B7E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CAD91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M_156_AA</w:t>
            </w:r>
          </w:p>
        </w:tc>
        <w:tc>
          <w:tcPr>
            <w:tcW w:w="0" w:type="auto"/>
            <w:noWrap/>
            <w:vAlign w:val="center"/>
            <w:hideMark/>
          </w:tcPr>
          <w:p w14:paraId="17F6FA2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8E7B03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686</w:t>
            </w:r>
          </w:p>
        </w:tc>
        <w:tc>
          <w:tcPr>
            <w:tcW w:w="0" w:type="auto"/>
            <w:noWrap/>
            <w:vAlign w:val="center"/>
            <w:hideMark/>
          </w:tcPr>
          <w:p w14:paraId="6B60061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</w:tr>
      <w:tr w:rsidR="00B42E28" w:rsidRPr="00B42E28" w14:paraId="0E6EDF7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15B375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M_156_BOL</w:t>
            </w:r>
          </w:p>
        </w:tc>
        <w:tc>
          <w:tcPr>
            <w:tcW w:w="0" w:type="auto"/>
            <w:noWrap/>
            <w:vAlign w:val="center"/>
            <w:hideMark/>
          </w:tcPr>
          <w:p w14:paraId="73671DE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55F33F8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3889</w:t>
            </w:r>
          </w:p>
        </w:tc>
        <w:tc>
          <w:tcPr>
            <w:tcW w:w="0" w:type="auto"/>
            <w:noWrap/>
            <w:vAlign w:val="center"/>
            <w:hideMark/>
          </w:tcPr>
          <w:p w14:paraId="6FD9B7D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782C8E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E7EC33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M_157_AA</w:t>
            </w:r>
          </w:p>
        </w:tc>
        <w:tc>
          <w:tcPr>
            <w:tcW w:w="0" w:type="auto"/>
            <w:noWrap/>
            <w:vAlign w:val="center"/>
            <w:hideMark/>
          </w:tcPr>
          <w:p w14:paraId="70134A8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2F1DFB9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4356</w:t>
            </w:r>
          </w:p>
        </w:tc>
        <w:tc>
          <w:tcPr>
            <w:tcW w:w="0" w:type="auto"/>
            <w:noWrap/>
            <w:vAlign w:val="center"/>
            <w:hideMark/>
          </w:tcPr>
          <w:p w14:paraId="2C48FF9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2106</w:t>
            </w:r>
          </w:p>
        </w:tc>
      </w:tr>
      <w:tr w:rsidR="00B42E28" w:rsidRPr="00B42E28" w14:paraId="785F5C0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F623FD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M_157_BOL</w:t>
            </w:r>
          </w:p>
        </w:tc>
        <w:tc>
          <w:tcPr>
            <w:tcW w:w="0" w:type="auto"/>
            <w:noWrap/>
            <w:vAlign w:val="center"/>
            <w:hideMark/>
          </w:tcPr>
          <w:p w14:paraId="37376FC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64C8BF6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2751</w:t>
            </w:r>
          </w:p>
        </w:tc>
        <w:tc>
          <w:tcPr>
            <w:tcW w:w="0" w:type="auto"/>
            <w:noWrap/>
            <w:vAlign w:val="center"/>
            <w:hideMark/>
          </w:tcPr>
          <w:p w14:paraId="0463812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10520</w:t>
            </w:r>
          </w:p>
        </w:tc>
      </w:tr>
      <w:tr w:rsidR="00B42E28" w:rsidRPr="00B42E28" w14:paraId="2D14CC0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59AF8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M_158_AA</w:t>
            </w:r>
          </w:p>
        </w:tc>
        <w:tc>
          <w:tcPr>
            <w:tcW w:w="0" w:type="auto"/>
            <w:noWrap/>
            <w:vAlign w:val="center"/>
            <w:hideMark/>
          </w:tcPr>
          <w:p w14:paraId="74B1047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604813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14:paraId="35DE52A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740</w:t>
            </w:r>
          </w:p>
        </w:tc>
      </w:tr>
      <w:tr w:rsidR="00B42E28" w:rsidRPr="00B42E28" w14:paraId="4000522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1E4AED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M_159_AA</w:t>
            </w:r>
          </w:p>
        </w:tc>
        <w:tc>
          <w:tcPr>
            <w:tcW w:w="0" w:type="auto"/>
            <w:noWrap/>
            <w:vAlign w:val="center"/>
            <w:hideMark/>
          </w:tcPr>
          <w:p w14:paraId="0D15519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05E6F62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1586</w:t>
            </w:r>
          </w:p>
        </w:tc>
        <w:tc>
          <w:tcPr>
            <w:tcW w:w="0" w:type="auto"/>
            <w:noWrap/>
            <w:vAlign w:val="center"/>
            <w:hideMark/>
          </w:tcPr>
          <w:p w14:paraId="087D0A4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239</w:t>
            </w:r>
          </w:p>
        </w:tc>
      </w:tr>
      <w:tr w:rsidR="00B42E28" w:rsidRPr="00B42E28" w14:paraId="740C5CE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5BC45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M_160_AA</w:t>
            </w:r>
          </w:p>
        </w:tc>
        <w:tc>
          <w:tcPr>
            <w:tcW w:w="0" w:type="auto"/>
            <w:noWrap/>
            <w:vAlign w:val="center"/>
            <w:hideMark/>
          </w:tcPr>
          <w:p w14:paraId="4688C76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14:paraId="0855926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2228</w:t>
            </w:r>
          </w:p>
        </w:tc>
        <w:tc>
          <w:tcPr>
            <w:tcW w:w="0" w:type="auto"/>
            <w:noWrap/>
            <w:vAlign w:val="center"/>
            <w:hideMark/>
          </w:tcPr>
          <w:p w14:paraId="55DF56A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8529</w:t>
            </w:r>
          </w:p>
        </w:tc>
      </w:tr>
      <w:tr w:rsidR="00B42E28" w:rsidRPr="00B42E28" w14:paraId="0963B0A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955A72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M_161_AA</w:t>
            </w:r>
          </w:p>
        </w:tc>
        <w:tc>
          <w:tcPr>
            <w:tcW w:w="0" w:type="auto"/>
            <w:noWrap/>
            <w:vAlign w:val="center"/>
            <w:hideMark/>
          </w:tcPr>
          <w:p w14:paraId="05FB09F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AB93CE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7F62B91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2832B81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7BBAF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M_162_AA</w:t>
            </w:r>
          </w:p>
        </w:tc>
        <w:tc>
          <w:tcPr>
            <w:tcW w:w="0" w:type="auto"/>
            <w:noWrap/>
            <w:vAlign w:val="center"/>
            <w:hideMark/>
          </w:tcPr>
          <w:p w14:paraId="35C0BBE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3DF621E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1115</w:t>
            </w:r>
          </w:p>
        </w:tc>
        <w:tc>
          <w:tcPr>
            <w:tcW w:w="0" w:type="auto"/>
            <w:noWrap/>
            <w:vAlign w:val="center"/>
            <w:hideMark/>
          </w:tcPr>
          <w:p w14:paraId="26806F1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553</w:t>
            </w:r>
          </w:p>
        </w:tc>
      </w:tr>
      <w:tr w:rsidR="00B42E28" w:rsidRPr="00B42E28" w14:paraId="0BBCD33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CCC67E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M_163_AA</w:t>
            </w:r>
          </w:p>
        </w:tc>
        <w:tc>
          <w:tcPr>
            <w:tcW w:w="0" w:type="auto"/>
            <w:noWrap/>
            <w:vAlign w:val="center"/>
            <w:hideMark/>
          </w:tcPr>
          <w:p w14:paraId="08BAC8D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0B76AE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243</w:t>
            </w:r>
          </w:p>
        </w:tc>
        <w:tc>
          <w:tcPr>
            <w:tcW w:w="0" w:type="auto"/>
            <w:noWrap/>
            <w:vAlign w:val="center"/>
            <w:hideMark/>
          </w:tcPr>
          <w:p w14:paraId="178CB30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276</w:t>
            </w:r>
          </w:p>
        </w:tc>
      </w:tr>
      <w:tr w:rsidR="00B42E28" w:rsidRPr="00B42E28" w14:paraId="4318689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0072E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M_164_AA</w:t>
            </w:r>
          </w:p>
        </w:tc>
        <w:tc>
          <w:tcPr>
            <w:tcW w:w="0" w:type="auto"/>
            <w:noWrap/>
            <w:vAlign w:val="center"/>
            <w:hideMark/>
          </w:tcPr>
          <w:p w14:paraId="3A45292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0A4795E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1492</w:t>
            </w:r>
          </w:p>
        </w:tc>
        <w:tc>
          <w:tcPr>
            <w:tcW w:w="0" w:type="auto"/>
            <w:noWrap/>
            <w:vAlign w:val="center"/>
            <w:hideMark/>
          </w:tcPr>
          <w:p w14:paraId="774F951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183</w:t>
            </w:r>
          </w:p>
        </w:tc>
      </w:tr>
      <w:tr w:rsidR="00B42E28" w:rsidRPr="00B42E28" w14:paraId="79AC2A0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A70D71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M_165_AA</w:t>
            </w:r>
          </w:p>
        </w:tc>
        <w:tc>
          <w:tcPr>
            <w:tcW w:w="0" w:type="auto"/>
            <w:noWrap/>
            <w:vAlign w:val="center"/>
            <w:hideMark/>
          </w:tcPr>
          <w:p w14:paraId="75F8B20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60D359A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2458</w:t>
            </w:r>
          </w:p>
        </w:tc>
        <w:tc>
          <w:tcPr>
            <w:tcW w:w="0" w:type="auto"/>
            <w:noWrap/>
            <w:vAlign w:val="center"/>
            <w:hideMark/>
          </w:tcPr>
          <w:p w14:paraId="2722B5F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217</w:t>
            </w:r>
          </w:p>
        </w:tc>
      </w:tr>
      <w:tr w:rsidR="00B42E28" w:rsidRPr="00B42E28" w14:paraId="359DAB4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D4880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M_166_AA</w:t>
            </w:r>
          </w:p>
        </w:tc>
        <w:tc>
          <w:tcPr>
            <w:tcW w:w="0" w:type="auto"/>
            <w:noWrap/>
            <w:vAlign w:val="center"/>
            <w:hideMark/>
          </w:tcPr>
          <w:p w14:paraId="60739E1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E854DA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209</w:t>
            </w:r>
          </w:p>
        </w:tc>
        <w:tc>
          <w:tcPr>
            <w:tcW w:w="0" w:type="auto"/>
            <w:noWrap/>
            <w:vAlign w:val="center"/>
            <w:hideMark/>
          </w:tcPr>
          <w:p w14:paraId="6B018D7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189</w:t>
            </w:r>
          </w:p>
        </w:tc>
      </w:tr>
      <w:tr w:rsidR="00B42E28" w:rsidRPr="00B42E28" w14:paraId="1D6BACB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CBFDB5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M_167_AA</w:t>
            </w:r>
          </w:p>
        </w:tc>
        <w:tc>
          <w:tcPr>
            <w:tcW w:w="0" w:type="auto"/>
            <w:noWrap/>
            <w:vAlign w:val="center"/>
            <w:hideMark/>
          </w:tcPr>
          <w:p w14:paraId="674D922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5EDF44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634</w:t>
            </w:r>
          </w:p>
        </w:tc>
        <w:tc>
          <w:tcPr>
            <w:tcW w:w="0" w:type="auto"/>
            <w:noWrap/>
            <w:vAlign w:val="center"/>
            <w:hideMark/>
          </w:tcPr>
          <w:p w14:paraId="34C24F5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104</w:t>
            </w:r>
          </w:p>
        </w:tc>
      </w:tr>
      <w:tr w:rsidR="00B42E28" w:rsidRPr="00B42E28" w14:paraId="6E9D5EC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6CE44C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M_168_AA</w:t>
            </w:r>
          </w:p>
        </w:tc>
        <w:tc>
          <w:tcPr>
            <w:tcW w:w="0" w:type="auto"/>
            <w:noWrap/>
            <w:vAlign w:val="center"/>
            <w:hideMark/>
          </w:tcPr>
          <w:p w14:paraId="7231144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5FE4CCE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6117</w:t>
            </w:r>
          </w:p>
        </w:tc>
        <w:tc>
          <w:tcPr>
            <w:tcW w:w="0" w:type="auto"/>
            <w:noWrap/>
            <w:vAlign w:val="center"/>
            <w:hideMark/>
          </w:tcPr>
          <w:p w14:paraId="6795885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2750</w:t>
            </w:r>
          </w:p>
        </w:tc>
      </w:tr>
      <w:tr w:rsidR="00B42E28" w:rsidRPr="00B42E28" w14:paraId="1C404EF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4AEAD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M_169_AA</w:t>
            </w:r>
          </w:p>
        </w:tc>
        <w:tc>
          <w:tcPr>
            <w:tcW w:w="0" w:type="auto"/>
            <w:noWrap/>
            <w:vAlign w:val="center"/>
            <w:hideMark/>
          </w:tcPr>
          <w:p w14:paraId="231F0FA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9A7FDD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840</w:t>
            </w:r>
          </w:p>
        </w:tc>
        <w:tc>
          <w:tcPr>
            <w:tcW w:w="0" w:type="auto"/>
            <w:noWrap/>
            <w:vAlign w:val="center"/>
            <w:hideMark/>
          </w:tcPr>
          <w:p w14:paraId="3CC2E7B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820</w:t>
            </w:r>
          </w:p>
        </w:tc>
      </w:tr>
      <w:tr w:rsidR="00B42E28" w:rsidRPr="00B42E28" w14:paraId="7EED54D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A23353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M_170_AA</w:t>
            </w:r>
          </w:p>
        </w:tc>
        <w:tc>
          <w:tcPr>
            <w:tcW w:w="0" w:type="auto"/>
            <w:noWrap/>
            <w:vAlign w:val="center"/>
            <w:hideMark/>
          </w:tcPr>
          <w:p w14:paraId="63BE9CF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298528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721</w:t>
            </w:r>
          </w:p>
        </w:tc>
        <w:tc>
          <w:tcPr>
            <w:tcW w:w="0" w:type="auto"/>
            <w:noWrap/>
            <w:vAlign w:val="center"/>
            <w:hideMark/>
          </w:tcPr>
          <w:p w14:paraId="48A1B6C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</w:tr>
      <w:tr w:rsidR="00B42E28" w:rsidRPr="00B42E28" w14:paraId="5D78C3F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DDB66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M_171_AA</w:t>
            </w:r>
          </w:p>
        </w:tc>
        <w:tc>
          <w:tcPr>
            <w:tcW w:w="0" w:type="auto"/>
            <w:noWrap/>
            <w:vAlign w:val="center"/>
            <w:hideMark/>
          </w:tcPr>
          <w:p w14:paraId="61AC04C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F3F50E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918</w:t>
            </w:r>
          </w:p>
        </w:tc>
        <w:tc>
          <w:tcPr>
            <w:tcW w:w="0" w:type="auto"/>
            <w:noWrap/>
            <w:vAlign w:val="center"/>
            <w:hideMark/>
          </w:tcPr>
          <w:p w14:paraId="5B0EAFB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742</w:t>
            </w:r>
          </w:p>
        </w:tc>
      </w:tr>
      <w:tr w:rsidR="00B42E28" w:rsidRPr="00B42E28" w14:paraId="220556C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03DB6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M_172_AA</w:t>
            </w:r>
          </w:p>
        </w:tc>
        <w:tc>
          <w:tcPr>
            <w:tcW w:w="0" w:type="auto"/>
            <w:noWrap/>
            <w:vAlign w:val="center"/>
            <w:hideMark/>
          </w:tcPr>
          <w:p w14:paraId="180539D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1B87C55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5550</w:t>
            </w:r>
          </w:p>
        </w:tc>
        <w:tc>
          <w:tcPr>
            <w:tcW w:w="0" w:type="auto"/>
            <w:noWrap/>
            <w:vAlign w:val="center"/>
            <w:hideMark/>
          </w:tcPr>
          <w:p w14:paraId="42AA803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2134</w:t>
            </w:r>
          </w:p>
        </w:tc>
      </w:tr>
      <w:tr w:rsidR="00B42E28" w:rsidRPr="00B42E28" w14:paraId="0008DFA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1DF153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M_173_AA</w:t>
            </w:r>
          </w:p>
        </w:tc>
        <w:tc>
          <w:tcPr>
            <w:tcW w:w="0" w:type="auto"/>
            <w:noWrap/>
            <w:vAlign w:val="center"/>
            <w:hideMark/>
          </w:tcPr>
          <w:p w14:paraId="263DC1A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A3B52B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587</w:t>
            </w:r>
          </w:p>
        </w:tc>
        <w:tc>
          <w:tcPr>
            <w:tcW w:w="0" w:type="auto"/>
            <w:noWrap/>
            <w:vAlign w:val="center"/>
            <w:hideMark/>
          </w:tcPr>
          <w:p w14:paraId="40E082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75</w:t>
            </w:r>
          </w:p>
        </w:tc>
      </w:tr>
      <w:tr w:rsidR="00B42E28" w:rsidRPr="00B42E28" w14:paraId="3B3D388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F77F5A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M_174_AA</w:t>
            </w:r>
          </w:p>
        </w:tc>
        <w:tc>
          <w:tcPr>
            <w:tcW w:w="0" w:type="auto"/>
            <w:noWrap/>
            <w:vAlign w:val="center"/>
            <w:hideMark/>
          </w:tcPr>
          <w:p w14:paraId="68191E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26AF54C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5347</w:t>
            </w:r>
          </w:p>
        </w:tc>
        <w:tc>
          <w:tcPr>
            <w:tcW w:w="0" w:type="auto"/>
            <w:noWrap/>
            <w:vAlign w:val="center"/>
            <w:hideMark/>
          </w:tcPr>
          <w:p w14:paraId="2F53C1C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9015</w:t>
            </w:r>
          </w:p>
        </w:tc>
      </w:tr>
      <w:tr w:rsidR="00B42E28" w:rsidRPr="00B42E28" w14:paraId="196BB80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AE28A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M_175_AA</w:t>
            </w:r>
          </w:p>
        </w:tc>
        <w:tc>
          <w:tcPr>
            <w:tcW w:w="0" w:type="auto"/>
            <w:noWrap/>
            <w:vAlign w:val="center"/>
            <w:hideMark/>
          </w:tcPr>
          <w:p w14:paraId="5259419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453611E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2463</w:t>
            </w:r>
          </w:p>
        </w:tc>
        <w:tc>
          <w:tcPr>
            <w:tcW w:w="0" w:type="auto"/>
            <w:noWrap/>
            <w:vAlign w:val="center"/>
            <w:hideMark/>
          </w:tcPr>
          <w:p w14:paraId="465A834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212</w:t>
            </w:r>
          </w:p>
        </w:tc>
      </w:tr>
      <w:tr w:rsidR="00B42E28" w:rsidRPr="00B42E28" w14:paraId="7FF909E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80A27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M_176_AA</w:t>
            </w:r>
          </w:p>
        </w:tc>
        <w:tc>
          <w:tcPr>
            <w:tcW w:w="0" w:type="auto"/>
            <w:noWrap/>
            <w:vAlign w:val="center"/>
            <w:hideMark/>
          </w:tcPr>
          <w:p w14:paraId="65E57D9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0107D0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212</w:t>
            </w:r>
          </w:p>
        </w:tc>
        <w:tc>
          <w:tcPr>
            <w:tcW w:w="0" w:type="auto"/>
            <w:noWrap/>
            <w:vAlign w:val="center"/>
            <w:hideMark/>
          </w:tcPr>
          <w:p w14:paraId="03982CB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186</w:t>
            </w:r>
          </w:p>
        </w:tc>
      </w:tr>
      <w:tr w:rsidR="00B42E28" w:rsidRPr="00B42E28" w14:paraId="7B62721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FEBCF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M_177_AA</w:t>
            </w:r>
          </w:p>
        </w:tc>
        <w:tc>
          <w:tcPr>
            <w:tcW w:w="0" w:type="auto"/>
            <w:noWrap/>
            <w:vAlign w:val="center"/>
            <w:hideMark/>
          </w:tcPr>
          <w:p w14:paraId="3AA3162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1D94F31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2462</w:t>
            </w:r>
          </w:p>
        </w:tc>
        <w:tc>
          <w:tcPr>
            <w:tcW w:w="0" w:type="auto"/>
            <w:noWrap/>
            <w:vAlign w:val="center"/>
            <w:hideMark/>
          </w:tcPr>
          <w:p w14:paraId="763F746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213</w:t>
            </w:r>
          </w:p>
        </w:tc>
      </w:tr>
      <w:tr w:rsidR="00B42E28" w:rsidRPr="00B42E28" w14:paraId="217C685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BF6C7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M_178_AA</w:t>
            </w:r>
          </w:p>
        </w:tc>
        <w:tc>
          <w:tcPr>
            <w:tcW w:w="0" w:type="auto"/>
            <w:noWrap/>
            <w:vAlign w:val="center"/>
            <w:hideMark/>
          </w:tcPr>
          <w:p w14:paraId="6CB0ED2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A875F9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212</w:t>
            </w:r>
          </w:p>
        </w:tc>
        <w:tc>
          <w:tcPr>
            <w:tcW w:w="0" w:type="auto"/>
            <w:noWrap/>
            <w:vAlign w:val="center"/>
            <w:hideMark/>
          </w:tcPr>
          <w:p w14:paraId="166AFD1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186</w:t>
            </w:r>
          </w:p>
        </w:tc>
      </w:tr>
      <w:tr w:rsidR="00B42E28" w:rsidRPr="00B42E28" w14:paraId="173A6D6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CBCD88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M_179_AA</w:t>
            </w:r>
          </w:p>
        </w:tc>
        <w:tc>
          <w:tcPr>
            <w:tcW w:w="0" w:type="auto"/>
            <w:noWrap/>
            <w:vAlign w:val="center"/>
            <w:hideMark/>
          </w:tcPr>
          <w:p w14:paraId="33CABE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3F9501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236</w:t>
            </w:r>
          </w:p>
        </w:tc>
        <w:tc>
          <w:tcPr>
            <w:tcW w:w="0" w:type="auto"/>
            <w:noWrap/>
            <w:vAlign w:val="center"/>
            <w:hideMark/>
          </w:tcPr>
          <w:p w14:paraId="0E81738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</w:tr>
      <w:tr w:rsidR="00B42E28" w:rsidRPr="00B42E28" w14:paraId="68C2098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78383A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M_180_AA</w:t>
            </w:r>
          </w:p>
        </w:tc>
        <w:tc>
          <w:tcPr>
            <w:tcW w:w="0" w:type="auto"/>
            <w:noWrap/>
            <w:vAlign w:val="center"/>
            <w:hideMark/>
          </w:tcPr>
          <w:p w14:paraId="4B5D52F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564580C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1603</w:t>
            </w:r>
          </w:p>
        </w:tc>
        <w:tc>
          <w:tcPr>
            <w:tcW w:w="0" w:type="auto"/>
            <w:noWrap/>
            <w:vAlign w:val="center"/>
            <w:hideMark/>
          </w:tcPr>
          <w:p w14:paraId="436A86C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192</w:t>
            </w:r>
          </w:p>
        </w:tc>
      </w:tr>
      <w:tr w:rsidR="00B42E28" w:rsidRPr="00B42E28" w14:paraId="2758066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F4CD4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M_181_AA</w:t>
            </w:r>
          </w:p>
        </w:tc>
        <w:tc>
          <w:tcPr>
            <w:tcW w:w="0" w:type="auto"/>
            <w:noWrap/>
            <w:vAlign w:val="center"/>
            <w:hideMark/>
          </w:tcPr>
          <w:p w14:paraId="2873BD9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B3DF91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687</w:t>
            </w:r>
          </w:p>
        </w:tc>
        <w:tc>
          <w:tcPr>
            <w:tcW w:w="0" w:type="auto"/>
            <w:noWrap/>
            <w:vAlign w:val="center"/>
            <w:hideMark/>
          </w:tcPr>
          <w:p w14:paraId="1389C50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</w:tr>
      <w:tr w:rsidR="00B42E28" w:rsidRPr="00B42E28" w14:paraId="3C719D9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F9FF4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M_182_AA</w:t>
            </w:r>
          </w:p>
        </w:tc>
        <w:tc>
          <w:tcPr>
            <w:tcW w:w="0" w:type="auto"/>
            <w:noWrap/>
            <w:vAlign w:val="center"/>
            <w:hideMark/>
          </w:tcPr>
          <w:p w14:paraId="6FC3DFB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4869AED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4357</w:t>
            </w:r>
          </w:p>
        </w:tc>
        <w:tc>
          <w:tcPr>
            <w:tcW w:w="0" w:type="auto"/>
            <w:noWrap/>
            <w:vAlign w:val="center"/>
            <w:hideMark/>
          </w:tcPr>
          <w:p w14:paraId="19646B3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2130</w:t>
            </w:r>
          </w:p>
        </w:tc>
      </w:tr>
      <w:tr w:rsidR="00B42E28" w:rsidRPr="00B42E28" w14:paraId="21A73BC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DB721F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M_183_AA</w:t>
            </w:r>
          </w:p>
        </w:tc>
        <w:tc>
          <w:tcPr>
            <w:tcW w:w="0" w:type="auto"/>
            <w:noWrap/>
            <w:vAlign w:val="center"/>
            <w:hideMark/>
          </w:tcPr>
          <w:p w14:paraId="259FBDF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14:paraId="7C47FC5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7061</w:t>
            </w:r>
          </w:p>
        </w:tc>
        <w:tc>
          <w:tcPr>
            <w:tcW w:w="0" w:type="auto"/>
            <w:noWrap/>
            <w:vAlign w:val="center"/>
            <w:hideMark/>
          </w:tcPr>
          <w:p w14:paraId="70A9156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8470</w:t>
            </w:r>
          </w:p>
        </w:tc>
      </w:tr>
      <w:tr w:rsidR="00B42E28" w:rsidRPr="00B42E28" w14:paraId="4D047DA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7AD2B0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M_184_AA</w:t>
            </w:r>
          </w:p>
        </w:tc>
        <w:tc>
          <w:tcPr>
            <w:tcW w:w="0" w:type="auto"/>
            <w:noWrap/>
            <w:vAlign w:val="center"/>
            <w:hideMark/>
          </w:tcPr>
          <w:p w14:paraId="39581D9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474A56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905</w:t>
            </w:r>
          </w:p>
        </w:tc>
        <w:tc>
          <w:tcPr>
            <w:tcW w:w="0" w:type="auto"/>
            <w:noWrap/>
            <w:vAlign w:val="center"/>
            <w:hideMark/>
          </w:tcPr>
          <w:p w14:paraId="09F9BE4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755</w:t>
            </w:r>
          </w:p>
        </w:tc>
      </w:tr>
      <w:tr w:rsidR="00B42E28" w:rsidRPr="00B42E28" w14:paraId="1DBC191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05673A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M_185_AA</w:t>
            </w:r>
          </w:p>
        </w:tc>
        <w:tc>
          <w:tcPr>
            <w:tcW w:w="0" w:type="auto"/>
            <w:noWrap/>
            <w:vAlign w:val="center"/>
            <w:hideMark/>
          </w:tcPr>
          <w:p w14:paraId="4F9F6F4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27E18E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395</w:t>
            </w:r>
          </w:p>
        </w:tc>
        <w:tc>
          <w:tcPr>
            <w:tcW w:w="0" w:type="auto"/>
            <w:noWrap/>
            <w:vAlign w:val="center"/>
            <w:hideMark/>
          </w:tcPr>
          <w:p w14:paraId="2A8DD1F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</w:t>
            </w:r>
          </w:p>
        </w:tc>
      </w:tr>
      <w:tr w:rsidR="00B42E28" w:rsidRPr="00B42E28" w14:paraId="50D190C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1A671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M_186_AA</w:t>
            </w:r>
          </w:p>
        </w:tc>
        <w:tc>
          <w:tcPr>
            <w:tcW w:w="0" w:type="auto"/>
            <w:noWrap/>
            <w:vAlign w:val="center"/>
            <w:hideMark/>
          </w:tcPr>
          <w:p w14:paraId="13F17C8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243101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51CD6CB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25E04F2C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2AD429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M_187_AA</w:t>
            </w:r>
          </w:p>
        </w:tc>
        <w:tc>
          <w:tcPr>
            <w:tcW w:w="0" w:type="auto"/>
            <w:noWrap/>
            <w:vAlign w:val="center"/>
            <w:hideMark/>
          </w:tcPr>
          <w:p w14:paraId="1BE0A28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13C8D33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1005</w:t>
            </w:r>
          </w:p>
        </w:tc>
        <w:tc>
          <w:tcPr>
            <w:tcW w:w="0" w:type="auto"/>
            <w:noWrap/>
            <w:vAlign w:val="center"/>
            <w:hideMark/>
          </w:tcPr>
          <w:p w14:paraId="1A5ABBB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303</w:t>
            </w:r>
          </w:p>
        </w:tc>
      </w:tr>
      <w:tr w:rsidR="00B42E28" w:rsidRPr="00B42E28" w14:paraId="36A1B4A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4A0FD8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M_188_AA</w:t>
            </w:r>
          </w:p>
        </w:tc>
        <w:tc>
          <w:tcPr>
            <w:tcW w:w="0" w:type="auto"/>
            <w:noWrap/>
            <w:vAlign w:val="center"/>
            <w:hideMark/>
          </w:tcPr>
          <w:p w14:paraId="194EA88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79A46C2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1217</w:t>
            </w:r>
          </w:p>
        </w:tc>
        <w:tc>
          <w:tcPr>
            <w:tcW w:w="0" w:type="auto"/>
            <w:noWrap/>
            <w:vAlign w:val="center"/>
            <w:hideMark/>
          </w:tcPr>
          <w:p w14:paraId="33D612F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352</w:t>
            </w:r>
          </w:p>
        </w:tc>
      </w:tr>
      <w:tr w:rsidR="00B42E28" w:rsidRPr="00B42E28" w14:paraId="415F5C7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49BD28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M_189_AA</w:t>
            </w:r>
          </w:p>
        </w:tc>
        <w:tc>
          <w:tcPr>
            <w:tcW w:w="0" w:type="auto"/>
            <w:noWrap/>
            <w:vAlign w:val="center"/>
            <w:hideMark/>
          </w:tcPr>
          <w:p w14:paraId="18E8E59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39BD2D5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2079</w:t>
            </w:r>
          </w:p>
        </w:tc>
        <w:tc>
          <w:tcPr>
            <w:tcW w:w="0" w:type="auto"/>
            <w:noWrap/>
            <w:vAlign w:val="center"/>
            <w:hideMark/>
          </w:tcPr>
          <w:p w14:paraId="29807D9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2158</w:t>
            </w:r>
          </w:p>
        </w:tc>
      </w:tr>
      <w:tr w:rsidR="00B42E28" w:rsidRPr="00B42E28" w14:paraId="6DCA1E2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6BA4D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M_190_AA</w:t>
            </w:r>
          </w:p>
        </w:tc>
        <w:tc>
          <w:tcPr>
            <w:tcW w:w="0" w:type="auto"/>
            <w:noWrap/>
            <w:vAlign w:val="center"/>
            <w:hideMark/>
          </w:tcPr>
          <w:p w14:paraId="76A0856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729C4F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189</w:t>
            </w:r>
          </w:p>
        </w:tc>
        <w:tc>
          <w:tcPr>
            <w:tcW w:w="0" w:type="auto"/>
            <w:noWrap/>
            <w:vAlign w:val="center"/>
            <w:hideMark/>
          </w:tcPr>
          <w:p w14:paraId="68750EE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209</w:t>
            </w:r>
          </w:p>
        </w:tc>
      </w:tr>
      <w:tr w:rsidR="00B42E28" w:rsidRPr="00B42E28" w14:paraId="0C41E44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F343E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M_191_AA</w:t>
            </w:r>
          </w:p>
        </w:tc>
        <w:tc>
          <w:tcPr>
            <w:tcW w:w="0" w:type="auto"/>
            <w:noWrap/>
            <w:vAlign w:val="center"/>
            <w:hideMark/>
          </w:tcPr>
          <w:p w14:paraId="7882279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3435271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1994</w:t>
            </w:r>
          </w:p>
        </w:tc>
        <w:tc>
          <w:tcPr>
            <w:tcW w:w="0" w:type="auto"/>
            <w:noWrap/>
            <w:vAlign w:val="center"/>
            <w:hideMark/>
          </w:tcPr>
          <w:p w14:paraId="762889F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428</w:t>
            </w:r>
          </w:p>
        </w:tc>
      </w:tr>
      <w:tr w:rsidR="00B42E28" w:rsidRPr="00B42E28" w14:paraId="0111E31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6DF7B4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M_192_AA</w:t>
            </w:r>
          </w:p>
        </w:tc>
        <w:tc>
          <w:tcPr>
            <w:tcW w:w="0" w:type="auto"/>
            <w:noWrap/>
            <w:vAlign w:val="center"/>
            <w:hideMark/>
          </w:tcPr>
          <w:p w14:paraId="5689BD9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D3C3A4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14:paraId="0A94948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616</w:t>
            </w:r>
          </w:p>
        </w:tc>
      </w:tr>
      <w:tr w:rsidR="00B42E28" w:rsidRPr="00B42E28" w14:paraId="7FB1674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42CFF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M_193_AA</w:t>
            </w:r>
          </w:p>
        </w:tc>
        <w:tc>
          <w:tcPr>
            <w:tcW w:w="0" w:type="auto"/>
            <w:noWrap/>
            <w:vAlign w:val="center"/>
            <w:hideMark/>
          </w:tcPr>
          <w:p w14:paraId="6C30F6F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60</w:t>
            </w:r>
          </w:p>
        </w:tc>
        <w:tc>
          <w:tcPr>
            <w:tcW w:w="0" w:type="auto"/>
            <w:noWrap/>
            <w:vAlign w:val="center"/>
            <w:hideMark/>
          </w:tcPr>
          <w:p w14:paraId="2D7E7A7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2099</w:t>
            </w:r>
          </w:p>
        </w:tc>
        <w:tc>
          <w:tcPr>
            <w:tcW w:w="0" w:type="auto"/>
            <w:noWrap/>
            <w:vAlign w:val="center"/>
            <w:hideMark/>
          </w:tcPr>
          <w:p w14:paraId="682C1F1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19830</w:t>
            </w:r>
          </w:p>
        </w:tc>
      </w:tr>
      <w:tr w:rsidR="00B42E28" w:rsidRPr="00B42E28" w14:paraId="4645415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3D327C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M_194_AA</w:t>
            </w:r>
          </w:p>
        </w:tc>
        <w:tc>
          <w:tcPr>
            <w:tcW w:w="0" w:type="auto"/>
            <w:noWrap/>
            <w:vAlign w:val="center"/>
            <w:hideMark/>
          </w:tcPr>
          <w:p w14:paraId="66A96D7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0CD9FB6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2214</w:t>
            </w:r>
          </w:p>
        </w:tc>
        <w:tc>
          <w:tcPr>
            <w:tcW w:w="0" w:type="auto"/>
            <w:noWrap/>
            <w:vAlign w:val="center"/>
            <w:hideMark/>
          </w:tcPr>
          <w:p w14:paraId="218D56B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378</w:t>
            </w:r>
          </w:p>
        </w:tc>
      </w:tr>
      <w:tr w:rsidR="00B42E28" w:rsidRPr="00B42E28" w14:paraId="058811D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9E9692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M_195_AA</w:t>
            </w:r>
          </w:p>
        </w:tc>
        <w:tc>
          <w:tcPr>
            <w:tcW w:w="0" w:type="auto"/>
            <w:noWrap/>
            <w:vAlign w:val="center"/>
            <w:hideMark/>
          </w:tcPr>
          <w:p w14:paraId="3A74956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59450C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725</w:t>
            </w:r>
          </w:p>
        </w:tc>
        <w:tc>
          <w:tcPr>
            <w:tcW w:w="0" w:type="auto"/>
            <w:noWrap/>
            <w:vAlign w:val="center"/>
            <w:hideMark/>
          </w:tcPr>
          <w:p w14:paraId="45EBE39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</w:tr>
      <w:tr w:rsidR="00B42E28" w:rsidRPr="00B42E28" w14:paraId="3E15990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2259F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M_196_AA</w:t>
            </w:r>
          </w:p>
        </w:tc>
        <w:tc>
          <w:tcPr>
            <w:tcW w:w="0" w:type="auto"/>
            <w:noWrap/>
            <w:vAlign w:val="center"/>
            <w:hideMark/>
          </w:tcPr>
          <w:p w14:paraId="50E1931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78D5EFE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1061</w:t>
            </w:r>
          </w:p>
        </w:tc>
        <w:tc>
          <w:tcPr>
            <w:tcW w:w="0" w:type="auto"/>
            <w:noWrap/>
            <w:vAlign w:val="center"/>
            <w:hideMark/>
          </w:tcPr>
          <w:p w14:paraId="4261D42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1373</w:t>
            </w:r>
          </w:p>
        </w:tc>
      </w:tr>
      <w:tr w:rsidR="00B42E28" w:rsidRPr="00B42E28" w14:paraId="2DE9D36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9CF48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M_197_AA</w:t>
            </w:r>
          </w:p>
        </w:tc>
        <w:tc>
          <w:tcPr>
            <w:tcW w:w="0" w:type="auto"/>
            <w:noWrap/>
            <w:vAlign w:val="center"/>
            <w:hideMark/>
          </w:tcPr>
          <w:p w14:paraId="695E3F2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54</w:t>
            </w:r>
          </w:p>
        </w:tc>
        <w:tc>
          <w:tcPr>
            <w:tcW w:w="0" w:type="auto"/>
            <w:noWrap/>
            <w:vAlign w:val="center"/>
            <w:hideMark/>
          </w:tcPr>
          <w:p w14:paraId="5FA9A00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5655</w:t>
            </w:r>
          </w:p>
        </w:tc>
        <w:tc>
          <w:tcPr>
            <w:tcW w:w="0" w:type="auto"/>
            <w:noWrap/>
            <w:vAlign w:val="center"/>
            <w:hideMark/>
          </w:tcPr>
          <w:p w14:paraId="096CCC6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14227</w:t>
            </w:r>
          </w:p>
        </w:tc>
      </w:tr>
      <w:tr w:rsidR="00B42E28" w:rsidRPr="00B42E28" w14:paraId="5162240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E5EC27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M_198_AA</w:t>
            </w:r>
          </w:p>
        </w:tc>
        <w:tc>
          <w:tcPr>
            <w:tcW w:w="0" w:type="auto"/>
            <w:noWrap/>
            <w:vAlign w:val="center"/>
            <w:hideMark/>
          </w:tcPr>
          <w:p w14:paraId="14566E9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52DCCB4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4434</w:t>
            </w:r>
          </w:p>
        </w:tc>
        <w:tc>
          <w:tcPr>
            <w:tcW w:w="0" w:type="auto"/>
            <w:noWrap/>
            <w:vAlign w:val="center"/>
            <w:hideMark/>
          </w:tcPr>
          <w:p w14:paraId="7B6E4BE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242</w:t>
            </w:r>
          </w:p>
        </w:tc>
      </w:tr>
      <w:tr w:rsidR="00B42E28" w:rsidRPr="00B42E28" w14:paraId="764EBB5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0DBF7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M_199_AA</w:t>
            </w:r>
          </w:p>
        </w:tc>
        <w:tc>
          <w:tcPr>
            <w:tcW w:w="0" w:type="auto"/>
            <w:noWrap/>
            <w:vAlign w:val="center"/>
            <w:hideMark/>
          </w:tcPr>
          <w:p w14:paraId="53763F2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A615A4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416</w:t>
            </w:r>
          </w:p>
        </w:tc>
        <w:tc>
          <w:tcPr>
            <w:tcW w:w="0" w:type="auto"/>
            <w:noWrap/>
            <w:vAlign w:val="center"/>
            <w:hideMark/>
          </w:tcPr>
          <w:p w14:paraId="03D0A4C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</w:t>
            </w:r>
          </w:p>
        </w:tc>
      </w:tr>
      <w:tr w:rsidR="00B42E28" w:rsidRPr="00B42E28" w14:paraId="0B50971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74D56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M_200_AA</w:t>
            </w:r>
          </w:p>
        </w:tc>
        <w:tc>
          <w:tcPr>
            <w:tcW w:w="0" w:type="auto"/>
            <w:noWrap/>
            <w:vAlign w:val="center"/>
            <w:hideMark/>
          </w:tcPr>
          <w:p w14:paraId="2E2C05F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69EDD95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3451</w:t>
            </w:r>
          </w:p>
        </w:tc>
        <w:tc>
          <w:tcPr>
            <w:tcW w:w="0" w:type="auto"/>
            <w:noWrap/>
            <w:vAlign w:val="center"/>
            <w:hideMark/>
          </w:tcPr>
          <w:p w14:paraId="64B83ED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1650</w:t>
            </w:r>
          </w:p>
        </w:tc>
      </w:tr>
      <w:tr w:rsidR="00B42E28" w:rsidRPr="00B42E28" w14:paraId="7A45407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DC0983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M_201_AA</w:t>
            </w:r>
          </w:p>
        </w:tc>
        <w:tc>
          <w:tcPr>
            <w:tcW w:w="0" w:type="auto"/>
            <w:noWrap/>
            <w:vAlign w:val="center"/>
            <w:hideMark/>
          </w:tcPr>
          <w:p w14:paraId="509CF19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FED05B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1828</w:t>
            </w:r>
          </w:p>
        </w:tc>
        <w:tc>
          <w:tcPr>
            <w:tcW w:w="0" w:type="auto"/>
            <w:noWrap/>
            <w:vAlign w:val="center"/>
            <w:hideMark/>
          </w:tcPr>
          <w:p w14:paraId="33024CB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</w:t>
            </w:r>
          </w:p>
        </w:tc>
      </w:tr>
      <w:tr w:rsidR="00B42E28" w:rsidRPr="00B42E28" w14:paraId="2FC88D2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C74CC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M_202_AA</w:t>
            </w:r>
          </w:p>
        </w:tc>
        <w:tc>
          <w:tcPr>
            <w:tcW w:w="0" w:type="auto"/>
            <w:noWrap/>
            <w:vAlign w:val="center"/>
            <w:hideMark/>
          </w:tcPr>
          <w:p w14:paraId="71DA559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011C0F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2424B88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210</w:t>
            </w:r>
          </w:p>
        </w:tc>
      </w:tr>
      <w:tr w:rsidR="00B42E28" w:rsidRPr="00B42E28" w14:paraId="3D754E9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BDBF72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M_203_AA</w:t>
            </w:r>
          </w:p>
        </w:tc>
        <w:tc>
          <w:tcPr>
            <w:tcW w:w="0" w:type="auto"/>
            <w:noWrap/>
            <w:vAlign w:val="center"/>
            <w:hideMark/>
          </w:tcPr>
          <w:p w14:paraId="00A5287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B0D8DB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233</w:t>
            </w:r>
          </w:p>
        </w:tc>
        <w:tc>
          <w:tcPr>
            <w:tcW w:w="0" w:type="auto"/>
            <w:noWrap/>
            <w:vAlign w:val="center"/>
            <w:hideMark/>
          </w:tcPr>
          <w:p w14:paraId="3203237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</w:t>
            </w:r>
          </w:p>
        </w:tc>
      </w:tr>
      <w:tr w:rsidR="00B42E28" w:rsidRPr="00B42E28" w14:paraId="3ED4A68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5420E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M_204_AA</w:t>
            </w:r>
          </w:p>
        </w:tc>
        <w:tc>
          <w:tcPr>
            <w:tcW w:w="0" w:type="auto"/>
            <w:noWrap/>
            <w:vAlign w:val="center"/>
            <w:hideMark/>
          </w:tcPr>
          <w:p w14:paraId="2E7F7DB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C076F2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243</w:t>
            </w:r>
          </w:p>
        </w:tc>
        <w:tc>
          <w:tcPr>
            <w:tcW w:w="0" w:type="auto"/>
            <w:noWrap/>
            <w:vAlign w:val="center"/>
            <w:hideMark/>
          </w:tcPr>
          <w:p w14:paraId="743F636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</w:tr>
      <w:tr w:rsidR="00B42E28" w:rsidRPr="00B42E28" w14:paraId="2252493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047F1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M_205_AA</w:t>
            </w:r>
          </w:p>
        </w:tc>
        <w:tc>
          <w:tcPr>
            <w:tcW w:w="0" w:type="auto"/>
            <w:noWrap/>
            <w:vAlign w:val="center"/>
            <w:hideMark/>
          </w:tcPr>
          <w:p w14:paraId="6A8CD2E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378496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2201</w:t>
            </w:r>
          </w:p>
        </w:tc>
        <w:tc>
          <w:tcPr>
            <w:tcW w:w="0" w:type="auto"/>
            <w:noWrap/>
            <w:vAlign w:val="center"/>
            <w:hideMark/>
          </w:tcPr>
          <w:p w14:paraId="749C115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1778</w:t>
            </w:r>
          </w:p>
        </w:tc>
      </w:tr>
      <w:tr w:rsidR="00B42E28" w:rsidRPr="00B42E28" w14:paraId="6C4FD8F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D0952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M_206_AA</w:t>
            </w:r>
          </w:p>
        </w:tc>
        <w:tc>
          <w:tcPr>
            <w:tcW w:w="0" w:type="auto"/>
            <w:noWrap/>
            <w:vAlign w:val="center"/>
            <w:hideMark/>
          </w:tcPr>
          <w:p w14:paraId="61F6096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36D2816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3606</w:t>
            </w:r>
          </w:p>
        </w:tc>
        <w:tc>
          <w:tcPr>
            <w:tcW w:w="0" w:type="auto"/>
            <w:noWrap/>
            <w:vAlign w:val="center"/>
            <w:hideMark/>
          </w:tcPr>
          <w:p w14:paraId="44BB9BA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2203</w:t>
            </w:r>
          </w:p>
        </w:tc>
      </w:tr>
      <w:tr w:rsidR="00B42E28" w:rsidRPr="00B42E28" w14:paraId="4D7D96B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E447B5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M_207_AA</w:t>
            </w:r>
          </w:p>
        </w:tc>
        <w:tc>
          <w:tcPr>
            <w:tcW w:w="0" w:type="auto"/>
            <w:noWrap/>
            <w:vAlign w:val="center"/>
            <w:hideMark/>
          </w:tcPr>
          <w:p w14:paraId="343D78A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354963C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3966</w:t>
            </w:r>
          </w:p>
        </w:tc>
        <w:tc>
          <w:tcPr>
            <w:tcW w:w="0" w:type="auto"/>
            <w:noWrap/>
            <w:vAlign w:val="center"/>
            <w:hideMark/>
          </w:tcPr>
          <w:p w14:paraId="5B86627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1740</w:t>
            </w:r>
          </w:p>
        </w:tc>
      </w:tr>
      <w:tr w:rsidR="00B42E28" w:rsidRPr="00B42E28" w14:paraId="761D80E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0C295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M_208_AA</w:t>
            </w:r>
          </w:p>
        </w:tc>
        <w:tc>
          <w:tcPr>
            <w:tcW w:w="0" w:type="auto"/>
            <w:noWrap/>
            <w:vAlign w:val="center"/>
            <w:hideMark/>
          </w:tcPr>
          <w:p w14:paraId="7B9A212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2F5CFD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415</w:t>
            </w:r>
          </w:p>
        </w:tc>
        <w:tc>
          <w:tcPr>
            <w:tcW w:w="0" w:type="auto"/>
            <w:noWrap/>
            <w:vAlign w:val="center"/>
            <w:hideMark/>
          </w:tcPr>
          <w:p w14:paraId="0B34729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652</w:t>
            </w:r>
          </w:p>
        </w:tc>
      </w:tr>
      <w:tr w:rsidR="00B42E28" w:rsidRPr="00B42E28" w14:paraId="3D35A1E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E7A4B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M_209_AA</w:t>
            </w:r>
          </w:p>
        </w:tc>
        <w:tc>
          <w:tcPr>
            <w:tcW w:w="0" w:type="auto"/>
            <w:noWrap/>
            <w:vAlign w:val="center"/>
            <w:hideMark/>
          </w:tcPr>
          <w:p w14:paraId="25A5F4B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AAAD9B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374</w:t>
            </w:r>
          </w:p>
        </w:tc>
        <w:tc>
          <w:tcPr>
            <w:tcW w:w="0" w:type="auto"/>
            <w:noWrap/>
            <w:vAlign w:val="center"/>
            <w:hideMark/>
          </w:tcPr>
          <w:p w14:paraId="376F204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67</w:t>
            </w:r>
          </w:p>
        </w:tc>
      </w:tr>
      <w:tr w:rsidR="00B42E28" w:rsidRPr="00B42E28" w14:paraId="20D5BD5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91D70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M_210_AA</w:t>
            </w:r>
          </w:p>
        </w:tc>
        <w:tc>
          <w:tcPr>
            <w:tcW w:w="0" w:type="auto"/>
            <w:noWrap/>
            <w:vAlign w:val="center"/>
            <w:hideMark/>
          </w:tcPr>
          <w:p w14:paraId="6EF3819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EBF210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726</w:t>
            </w:r>
          </w:p>
        </w:tc>
        <w:tc>
          <w:tcPr>
            <w:tcW w:w="0" w:type="auto"/>
            <w:noWrap/>
            <w:vAlign w:val="center"/>
            <w:hideMark/>
          </w:tcPr>
          <w:p w14:paraId="5561B7D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</w:tr>
      <w:tr w:rsidR="00B42E28" w:rsidRPr="00B42E28" w14:paraId="6713F34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CCB7F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M_211_AA</w:t>
            </w:r>
          </w:p>
        </w:tc>
        <w:tc>
          <w:tcPr>
            <w:tcW w:w="0" w:type="auto"/>
            <w:noWrap/>
            <w:vAlign w:val="center"/>
            <w:hideMark/>
          </w:tcPr>
          <w:p w14:paraId="42B9B1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68E8EA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1079</w:t>
            </w:r>
          </w:p>
        </w:tc>
        <w:tc>
          <w:tcPr>
            <w:tcW w:w="0" w:type="auto"/>
            <w:noWrap/>
            <w:vAlign w:val="center"/>
            <w:hideMark/>
          </w:tcPr>
          <w:p w14:paraId="4A778AC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1638</w:t>
            </w:r>
          </w:p>
        </w:tc>
      </w:tr>
      <w:tr w:rsidR="00B42E28" w:rsidRPr="00B42E28" w14:paraId="59506F9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697FE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M_212_AA</w:t>
            </w:r>
          </w:p>
        </w:tc>
        <w:tc>
          <w:tcPr>
            <w:tcW w:w="0" w:type="auto"/>
            <w:noWrap/>
            <w:vAlign w:val="center"/>
            <w:hideMark/>
          </w:tcPr>
          <w:p w14:paraId="015BA95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347C36D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7934</w:t>
            </w:r>
          </w:p>
        </w:tc>
        <w:tc>
          <w:tcPr>
            <w:tcW w:w="0" w:type="auto"/>
            <w:noWrap/>
            <w:vAlign w:val="center"/>
            <w:hideMark/>
          </w:tcPr>
          <w:p w14:paraId="1C508D7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2055</w:t>
            </w:r>
          </w:p>
        </w:tc>
      </w:tr>
      <w:tr w:rsidR="00B42E28" w:rsidRPr="00B42E28" w14:paraId="1DA089B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D5525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M_213_AA</w:t>
            </w:r>
          </w:p>
        </w:tc>
        <w:tc>
          <w:tcPr>
            <w:tcW w:w="0" w:type="auto"/>
            <w:noWrap/>
            <w:vAlign w:val="center"/>
            <w:hideMark/>
          </w:tcPr>
          <w:p w14:paraId="7BC41C4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D7EDAB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769A6EF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1947F35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2D03F7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M_214_AA</w:t>
            </w:r>
          </w:p>
        </w:tc>
        <w:tc>
          <w:tcPr>
            <w:tcW w:w="0" w:type="auto"/>
            <w:noWrap/>
            <w:vAlign w:val="center"/>
            <w:hideMark/>
          </w:tcPr>
          <w:p w14:paraId="7A1FC07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F26DE2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125916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2A8082D4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84EF8B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M_215_AA</w:t>
            </w:r>
          </w:p>
        </w:tc>
        <w:tc>
          <w:tcPr>
            <w:tcW w:w="0" w:type="auto"/>
            <w:noWrap/>
            <w:vAlign w:val="center"/>
            <w:hideMark/>
          </w:tcPr>
          <w:p w14:paraId="08A78A7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E779F2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6E22075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7E21DA7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F27B9F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M_216_AA</w:t>
            </w:r>
          </w:p>
        </w:tc>
        <w:tc>
          <w:tcPr>
            <w:tcW w:w="0" w:type="auto"/>
            <w:noWrap/>
            <w:vAlign w:val="center"/>
            <w:hideMark/>
          </w:tcPr>
          <w:p w14:paraId="5216D08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504A14D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1935</w:t>
            </w:r>
          </w:p>
        </w:tc>
        <w:tc>
          <w:tcPr>
            <w:tcW w:w="0" w:type="auto"/>
            <w:noWrap/>
            <w:vAlign w:val="center"/>
            <w:hideMark/>
          </w:tcPr>
          <w:p w14:paraId="450F7C5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2680</w:t>
            </w:r>
          </w:p>
        </w:tc>
      </w:tr>
      <w:tr w:rsidR="00B42E28" w:rsidRPr="00B42E28" w14:paraId="0520360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C6DE4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M_217_AA</w:t>
            </w:r>
          </w:p>
        </w:tc>
        <w:tc>
          <w:tcPr>
            <w:tcW w:w="0" w:type="auto"/>
            <w:noWrap/>
            <w:vAlign w:val="center"/>
            <w:hideMark/>
          </w:tcPr>
          <w:p w14:paraId="2F4AE62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676BFFD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560</w:t>
            </w:r>
          </w:p>
        </w:tc>
        <w:tc>
          <w:tcPr>
            <w:tcW w:w="0" w:type="auto"/>
            <w:noWrap/>
            <w:vAlign w:val="center"/>
            <w:hideMark/>
          </w:tcPr>
          <w:p w14:paraId="3543CD1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3378</w:t>
            </w:r>
          </w:p>
        </w:tc>
      </w:tr>
      <w:tr w:rsidR="00B42E28" w:rsidRPr="00B42E28" w14:paraId="1427D56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FC5DE1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M_218_AA</w:t>
            </w:r>
          </w:p>
        </w:tc>
        <w:tc>
          <w:tcPr>
            <w:tcW w:w="0" w:type="auto"/>
            <w:noWrap/>
            <w:vAlign w:val="center"/>
            <w:hideMark/>
          </w:tcPr>
          <w:p w14:paraId="24E53A7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0900F6F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2212</w:t>
            </w:r>
          </w:p>
        </w:tc>
        <w:tc>
          <w:tcPr>
            <w:tcW w:w="0" w:type="auto"/>
            <w:noWrap/>
            <w:vAlign w:val="center"/>
            <w:hideMark/>
          </w:tcPr>
          <w:p w14:paraId="050E643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</w:t>
            </w:r>
          </w:p>
        </w:tc>
      </w:tr>
      <w:tr w:rsidR="00B42E28" w:rsidRPr="00B42E28" w14:paraId="0E9B3D9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3252B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M_219_AA</w:t>
            </w:r>
          </w:p>
        </w:tc>
        <w:tc>
          <w:tcPr>
            <w:tcW w:w="0" w:type="auto"/>
            <w:noWrap/>
            <w:vAlign w:val="center"/>
            <w:hideMark/>
          </w:tcPr>
          <w:p w14:paraId="409D0EB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449D46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7F66320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212</w:t>
            </w:r>
          </w:p>
        </w:tc>
      </w:tr>
      <w:tr w:rsidR="00B42E28" w:rsidRPr="00B42E28" w14:paraId="53A166C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496C97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M_220_AA</w:t>
            </w:r>
          </w:p>
        </w:tc>
        <w:tc>
          <w:tcPr>
            <w:tcW w:w="0" w:type="auto"/>
            <w:noWrap/>
            <w:vAlign w:val="center"/>
            <w:hideMark/>
          </w:tcPr>
          <w:p w14:paraId="57BB742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D63F6A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429</w:t>
            </w:r>
          </w:p>
        </w:tc>
        <w:tc>
          <w:tcPr>
            <w:tcW w:w="0" w:type="auto"/>
            <w:noWrap/>
            <w:vAlign w:val="center"/>
            <w:hideMark/>
          </w:tcPr>
          <w:p w14:paraId="0EFB240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</w:tr>
      <w:tr w:rsidR="00B42E28" w:rsidRPr="00B42E28" w14:paraId="1A2445F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F0920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M_221_AA</w:t>
            </w:r>
          </w:p>
        </w:tc>
        <w:tc>
          <w:tcPr>
            <w:tcW w:w="0" w:type="auto"/>
            <w:noWrap/>
            <w:vAlign w:val="center"/>
            <w:hideMark/>
          </w:tcPr>
          <w:p w14:paraId="351FA13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1978802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2071</w:t>
            </w:r>
          </w:p>
        </w:tc>
        <w:tc>
          <w:tcPr>
            <w:tcW w:w="0" w:type="auto"/>
            <w:noWrap/>
            <w:vAlign w:val="center"/>
            <w:hideMark/>
          </w:tcPr>
          <w:p w14:paraId="3ED8B1A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4828</w:t>
            </w:r>
          </w:p>
        </w:tc>
      </w:tr>
      <w:tr w:rsidR="00B42E28" w:rsidRPr="00B42E28" w14:paraId="33240B9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C9BBBB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M_222_AA</w:t>
            </w:r>
          </w:p>
        </w:tc>
        <w:tc>
          <w:tcPr>
            <w:tcW w:w="0" w:type="auto"/>
            <w:noWrap/>
            <w:vAlign w:val="center"/>
            <w:hideMark/>
          </w:tcPr>
          <w:p w14:paraId="7D7E1A4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9C3D15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726</w:t>
            </w:r>
          </w:p>
        </w:tc>
        <w:tc>
          <w:tcPr>
            <w:tcW w:w="0" w:type="auto"/>
            <w:noWrap/>
            <w:vAlign w:val="center"/>
            <w:hideMark/>
          </w:tcPr>
          <w:p w14:paraId="1841E61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</w:tr>
      <w:tr w:rsidR="00B42E28" w:rsidRPr="00B42E28" w14:paraId="1164203D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8DE866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M_223_AA</w:t>
            </w:r>
          </w:p>
        </w:tc>
        <w:tc>
          <w:tcPr>
            <w:tcW w:w="0" w:type="auto"/>
            <w:noWrap/>
            <w:vAlign w:val="center"/>
            <w:hideMark/>
          </w:tcPr>
          <w:p w14:paraId="5BD6639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AB6CF8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1079</w:t>
            </w:r>
          </w:p>
        </w:tc>
        <w:tc>
          <w:tcPr>
            <w:tcW w:w="0" w:type="auto"/>
            <w:noWrap/>
            <w:vAlign w:val="center"/>
            <w:hideMark/>
          </w:tcPr>
          <w:p w14:paraId="6245233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1638</w:t>
            </w:r>
          </w:p>
        </w:tc>
      </w:tr>
      <w:tr w:rsidR="00B42E28" w:rsidRPr="00B42E28" w14:paraId="7190B16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358D4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M_224_AA</w:t>
            </w:r>
          </w:p>
        </w:tc>
        <w:tc>
          <w:tcPr>
            <w:tcW w:w="0" w:type="auto"/>
            <w:noWrap/>
            <w:vAlign w:val="center"/>
            <w:hideMark/>
          </w:tcPr>
          <w:p w14:paraId="267A348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393D5D4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2212</w:t>
            </w:r>
          </w:p>
        </w:tc>
        <w:tc>
          <w:tcPr>
            <w:tcW w:w="0" w:type="auto"/>
            <w:noWrap/>
            <w:vAlign w:val="center"/>
            <w:hideMark/>
          </w:tcPr>
          <w:p w14:paraId="022F746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369</w:t>
            </w:r>
          </w:p>
        </w:tc>
      </w:tr>
      <w:tr w:rsidR="00B42E28" w:rsidRPr="00B42E28" w14:paraId="45298AE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6F2F2D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M_225_AA</w:t>
            </w:r>
          </w:p>
        </w:tc>
        <w:tc>
          <w:tcPr>
            <w:tcW w:w="0" w:type="auto"/>
            <w:noWrap/>
            <w:vAlign w:val="center"/>
            <w:hideMark/>
          </w:tcPr>
          <w:p w14:paraId="415C2AC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07E2F9D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5121</w:t>
            </w:r>
          </w:p>
        </w:tc>
        <w:tc>
          <w:tcPr>
            <w:tcW w:w="0" w:type="auto"/>
            <w:noWrap/>
            <w:vAlign w:val="center"/>
            <w:hideMark/>
          </w:tcPr>
          <w:p w14:paraId="2997F1F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8683</w:t>
            </w:r>
          </w:p>
        </w:tc>
      </w:tr>
      <w:tr w:rsidR="00B42E28" w:rsidRPr="00B42E28" w14:paraId="5CC0925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C2D6B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M_226_AA</w:t>
            </w:r>
          </w:p>
        </w:tc>
        <w:tc>
          <w:tcPr>
            <w:tcW w:w="0" w:type="auto"/>
            <w:noWrap/>
            <w:vAlign w:val="center"/>
            <w:hideMark/>
          </w:tcPr>
          <w:p w14:paraId="7EB54FE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0CC6333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4422</w:t>
            </w:r>
          </w:p>
        </w:tc>
        <w:tc>
          <w:tcPr>
            <w:tcW w:w="0" w:type="auto"/>
            <w:noWrap/>
            <w:vAlign w:val="center"/>
            <w:hideMark/>
          </w:tcPr>
          <w:p w14:paraId="2AA6D18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</w:tr>
      <w:tr w:rsidR="00B42E28" w:rsidRPr="00B42E28" w14:paraId="083D838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2B9ED5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M_227_AA</w:t>
            </w:r>
          </w:p>
        </w:tc>
        <w:tc>
          <w:tcPr>
            <w:tcW w:w="0" w:type="auto"/>
            <w:noWrap/>
            <w:vAlign w:val="center"/>
            <w:hideMark/>
          </w:tcPr>
          <w:p w14:paraId="11D2FA2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65D2571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4700</w:t>
            </w:r>
          </w:p>
        </w:tc>
        <w:tc>
          <w:tcPr>
            <w:tcW w:w="0" w:type="auto"/>
            <w:noWrap/>
            <w:vAlign w:val="center"/>
            <w:hideMark/>
          </w:tcPr>
          <w:p w14:paraId="516419C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2271</w:t>
            </w:r>
          </w:p>
        </w:tc>
      </w:tr>
      <w:tr w:rsidR="00B42E28" w:rsidRPr="00B42E28" w14:paraId="471DE476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EC315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M_228_AA</w:t>
            </w:r>
          </w:p>
        </w:tc>
        <w:tc>
          <w:tcPr>
            <w:tcW w:w="0" w:type="auto"/>
            <w:noWrap/>
            <w:vAlign w:val="center"/>
            <w:hideMark/>
          </w:tcPr>
          <w:p w14:paraId="122D487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E410A9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420</w:t>
            </w:r>
          </w:p>
        </w:tc>
        <w:tc>
          <w:tcPr>
            <w:tcW w:w="0" w:type="auto"/>
            <w:noWrap/>
            <w:vAlign w:val="center"/>
            <w:hideMark/>
          </w:tcPr>
          <w:p w14:paraId="5040202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</w:tr>
      <w:tr w:rsidR="00B42E28" w:rsidRPr="00B42E28" w14:paraId="400156A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D2657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M_229_AA</w:t>
            </w:r>
          </w:p>
        </w:tc>
        <w:tc>
          <w:tcPr>
            <w:tcW w:w="0" w:type="auto"/>
            <w:noWrap/>
            <w:vAlign w:val="center"/>
            <w:hideMark/>
          </w:tcPr>
          <w:p w14:paraId="028BAE4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43AA5D3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2583</w:t>
            </w:r>
          </w:p>
        </w:tc>
        <w:tc>
          <w:tcPr>
            <w:tcW w:w="0" w:type="auto"/>
            <w:noWrap/>
            <w:vAlign w:val="center"/>
            <w:hideMark/>
          </w:tcPr>
          <w:p w14:paraId="79C61AD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</w:tr>
      <w:tr w:rsidR="00B42E28" w:rsidRPr="00B42E28" w14:paraId="6922783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65C10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M_230_AA</w:t>
            </w:r>
          </w:p>
        </w:tc>
        <w:tc>
          <w:tcPr>
            <w:tcW w:w="0" w:type="auto"/>
            <w:noWrap/>
            <w:vAlign w:val="center"/>
            <w:hideMark/>
          </w:tcPr>
          <w:p w14:paraId="70A9D44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3E42436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3984</w:t>
            </w:r>
          </w:p>
        </w:tc>
        <w:tc>
          <w:tcPr>
            <w:tcW w:w="0" w:type="auto"/>
            <w:noWrap/>
            <w:vAlign w:val="center"/>
            <w:hideMark/>
          </w:tcPr>
          <w:p w14:paraId="0F20672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1220</w:t>
            </w:r>
          </w:p>
        </w:tc>
      </w:tr>
      <w:tr w:rsidR="00B42E28" w:rsidRPr="00B42E28" w14:paraId="26C138D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A69EA0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M_231_AA</w:t>
            </w:r>
          </w:p>
        </w:tc>
        <w:tc>
          <w:tcPr>
            <w:tcW w:w="0" w:type="auto"/>
            <w:noWrap/>
            <w:vAlign w:val="center"/>
            <w:hideMark/>
          </w:tcPr>
          <w:p w14:paraId="7C43326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38F0A36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95</w:t>
            </w:r>
          </w:p>
        </w:tc>
        <w:tc>
          <w:tcPr>
            <w:tcW w:w="0" w:type="auto"/>
            <w:noWrap/>
            <w:vAlign w:val="center"/>
            <w:hideMark/>
          </w:tcPr>
          <w:p w14:paraId="02B9A37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732</w:t>
            </w:r>
          </w:p>
        </w:tc>
      </w:tr>
      <w:tr w:rsidR="00B42E28" w:rsidRPr="00B42E28" w14:paraId="4F0D258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AF634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M_232_AA</w:t>
            </w:r>
          </w:p>
        </w:tc>
        <w:tc>
          <w:tcPr>
            <w:tcW w:w="0" w:type="auto"/>
            <w:noWrap/>
            <w:vAlign w:val="center"/>
            <w:hideMark/>
          </w:tcPr>
          <w:p w14:paraId="2C81A33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045E724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1294</w:t>
            </w:r>
          </w:p>
        </w:tc>
        <w:tc>
          <w:tcPr>
            <w:tcW w:w="0" w:type="auto"/>
            <w:noWrap/>
            <w:vAlign w:val="center"/>
            <w:hideMark/>
          </w:tcPr>
          <w:p w14:paraId="3653FC9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4116</w:t>
            </w:r>
          </w:p>
        </w:tc>
      </w:tr>
      <w:tr w:rsidR="00B42E28" w:rsidRPr="00B42E28" w14:paraId="40DF821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665D0F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M_233_AA</w:t>
            </w:r>
          </w:p>
        </w:tc>
        <w:tc>
          <w:tcPr>
            <w:tcW w:w="0" w:type="auto"/>
            <w:noWrap/>
            <w:vAlign w:val="center"/>
            <w:hideMark/>
          </w:tcPr>
          <w:p w14:paraId="4B0E3F3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C9AFBC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14:paraId="60B9542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</w:t>
            </w:r>
          </w:p>
        </w:tc>
      </w:tr>
      <w:tr w:rsidR="00B42E28" w:rsidRPr="00B42E28" w14:paraId="3C7FBE3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8E7F3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M_234_AA</w:t>
            </w:r>
          </w:p>
        </w:tc>
        <w:tc>
          <w:tcPr>
            <w:tcW w:w="0" w:type="auto"/>
            <w:noWrap/>
            <w:vAlign w:val="center"/>
            <w:hideMark/>
          </w:tcPr>
          <w:p w14:paraId="4AB3A9D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69885C4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1551</w:t>
            </w:r>
          </w:p>
        </w:tc>
        <w:tc>
          <w:tcPr>
            <w:tcW w:w="0" w:type="auto"/>
            <w:noWrap/>
            <w:vAlign w:val="center"/>
            <w:hideMark/>
          </w:tcPr>
          <w:p w14:paraId="2F49C7B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671</w:t>
            </w:r>
          </w:p>
        </w:tc>
      </w:tr>
      <w:tr w:rsidR="00B42E28" w:rsidRPr="00B42E28" w14:paraId="0D3042E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BB09B0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M_235_AA</w:t>
            </w:r>
          </w:p>
        </w:tc>
        <w:tc>
          <w:tcPr>
            <w:tcW w:w="0" w:type="auto"/>
            <w:noWrap/>
            <w:vAlign w:val="center"/>
            <w:hideMark/>
          </w:tcPr>
          <w:p w14:paraId="1136F4C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0458CBA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2708</w:t>
            </w:r>
          </w:p>
        </w:tc>
        <w:tc>
          <w:tcPr>
            <w:tcW w:w="0" w:type="auto"/>
            <w:noWrap/>
            <w:vAlign w:val="center"/>
            <w:hideMark/>
          </w:tcPr>
          <w:p w14:paraId="5D89DEA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</w:tr>
      <w:tr w:rsidR="00B42E28" w:rsidRPr="00B42E28" w14:paraId="63BBFE2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8275C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M_236_AA</w:t>
            </w:r>
          </w:p>
        </w:tc>
        <w:tc>
          <w:tcPr>
            <w:tcW w:w="0" w:type="auto"/>
            <w:noWrap/>
            <w:vAlign w:val="center"/>
            <w:hideMark/>
          </w:tcPr>
          <w:p w14:paraId="1AED041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11C209E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808</w:t>
            </w:r>
          </w:p>
        </w:tc>
        <w:tc>
          <w:tcPr>
            <w:tcW w:w="0" w:type="auto"/>
            <w:noWrap/>
            <w:vAlign w:val="center"/>
            <w:hideMark/>
          </w:tcPr>
          <w:p w14:paraId="5C026A7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3027</w:t>
            </w:r>
          </w:p>
        </w:tc>
      </w:tr>
      <w:tr w:rsidR="00B42E28" w:rsidRPr="00B42E28" w14:paraId="233EED9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E11CF3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M_237_AA</w:t>
            </w:r>
          </w:p>
        </w:tc>
        <w:tc>
          <w:tcPr>
            <w:tcW w:w="0" w:type="auto"/>
            <w:noWrap/>
            <w:vAlign w:val="center"/>
            <w:hideMark/>
          </w:tcPr>
          <w:p w14:paraId="4C487CC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13E6BBE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6187</w:t>
            </w:r>
          </w:p>
        </w:tc>
        <w:tc>
          <w:tcPr>
            <w:tcW w:w="0" w:type="auto"/>
            <w:noWrap/>
            <w:vAlign w:val="center"/>
            <w:hideMark/>
          </w:tcPr>
          <w:p w14:paraId="15C4355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1539</w:t>
            </w:r>
          </w:p>
        </w:tc>
      </w:tr>
      <w:tr w:rsidR="00B42E28" w:rsidRPr="00B42E28" w14:paraId="10A91B08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02DD9C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M_238_AA</w:t>
            </w:r>
          </w:p>
        </w:tc>
        <w:tc>
          <w:tcPr>
            <w:tcW w:w="0" w:type="auto"/>
            <w:noWrap/>
            <w:vAlign w:val="center"/>
            <w:hideMark/>
          </w:tcPr>
          <w:p w14:paraId="3A078C6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EA2AD6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1E31BA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BFEF31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7EC65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M_239_AA</w:t>
            </w:r>
          </w:p>
        </w:tc>
        <w:tc>
          <w:tcPr>
            <w:tcW w:w="0" w:type="auto"/>
            <w:noWrap/>
            <w:vAlign w:val="center"/>
            <w:hideMark/>
          </w:tcPr>
          <w:p w14:paraId="148AE50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F81CC1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2180245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</w:tr>
      <w:tr w:rsidR="00B42E28" w:rsidRPr="00B42E28" w14:paraId="306F98F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C0E99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M_240_AA</w:t>
            </w:r>
          </w:p>
        </w:tc>
        <w:tc>
          <w:tcPr>
            <w:tcW w:w="0" w:type="auto"/>
            <w:noWrap/>
            <w:vAlign w:val="center"/>
            <w:hideMark/>
          </w:tcPr>
          <w:p w14:paraId="19CE01B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F24F51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7DA655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1525D43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44C496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M_241_AA</w:t>
            </w:r>
          </w:p>
        </w:tc>
        <w:tc>
          <w:tcPr>
            <w:tcW w:w="0" w:type="auto"/>
            <w:noWrap/>
            <w:vAlign w:val="center"/>
            <w:hideMark/>
          </w:tcPr>
          <w:p w14:paraId="3DA97A3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29C282D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262283C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7002</w:t>
            </w:r>
          </w:p>
        </w:tc>
      </w:tr>
      <w:tr w:rsidR="00B42E28" w:rsidRPr="00B42E28" w14:paraId="3EFE45F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4C006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M_242_AA</w:t>
            </w:r>
          </w:p>
        </w:tc>
        <w:tc>
          <w:tcPr>
            <w:tcW w:w="0" w:type="auto"/>
            <w:noWrap/>
            <w:vAlign w:val="center"/>
            <w:hideMark/>
          </w:tcPr>
          <w:p w14:paraId="69B92E6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0356F2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697</w:t>
            </w:r>
          </w:p>
        </w:tc>
        <w:tc>
          <w:tcPr>
            <w:tcW w:w="0" w:type="auto"/>
            <w:noWrap/>
            <w:vAlign w:val="center"/>
            <w:hideMark/>
          </w:tcPr>
          <w:p w14:paraId="1CF6B15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98</w:t>
            </w:r>
          </w:p>
        </w:tc>
      </w:tr>
      <w:tr w:rsidR="00B42E28" w:rsidRPr="00B42E28" w14:paraId="5D07EF6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BCE605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M_243_AA</w:t>
            </w:r>
          </w:p>
        </w:tc>
        <w:tc>
          <w:tcPr>
            <w:tcW w:w="0" w:type="auto"/>
            <w:noWrap/>
            <w:vAlign w:val="center"/>
            <w:hideMark/>
          </w:tcPr>
          <w:p w14:paraId="77535E2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5450930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10705</w:t>
            </w:r>
          </w:p>
        </w:tc>
        <w:tc>
          <w:tcPr>
            <w:tcW w:w="0" w:type="auto"/>
            <w:noWrap/>
            <w:vAlign w:val="center"/>
            <w:hideMark/>
          </w:tcPr>
          <w:p w14:paraId="322553A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2717</w:t>
            </w:r>
          </w:p>
        </w:tc>
      </w:tr>
      <w:tr w:rsidR="00B42E28" w:rsidRPr="00B42E28" w14:paraId="0F1043C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47867A3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M_244_AA</w:t>
            </w:r>
          </w:p>
        </w:tc>
        <w:tc>
          <w:tcPr>
            <w:tcW w:w="0" w:type="auto"/>
            <w:noWrap/>
            <w:vAlign w:val="center"/>
            <w:hideMark/>
          </w:tcPr>
          <w:p w14:paraId="6A2C9F8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CF194B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6AE284D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</w:t>
            </w:r>
          </w:p>
        </w:tc>
      </w:tr>
      <w:tr w:rsidR="00B42E28" w:rsidRPr="00B42E28" w14:paraId="083FAE8A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E05820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M_245_AA</w:t>
            </w:r>
          </w:p>
        </w:tc>
        <w:tc>
          <w:tcPr>
            <w:tcW w:w="0" w:type="auto"/>
            <w:noWrap/>
            <w:vAlign w:val="center"/>
            <w:hideMark/>
          </w:tcPr>
          <w:p w14:paraId="345B65F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3162CF5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2406</w:t>
            </w:r>
          </w:p>
        </w:tc>
        <w:tc>
          <w:tcPr>
            <w:tcW w:w="0" w:type="auto"/>
            <w:noWrap/>
            <w:vAlign w:val="center"/>
            <w:hideMark/>
          </w:tcPr>
          <w:p w14:paraId="36B992C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3101</w:t>
            </w:r>
          </w:p>
        </w:tc>
      </w:tr>
      <w:tr w:rsidR="00B42E28" w:rsidRPr="00B42E28" w14:paraId="06D619B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178EF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M_246_AA</w:t>
            </w:r>
          </w:p>
        </w:tc>
        <w:tc>
          <w:tcPr>
            <w:tcW w:w="0" w:type="auto"/>
            <w:noWrap/>
            <w:vAlign w:val="center"/>
            <w:hideMark/>
          </w:tcPr>
          <w:p w14:paraId="38D57C3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10B30E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673</w:t>
            </w:r>
          </w:p>
        </w:tc>
        <w:tc>
          <w:tcPr>
            <w:tcW w:w="0" w:type="auto"/>
            <w:noWrap/>
            <w:vAlign w:val="center"/>
            <w:hideMark/>
          </w:tcPr>
          <w:p w14:paraId="55610A5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32</w:t>
            </w:r>
          </w:p>
        </w:tc>
      </w:tr>
      <w:tr w:rsidR="00B42E28" w:rsidRPr="00B42E28" w14:paraId="330B23D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EA4B20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M_247_AA</w:t>
            </w:r>
          </w:p>
        </w:tc>
        <w:tc>
          <w:tcPr>
            <w:tcW w:w="0" w:type="auto"/>
            <w:noWrap/>
            <w:vAlign w:val="center"/>
            <w:hideMark/>
          </w:tcPr>
          <w:p w14:paraId="6F4FAE9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5EEA633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10003</w:t>
            </w:r>
          </w:p>
        </w:tc>
        <w:tc>
          <w:tcPr>
            <w:tcW w:w="0" w:type="auto"/>
            <w:noWrap/>
            <w:vAlign w:val="center"/>
            <w:hideMark/>
          </w:tcPr>
          <w:p w14:paraId="60EE5A4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4214</w:t>
            </w:r>
          </w:p>
        </w:tc>
      </w:tr>
      <w:tr w:rsidR="00B42E28" w:rsidRPr="00B42E28" w14:paraId="48B9A5F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6A260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M_248_AA</w:t>
            </w:r>
          </w:p>
        </w:tc>
        <w:tc>
          <w:tcPr>
            <w:tcW w:w="0" w:type="auto"/>
            <w:noWrap/>
            <w:vAlign w:val="center"/>
            <w:hideMark/>
          </w:tcPr>
          <w:p w14:paraId="7C4296B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219DBE9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1049</w:t>
            </w:r>
          </w:p>
        </w:tc>
        <w:tc>
          <w:tcPr>
            <w:tcW w:w="0" w:type="auto"/>
            <w:noWrap/>
            <w:vAlign w:val="center"/>
            <w:hideMark/>
          </w:tcPr>
          <w:p w14:paraId="3BA51F9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1668</w:t>
            </w:r>
          </w:p>
        </w:tc>
      </w:tr>
      <w:tr w:rsidR="00B42E28" w:rsidRPr="00B42E28" w14:paraId="12FA719B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51FF05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M_249_AA</w:t>
            </w:r>
          </w:p>
        </w:tc>
        <w:tc>
          <w:tcPr>
            <w:tcW w:w="0" w:type="auto"/>
            <w:noWrap/>
            <w:vAlign w:val="center"/>
            <w:hideMark/>
          </w:tcPr>
          <w:p w14:paraId="0553C84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A37AFC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5601B0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</w:tr>
      <w:tr w:rsidR="00B42E28" w:rsidRPr="00B42E28" w14:paraId="65C95DB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CE4FD6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M_250_AA</w:t>
            </w:r>
          </w:p>
        </w:tc>
        <w:tc>
          <w:tcPr>
            <w:tcW w:w="0" w:type="auto"/>
            <w:noWrap/>
            <w:vAlign w:val="center"/>
            <w:hideMark/>
          </w:tcPr>
          <w:p w14:paraId="67DA5E2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F5B53D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2DAD20A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1444157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1CE2C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M_251_AA</w:t>
            </w:r>
          </w:p>
        </w:tc>
        <w:tc>
          <w:tcPr>
            <w:tcW w:w="0" w:type="auto"/>
            <w:noWrap/>
            <w:vAlign w:val="center"/>
            <w:hideMark/>
          </w:tcPr>
          <w:p w14:paraId="64361B4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AC16B3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393A7FC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201</w:t>
            </w:r>
          </w:p>
        </w:tc>
      </w:tr>
      <w:tr w:rsidR="00B42E28" w:rsidRPr="00B42E28" w14:paraId="466D0D52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2F81D7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M_252_AA</w:t>
            </w:r>
          </w:p>
        </w:tc>
        <w:tc>
          <w:tcPr>
            <w:tcW w:w="0" w:type="auto"/>
            <w:noWrap/>
            <w:vAlign w:val="center"/>
            <w:hideMark/>
          </w:tcPr>
          <w:p w14:paraId="53904B8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1AD80C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833631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297</w:t>
            </w:r>
          </w:p>
        </w:tc>
      </w:tr>
      <w:tr w:rsidR="00B42E28" w:rsidRPr="00B42E28" w14:paraId="54A1F89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A4E3D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M_253_AA</w:t>
            </w:r>
          </w:p>
        </w:tc>
        <w:tc>
          <w:tcPr>
            <w:tcW w:w="0" w:type="auto"/>
            <w:noWrap/>
            <w:vAlign w:val="center"/>
            <w:hideMark/>
          </w:tcPr>
          <w:p w14:paraId="30C4D1B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09AF59C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208</w:t>
            </w:r>
          </w:p>
        </w:tc>
        <w:tc>
          <w:tcPr>
            <w:tcW w:w="0" w:type="auto"/>
            <w:noWrap/>
            <w:vAlign w:val="center"/>
            <w:hideMark/>
          </w:tcPr>
          <w:p w14:paraId="2714663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844</w:t>
            </w:r>
          </w:p>
        </w:tc>
      </w:tr>
      <w:tr w:rsidR="00B42E28" w:rsidRPr="00B42E28" w14:paraId="00B554E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C9891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M_254_AA</w:t>
            </w:r>
          </w:p>
        </w:tc>
        <w:tc>
          <w:tcPr>
            <w:tcW w:w="0" w:type="auto"/>
            <w:noWrap/>
            <w:vAlign w:val="center"/>
            <w:hideMark/>
          </w:tcPr>
          <w:p w14:paraId="229C72C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14:paraId="66ECCE3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3332</w:t>
            </w:r>
          </w:p>
        </w:tc>
        <w:tc>
          <w:tcPr>
            <w:tcW w:w="0" w:type="auto"/>
            <w:noWrap/>
            <w:vAlign w:val="center"/>
            <w:hideMark/>
          </w:tcPr>
          <w:p w14:paraId="25B08A4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7592</w:t>
            </w:r>
          </w:p>
        </w:tc>
      </w:tr>
      <w:tr w:rsidR="00B42E28" w:rsidRPr="00B42E28" w14:paraId="7AAA6D87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787FC7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M_255_AA</w:t>
            </w:r>
          </w:p>
        </w:tc>
        <w:tc>
          <w:tcPr>
            <w:tcW w:w="0" w:type="auto"/>
            <w:noWrap/>
            <w:vAlign w:val="center"/>
            <w:hideMark/>
          </w:tcPr>
          <w:p w14:paraId="46ED181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</w:t>
            </w:r>
          </w:p>
        </w:tc>
        <w:tc>
          <w:tcPr>
            <w:tcW w:w="0" w:type="auto"/>
            <w:noWrap/>
            <w:vAlign w:val="center"/>
            <w:hideMark/>
          </w:tcPr>
          <w:p w14:paraId="10C19B1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12403</w:t>
            </w:r>
          </w:p>
        </w:tc>
        <w:tc>
          <w:tcPr>
            <w:tcW w:w="0" w:type="auto"/>
            <w:noWrap/>
            <w:vAlign w:val="center"/>
            <w:hideMark/>
          </w:tcPr>
          <w:p w14:paraId="6E66D94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6960</w:t>
            </w:r>
          </w:p>
        </w:tc>
      </w:tr>
      <w:tr w:rsidR="00B42E28" w:rsidRPr="00B42E28" w14:paraId="5411A96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738D43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M_256_AA</w:t>
            </w:r>
          </w:p>
        </w:tc>
        <w:tc>
          <w:tcPr>
            <w:tcW w:w="0" w:type="auto"/>
            <w:noWrap/>
            <w:vAlign w:val="center"/>
            <w:hideMark/>
          </w:tcPr>
          <w:p w14:paraId="5A3346A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C29954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250E29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6C1177F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49B9EA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M_257_AA</w:t>
            </w:r>
          </w:p>
        </w:tc>
        <w:tc>
          <w:tcPr>
            <w:tcW w:w="0" w:type="auto"/>
            <w:noWrap/>
            <w:vAlign w:val="center"/>
            <w:hideMark/>
          </w:tcPr>
          <w:p w14:paraId="2121E0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2BACAB0B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1138</w:t>
            </w:r>
          </w:p>
        </w:tc>
        <w:tc>
          <w:tcPr>
            <w:tcW w:w="0" w:type="auto"/>
            <w:noWrap/>
            <w:vAlign w:val="center"/>
            <w:hideMark/>
          </w:tcPr>
          <w:p w14:paraId="1A2A83D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258</w:t>
            </w:r>
          </w:p>
        </w:tc>
      </w:tr>
      <w:tr w:rsidR="00B42E28" w:rsidRPr="00B42E28" w14:paraId="449FCD81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534584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M_258_AA</w:t>
            </w:r>
          </w:p>
        </w:tc>
        <w:tc>
          <w:tcPr>
            <w:tcW w:w="0" w:type="auto"/>
            <w:noWrap/>
            <w:vAlign w:val="center"/>
            <w:hideMark/>
          </w:tcPr>
          <w:p w14:paraId="742ABCD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69C188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723</w:t>
            </w:r>
          </w:p>
        </w:tc>
        <w:tc>
          <w:tcPr>
            <w:tcW w:w="0" w:type="auto"/>
            <w:noWrap/>
            <w:vAlign w:val="center"/>
            <w:hideMark/>
          </w:tcPr>
          <w:p w14:paraId="4D655CA4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</w:tr>
      <w:tr w:rsidR="00B42E28" w:rsidRPr="00B42E28" w14:paraId="433942F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19BA41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M_259_AA</w:t>
            </w:r>
          </w:p>
        </w:tc>
        <w:tc>
          <w:tcPr>
            <w:tcW w:w="0" w:type="auto"/>
            <w:noWrap/>
            <w:vAlign w:val="center"/>
            <w:hideMark/>
          </w:tcPr>
          <w:p w14:paraId="0AF37C4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</w:t>
            </w:r>
          </w:p>
        </w:tc>
        <w:tc>
          <w:tcPr>
            <w:tcW w:w="0" w:type="auto"/>
            <w:noWrap/>
            <w:vAlign w:val="center"/>
            <w:hideMark/>
          </w:tcPr>
          <w:p w14:paraId="39F34273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12602</w:t>
            </w:r>
          </w:p>
        </w:tc>
        <w:tc>
          <w:tcPr>
            <w:tcW w:w="0" w:type="auto"/>
            <w:noWrap/>
            <w:vAlign w:val="center"/>
            <w:hideMark/>
          </w:tcPr>
          <w:p w14:paraId="4449186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6365</w:t>
            </w:r>
          </w:p>
        </w:tc>
      </w:tr>
      <w:tr w:rsidR="00B42E28" w:rsidRPr="00B42E28" w14:paraId="7937C0B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6C9DB2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M_260_AA</w:t>
            </w:r>
          </w:p>
        </w:tc>
        <w:tc>
          <w:tcPr>
            <w:tcW w:w="0" w:type="auto"/>
            <w:noWrap/>
            <w:vAlign w:val="center"/>
            <w:hideMark/>
          </w:tcPr>
          <w:p w14:paraId="08E8A16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5F850ED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1066</w:t>
            </w:r>
          </w:p>
        </w:tc>
        <w:tc>
          <w:tcPr>
            <w:tcW w:w="0" w:type="auto"/>
            <w:noWrap/>
            <w:vAlign w:val="center"/>
            <w:hideMark/>
          </w:tcPr>
          <w:p w14:paraId="0E98065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1651</w:t>
            </w:r>
          </w:p>
        </w:tc>
      </w:tr>
      <w:tr w:rsidR="00B42E28" w:rsidRPr="00B42E28" w14:paraId="6BEB1366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AEA3F5E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M_261_AA</w:t>
            </w:r>
          </w:p>
        </w:tc>
        <w:tc>
          <w:tcPr>
            <w:tcW w:w="0" w:type="auto"/>
            <w:noWrap/>
            <w:vAlign w:val="center"/>
            <w:hideMark/>
          </w:tcPr>
          <w:p w14:paraId="378DED3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AD2186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8FEA41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25E1681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4541D9A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M_262_AA</w:t>
            </w:r>
          </w:p>
        </w:tc>
        <w:tc>
          <w:tcPr>
            <w:tcW w:w="0" w:type="auto"/>
            <w:noWrap/>
            <w:vAlign w:val="center"/>
            <w:hideMark/>
          </w:tcPr>
          <w:p w14:paraId="1A00660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1C55EBA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738</w:t>
            </w:r>
          </w:p>
        </w:tc>
        <w:tc>
          <w:tcPr>
            <w:tcW w:w="0" w:type="auto"/>
            <w:noWrap/>
            <w:vAlign w:val="center"/>
            <w:hideMark/>
          </w:tcPr>
          <w:p w14:paraId="273E8E2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176</w:t>
            </w:r>
          </w:p>
        </w:tc>
      </w:tr>
      <w:tr w:rsidR="00B42E28" w:rsidRPr="00B42E28" w14:paraId="7E26FE1E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363B52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M_263_AA</w:t>
            </w:r>
          </w:p>
        </w:tc>
        <w:tc>
          <w:tcPr>
            <w:tcW w:w="0" w:type="auto"/>
            <w:noWrap/>
            <w:vAlign w:val="center"/>
            <w:hideMark/>
          </w:tcPr>
          <w:p w14:paraId="3328FE0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6A6CF4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86AA41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</w:tr>
      <w:tr w:rsidR="00B42E28" w:rsidRPr="00B42E28" w14:paraId="45FB2EA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8EFC25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M_264_AA</w:t>
            </w:r>
          </w:p>
        </w:tc>
        <w:tc>
          <w:tcPr>
            <w:tcW w:w="0" w:type="auto"/>
            <w:noWrap/>
            <w:vAlign w:val="center"/>
            <w:hideMark/>
          </w:tcPr>
          <w:p w14:paraId="60FEED0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ED8F21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262</w:t>
            </w:r>
          </w:p>
        </w:tc>
        <w:tc>
          <w:tcPr>
            <w:tcW w:w="0" w:type="auto"/>
            <w:noWrap/>
            <w:vAlign w:val="center"/>
            <w:hideMark/>
          </w:tcPr>
          <w:p w14:paraId="53CBA16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49</w:t>
            </w:r>
          </w:p>
        </w:tc>
      </w:tr>
      <w:tr w:rsidR="00B42E28" w:rsidRPr="00B42E28" w14:paraId="6FCF203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3A894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M_265_AA</w:t>
            </w:r>
          </w:p>
        </w:tc>
        <w:tc>
          <w:tcPr>
            <w:tcW w:w="0" w:type="auto"/>
            <w:noWrap/>
            <w:vAlign w:val="center"/>
            <w:hideMark/>
          </w:tcPr>
          <w:p w14:paraId="70B127E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5753E0B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10945</w:t>
            </w:r>
          </w:p>
        </w:tc>
        <w:tc>
          <w:tcPr>
            <w:tcW w:w="0" w:type="auto"/>
            <w:noWrap/>
            <w:vAlign w:val="center"/>
            <w:hideMark/>
          </w:tcPr>
          <w:p w14:paraId="47DFCD2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2962</w:t>
            </w:r>
          </w:p>
        </w:tc>
      </w:tr>
      <w:tr w:rsidR="00B42E28" w:rsidRPr="00B42E28" w14:paraId="192B60BC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814F61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M_266_AA</w:t>
            </w:r>
          </w:p>
        </w:tc>
        <w:tc>
          <w:tcPr>
            <w:tcW w:w="0" w:type="auto"/>
            <w:noWrap/>
            <w:vAlign w:val="center"/>
            <w:hideMark/>
          </w:tcPr>
          <w:p w14:paraId="57329FA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C23EA3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1794</w:t>
            </w:r>
          </w:p>
        </w:tc>
        <w:tc>
          <w:tcPr>
            <w:tcW w:w="0" w:type="auto"/>
            <w:noWrap/>
            <w:vAlign w:val="center"/>
            <w:hideMark/>
          </w:tcPr>
          <w:p w14:paraId="18DE09D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923</w:t>
            </w:r>
          </w:p>
        </w:tc>
      </w:tr>
      <w:tr w:rsidR="00B42E28" w:rsidRPr="00B42E28" w14:paraId="75251C3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2ABC8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M_267_AA</w:t>
            </w:r>
          </w:p>
        </w:tc>
        <w:tc>
          <w:tcPr>
            <w:tcW w:w="0" w:type="auto"/>
            <w:noWrap/>
            <w:vAlign w:val="center"/>
            <w:hideMark/>
          </w:tcPr>
          <w:p w14:paraId="7290462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3E0840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73631E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3DA9AF2A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BB87E4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M_268_AA</w:t>
            </w:r>
          </w:p>
        </w:tc>
        <w:tc>
          <w:tcPr>
            <w:tcW w:w="0" w:type="auto"/>
            <w:noWrap/>
            <w:vAlign w:val="center"/>
            <w:hideMark/>
          </w:tcPr>
          <w:p w14:paraId="5FD0BC2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5CF595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88</w:t>
            </w:r>
          </w:p>
        </w:tc>
        <w:tc>
          <w:tcPr>
            <w:tcW w:w="0" w:type="auto"/>
            <w:noWrap/>
            <w:vAlign w:val="center"/>
            <w:hideMark/>
          </w:tcPr>
          <w:p w14:paraId="5EA366C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200</w:t>
            </w:r>
          </w:p>
        </w:tc>
      </w:tr>
      <w:tr w:rsidR="00B42E28" w:rsidRPr="00B42E28" w14:paraId="52F20AD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B1A8D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M_269_AA</w:t>
            </w:r>
          </w:p>
        </w:tc>
        <w:tc>
          <w:tcPr>
            <w:tcW w:w="0" w:type="auto"/>
            <w:noWrap/>
            <w:vAlign w:val="center"/>
            <w:hideMark/>
          </w:tcPr>
          <w:p w14:paraId="07A6032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6D32BD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691</w:t>
            </w:r>
          </w:p>
        </w:tc>
        <w:tc>
          <w:tcPr>
            <w:tcW w:w="0" w:type="auto"/>
            <w:noWrap/>
            <w:vAlign w:val="center"/>
            <w:hideMark/>
          </w:tcPr>
          <w:p w14:paraId="6E4472B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</w:t>
            </w:r>
          </w:p>
        </w:tc>
      </w:tr>
      <w:tr w:rsidR="00B42E28" w:rsidRPr="00B42E28" w14:paraId="7780F744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966F5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M_270_AA</w:t>
            </w:r>
          </w:p>
        </w:tc>
        <w:tc>
          <w:tcPr>
            <w:tcW w:w="0" w:type="auto"/>
            <w:noWrap/>
            <w:vAlign w:val="center"/>
            <w:hideMark/>
          </w:tcPr>
          <w:p w14:paraId="6839130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09C9C0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1079</w:t>
            </w:r>
          </w:p>
        </w:tc>
        <w:tc>
          <w:tcPr>
            <w:tcW w:w="0" w:type="auto"/>
            <w:noWrap/>
            <w:vAlign w:val="center"/>
            <w:hideMark/>
          </w:tcPr>
          <w:p w14:paraId="431AD59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1638</w:t>
            </w:r>
          </w:p>
        </w:tc>
      </w:tr>
      <w:tr w:rsidR="00B42E28" w:rsidRPr="00B42E28" w14:paraId="3F92DEC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9ADDB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M_271_AA</w:t>
            </w:r>
          </w:p>
        </w:tc>
        <w:tc>
          <w:tcPr>
            <w:tcW w:w="0" w:type="auto"/>
            <w:noWrap/>
            <w:vAlign w:val="center"/>
            <w:hideMark/>
          </w:tcPr>
          <w:p w14:paraId="3539AD8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0C3A071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6BEEB49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69BA75B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0790FC0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M_272_AA</w:t>
            </w:r>
          </w:p>
        </w:tc>
        <w:tc>
          <w:tcPr>
            <w:tcW w:w="0" w:type="auto"/>
            <w:noWrap/>
            <w:vAlign w:val="center"/>
            <w:hideMark/>
          </w:tcPr>
          <w:p w14:paraId="3F5DE69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1064A87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11499</w:t>
            </w:r>
          </w:p>
        </w:tc>
        <w:tc>
          <w:tcPr>
            <w:tcW w:w="0" w:type="auto"/>
            <w:noWrap/>
            <w:vAlign w:val="center"/>
            <w:hideMark/>
          </w:tcPr>
          <w:p w14:paraId="009EDE1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2057</w:t>
            </w:r>
          </w:p>
        </w:tc>
      </w:tr>
      <w:tr w:rsidR="00B42E28" w:rsidRPr="00B42E28" w14:paraId="1262B8B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43B0A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M_273_AA</w:t>
            </w:r>
          </w:p>
        </w:tc>
        <w:tc>
          <w:tcPr>
            <w:tcW w:w="0" w:type="auto"/>
            <w:noWrap/>
            <w:vAlign w:val="center"/>
            <w:hideMark/>
          </w:tcPr>
          <w:p w14:paraId="0CDC9F3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6D4720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659</w:t>
            </w:r>
          </w:p>
        </w:tc>
        <w:tc>
          <w:tcPr>
            <w:tcW w:w="0" w:type="auto"/>
            <w:noWrap/>
            <w:vAlign w:val="center"/>
            <w:hideMark/>
          </w:tcPr>
          <w:p w14:paraId="1F2610E4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</w:tr>
      <w:tr w:rsidR="00B42E28" w:rsidRPr="00B42E28" w14:paraId="7142EF35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0554607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M_274_AA</w:t>
            </w:r>
          </w:p>
        </w:tc>
        <w:tc>
          <w:tcPr>
            <w:tcW w:w="0" w:type="auto"/>
            <w:noWrap/>
            <w:vAlign w:val="center"/>
            <w:hideMark/>
          </w:tcPr>
          <w:p w14:paraId="126C7CE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7011F4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11AEEA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1BC226AF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DFC35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M_275_AA</w:t>
            </w:r>
          </w:p>
        </w:tc>
        <w:tc>
          <w:tcPr>
            <w:tcW w:w="0" w:type="auto"/>
            <w:noWrap/>
            <w:vAlign w:val="center"/>
            <w:hideMark/>
          </w:tcPr>
          <w:p w14:paraId="3655701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06BAF96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2159</w:t>
            </w:r>
          </w:p>
        </w:tc>
        <w:tc>
          <w:tcPr>
            <w:tcW w:w="0" w:type="auto"/>
            <w:noWrap/>
            <w:vAlign w:val="center"/>
            <w:hideMark/>
          </w:tcPr>
          <w:p w14:paraId="4DFDC6D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275</w:t>
            </w:r>
          </w:p>
        </w:tc>
      </w:tr>
      <w:tr w:rsidR="00B42E28" w:rsidRPr="00B42E28" w14:paraId="2A5F36F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52D5B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M_276_AA</w:t>
            </w:r>
          </w:p>
        </w:tc>
        <w:tc>
          <w:tcPr>
            <w:tcW w:w="0" w:type="auto"/>
            <w:noWrap/>
            <w:vAlign w:val="center"/>
            <w:hideMark/>
          </w:tcPr>
          <w:p w14:paraId="3EDE055B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6680442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1828</w:t>
            </w:r>
          </w:p>
        </w:tc>
        <w:tc>
          <w:tcPr>
            <w:tcW w:w="0" w:type="auto"/>
            <w:noWrap/>
            <w:vAlign w:val="center"/>
            <w:hideMark/>
          </w:tcPr>
          <w:p w14:paraId="61C3AA0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2376</w:t>
            </w:r>
          </w:p>
        </w:tc>
      </w:tr>
      <w:tr w:rsidR="00B42E28" w:rsidRPr="00B42E28" w14:paraId="1F6D2AB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1CCB32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M_277_AA</w:t>
            </w:r>
          </w:p>
        </w:tc>
        <w:tc>
          <w:tcPr>
            <w:tcW w:w="0" w:type="auto"/>
            <w:noWrap/>
            <w:vAlign w:val="center"/>
            <w:hideMark/>
          </w:tcPr>
          <w:p w14:paraId="450241C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2A1476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724</w:t>
            </w:r>
          </w:p>
        </w:tc>
        <w:tc>
          <w:tcPr>
            <w:tcW w:w="0" w:type="auto"/>
            <w:noWrap/>
            <w:vAlign w:val="center"/>
            <w:hideMark/>
          </w:tcPr>
          <w:p w14:paraId="003C2BE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</w:t>
            </w:r>
          </w:p>
        </w:tc>
      </w:tr>
      <w:tr w:rsidR="00B42E28" w:rsidRPr="00B42E28" w14:paraId="14BFE630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0B96B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M_278_AA</w:t>
            </w:r>
          </w:p>
        </w:tc>
        <w:tc>
          <w:tcPr>
            <w:tcW w:w="0" w:type="auto"/>
            <w:noWrap/>
            <w:vAlign w:val="center"/>
            <w:hideMark/>
          </w:tcPr>
          <w:p w14:paraId="69A2EDC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2A890E0A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1080</w:t>
            </w:r>
          </w:p>
        </w:tc>
        <w:tc>
          <w:tcPr>
            <w:tcW w:w="0" w:type="auto"/>
            <w:noWrap/>
            <w:vAlign w:val="center"/>
            <w:hideMark/>
          </w:tcPr>
          <w:p w14:paraId="66EC5D3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1637</w:t>
            </w:r>
          </w:p>
        </w:tc>
      </w:tr>
      <w:tr w:rsidR="00B42E28" w:rsidRPr="00B42E28" w14:paraId="5994F552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EE7A8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M_279_AA</w:t>
            </w:r>
          </w:p>
        </w:tc>
        <w:tc>
          <w:tcPr>
            <w:tcW w:w="0" w:type="auto"/>
            <w:noWrap/>
            <w:vAlign w:val="center"/>
            <w:hideMark/>
          </w:tcPr>
          <w:p w14:paraId="77E07F7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</w:t>
            </w:r>
          </w:p>
        </w:tc>
        <w:tc>
          <w:tcPr>
            <w:tcW w:w="0" w:type="auto"/>
            <w:noWrap/>
            <w:vAlign w:val="center"/>
            <w:hideMark/>
          </w:tcPr>
          <w:p w14:paraId="7A87B97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15309</w:t>
            </w:r>
          </w:p>
        </w:tc>
        <w:tc>
          <w:tcPr>
            <w:tcW w:w="0" w:type="auto"/>
            <w:noWrap/>
            <w:vAlign w:val="center"/>
            <w:hideMark/>
          </w:tcPr>
          <w:p w14:paraId="43E23EE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4193</w:t>
            </w:r>
          </w:p>
        </w:tc>
      </w:tr>
      <w:tr w:rsidR="00B42E28" w:rsidRPr="00B42E28" w14:paraId="1D63DC7D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9421DB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M_280_AA</w:t>
            </w:r>
          </w:p>
        </w:tc>
        <w:tc>
          <w:tcPr>
            <w:tcW w:w="0" w:type="auto"/>
            <w:noWrap/>
            <w:vAlign w:val="center"/>
            <w:hideMark/>
          </w:tcPr>
          <w:p w14:paraId="47E3AAF2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421DE5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115</w:t>
            </w:r>
          </w:p>
        </w:tc>
        <w:tc>
          <w:tcPr>
            <w:tcW w:w="0" w:type="auto"/>
            <w:noWrap/>
            <w:vAlign w:val="center"/>
            <w:hideMark/>
          </w:tcPr>
          <w:p w14:paraId="225B233F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61</w:t>
            </w:r>
          </w:p>
        </w:tc>
      </w:tr>
      <w:tr w:rsidR="00B42E28" w:rsidRPr="00B42E28" w14:paraId="5C1A41B3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0E6E8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M_281_AA</w:t>
            </w:r>
          </w:p>
        </w:tc>
        <w:tc>
          <w:tcPr>
            <w:tcW w:w="0" w:type="auto"/>
            <w:noWrap/>
            <w:vAlign w:val="center"/>
            <w:hideMark/>
          </w:tcPr>
          <w:p w14:paraId="13B2A64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7A0DF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398</w:t>
            </w:r>
          </w:p>
        </w:tc>
        <w:tc>
          <w:tcPr>
            <w:tcW w:w="0" w:type="auto"/>
            <w:noWrap/>
            <w:vAlign w:val="center"/>
            <w:hideMark/>
          </w:tcPr>
          <w:p w14:paraId="01A96F2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1406</w:t>
            </w:r>
          </w:p>
        </w:tc>
      </w:tr>
      <w:tr w:rsidR="00B42E28" w:rsidRPr="00B42E28" w14:paraId="32A7B119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5746A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M_282_AA</w:t>
            </w:r>
          </w:p>
        </w:tc>
        <w:tc>
          <w:tcPr>
            <w:tcW w:w="0" w:type="auto"/>
            <w:noWrap/>
            <w:vAlign w:val="center"/>
            <w:hideMark/>
          </w:tcPr>
          <w:p w14:paraId="0D3E0C5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06C7518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53</w:t>
            </w:r>
          </w:p>
        </w:tc>
        <w:tc>
          <w:tcPr>
            <w:tcW w:w="0" w:type="auto"/>
            <w:noWrap/>
            <w:vAlign w:val="center"/>
            <w:hideMark/>
          </w:tcPr>
          <w:p w14:paraId="7BD4ED7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249</w:t>
            </w:r>
          </w:p>
        </w:tc>
      </w:tr>
      <w:tr w:rsidR="00B42E28" w:rsidRPr="00B42E28" w14:paraId="5BDE0C1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41DA1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M_283_AA</w:t>
            </w:r>
          </w:p>
        </w:tc>
        <w:tc>
          <w:tcPr>
            <w:tcW w:w="0" w:type="auto"/>
            <w:noWrap/>
            <w:vAlign w:val="center"/>
            <w:hideMark/>
          </w:tcPr>
          <w:p w14:paraId="075834D8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5DEFF47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1182</w:t>
            </w:r>
          </w:p>
        </w:tc>
        <w:tc>
          <w:tcPr>
            <w:tcW w:w="0" w:type="auto"/>
            <w:noWrap/>
            <w:vAlign w:val="center"/>
            <w:hideMark/>
          </w:tcPr>
          <w:p w14:paraId="5981992C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952</w:t>
            </w:r>
          </w:p>
        </w:tc>
      </w:tr>
      <w:tr w:rsidR="00B42E28" w:rsidRPr="00B42E28" w14:paraId="6791EFAF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081D545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M_284_AA</w:t>
            </w:r>
          </w:p>
        </w:tc>
        <w:tc>
          <w:tcPr>
            <w:tcW w:w="0" w:type="auto"/>
            <w:noWrap/>
            <w:vAlign w:val="center"/>
            <w:hideMark/>
          </w:tcPr>
          <w:p w14:paraId="3FDFA3E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019F23F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4989</w:t>
            </w:r>
          </w:p>
        </w:tc>
        <w:tc>
          <w:tcPr>
            <w:tcW w:w="0" w:type="auto"/>
            <w:noWrap/>
            <w:vAlign w:val="center"/>
            <w:hideMark/>
          </w:tcPr>
          <w:p w14:paraId="513489A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3778</w:t>
            </w:r>
          </w:p>
        </w:tc>
      </w:tr>
      <w:tr w:rsidR="00B42E28" w:rsidRPr="00B42E28" w14:paraId="26B11B31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A5095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M_285_AA</w:t>
            </w:r>
          </w:p>
        </w:tc>
        <w:tc>
          <w:tcPr>
            <w:tcW w:w="0" w:type="auto"/>
            <w:noWrap/>
            <w:vAlign w:val="center"/>
            <w:hideMark/>
          </w:tcPr>
          <w:p w14:paraId="2A63C5E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50AC792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1457</w:t>
            </w:r>
          </w:p>
        </w:tc>
        <w:tc>
          <w:tcPr>
            <w:tcW w:w="0" w:type="auto"/>
            <w:noWrap/>
            <w:vAlign w:val="center"/>
            <w:hideMark/>
          </w:tcPr>
          <w:p w14:paraId="03B08A2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2747</w:t>
            </w:r>
          </w:p>
        </w:tc>
      </w:tr>
      <w:tr w:rsidR="00B42E28" w:rsidRPr="00B42E28" w14:paraId="3FE065D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6CE789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M_286_AA</w:t>
            </w:r>
          </w:p>
        </w:tc>
        <w:tc>
          <w:tcPr>
            <w:tcW w:w="0" w:type="auto"/>
            <w:noWrap/>
            <w:vAlign w:val="center"/>
            <w:hideMark/>
          </w:tcPr>
          <w:p w14:paraId="33FB7093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01A9057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721</w:t>
            </w:r>
          </w:p>
        </w:tc>
        <w:tc>
          <w:tcPr>
            <w:tcW w:w="0" w:type="auto"/>
            <w:noWrap/>
            <w:vAlign w:val="center"/>
            <w:hideMark/>
          </w:tcPr>
          <w:p w14:paraId="26204AC0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17</w:t>
            </w:r>
          </w:p>
        </w:tc>
      </w:tr>
      <w:tr w:rsidR="00B42E28" w:rsidRPr="00B42E28" w14:paraId="2739DE28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EB0BF6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M_287_AA</w:t>
            </w:r>
          </w:p>
        </w:tc>
        <w:tc>
          <w:tcPr>
            <w:tcW w:w="0" w:type="auto"/>
            <w:noWrap/>
            <w:vAlign w:val="center"/>
            <w:hideMark/>
          </w:tcPr>
          <w:p w14:paraId="7DAABBE2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19F6D08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1058</w:t>
            </w:r>
          </w:p>
        </w:tc>
        <w:tc>
          <w:tcPr>
            <w:tcW w:w="0" w:type="auto"/>
            <w:noWrap/>
            <w:vAlign w:val="center"/>
            <w:hideMark/>
          </w:tcPr>
          <w:p w14:paraId="2CAA959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1659</w:t>
            </w:r>
          </w:p>
        </w:tc>
      </w:tr>
      <w:tr w:rsidR="00B42E28" w:rsidRPr="00B42E28" w14:paraId="5B55A2CE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20C7A9F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M_288_AA</w:t>
            </w:r>
          </w:p>
        </w:tc>
        <w:tc>
          <w:tcPr>
            <w:tcW w:w="0" w:type="auto"/>
            <w:noWrap/>
            <w:vAlign w:val="center"/>
            <w:hideMark/>
          </w:tcPr>
          <w:p w14:paraId="63C91AA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51</w:t>
            </w:r>
          </w:p>
        </w:tc>
        <w:tc>
          <w:tcPr>
            <w:tcW w:w="0" w:type="auto"/>
            <w:noWrap/>
            <w:vAlign w:val="center"/>
            <w:hideMark/>
          </w:tcPr>
          <w:p w14:paraId="351039E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14228</w:t>
            </w:r>
          </w:p>
        </w:tc>
        <w:tc>
          <w:tcPr>
            <w:tcW w:w="0" w:type="auto"/>
            <w:noWrap/>
            <w:vAlign w:val="center"/>
            <w:hideMark/>
          </w:tcPr>
          <w:p w14:paraId="4A8B415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4431</w:t>
            </w:r>
          </w:p>
        </w:tc>
      </w:tr>
      <w:tr w:rsidR="00B42E28" w:rsidRPr="00B42E28" w14:paraId="12EDEB30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53A5A1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M_289_AA</w:t>
            </w:r>
          </w:p>
        </w:tc>
        <w:tc>
          <w:tcPr>
            <w:tcW w:w="0" w:type="auto"/>
            <w:noWrap/>
            <w:vAlign w:val="center"/>
            <w:hideMark/>
          </w:tcPr>
          <w:p w14:paraId="470607CD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D66161E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263</w:t>
            </w:r>
          </w:p>
        </w:tc>
        <w:tc>
          <w:tcPr>
            <w:tcW w:w="0" w:type="auto"/>
            <w:noWrap/>
            <w:vAlign w:val="center"/>
            <w:hideMark/>
          </w:tcPr>
          <w:p w14:paraId="606B6426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6</w:t>
            </w:r>
          </w:p>
        </w:tc>
      </w:tr>
      <w:tr w:rsidR="00B42E28" w:rsidRPr="00B42E28" w14:paraId="087B6C5B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C643AB2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M_290_AA</w:t>
            </w:r>
          </w:p>
        </w:tc>
        <w:tc>
          <w:tcPr>
            <w:tcW w:w="0" w:type="auto"/>
            <w:noWrap/>
            <w:vAlign w:val="center"/>
            <w:hideMark/>
          </w:tcPr>
          <w:p w14:paraId="3C2CA99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872C10D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564D63C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40CBA7D5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F88726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M_291_AA</w:t>
            </w:r>
          </w:p>
        </w:tc>
        <w:tc>
          <w:tcPr>
            <w:tcW w:w="0" w:type="auto"/>
            <w:noWrap/>
            <w:vAlign w:val="center"/>
            <w:hideMark/>
          </w:tcPr>
          <w:p w14:paraId="3665771A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D96E00F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01E9875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06E983A3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FF25C5C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M_292_AA</w:t>
            </w:r>
          </w:p>
        </w:tc>
        <w:tc>
          <w:tcPr>
            <w:tcW w:w="0" w:type="auto"/>
            <w:noWrap/>
            <w:vAlign w:val="center"/>
            <w:hideMark/>
          </w:tcPr>
          <w:p w14:paraId="6FCE2849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2EC63D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1BE26F6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  <w:tr w:rsidR="00B42E28" w:rsidRPr="00B42E28" w14:paraId="5001B609" w14:textId="77777777" w:rsidTr="00B4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76BB6A4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M_293_AA</w:t>
            </w:r>
          </w:p>
        </w:tc>
        <w:tc>
          <w:tcPr>
            <w:tcW w:w="0" w:type="auto"/>
            <w:noWrap/>
            <w:vAlign w:val="center"/>
            <w:hideMark/>
          </w:tcPr>
          <w:p w14:paraId="0A4A94C9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A3AA960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780B737" w14:textId="77777777" w:rsidR="00B42E28" w:rsidRPr="00B42E28" w:rsidRDefault="00B42E28" w:rsidP="00B42E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11</w:t>
            </w:r>
          </w:p>
        </w:tc>
      </w:tr>
      <w:tr w:rsidR="00B42E28" w:rsidRPr="00B42E28" w14:paraId="0D645957" w14:textId="77777777" w:rsidTr="00B42E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CB1572D" w14:textId="77777777" w:rsidR="00B42E28" w:rsidRPr="00B42E28" w:rsidRDefault="00B42E28" w:rsidP="00B42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M_294_AA</w:t>
            </w:r>
          </w:p>
        </w:tc>
        <w:tc>
          <w:tcPr>
            <w:tcW w:w="0" w:type="auto"/>
            <w:noWrap/>
            <w:vAlign w:val="center"/>
            <w:hideMark/>
          </w:tcPr>
          <w:p w14:paraId="6A6A465E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A1A6915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23DF171" w14:textId="77777777" w:rsidR="00B42E28" w:rsidRPr="00B42E28" w:rsidRDefault="00B42E28" w:rsidP="00B42E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B42E2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0</w:t>
            </w:r>
          </w:p>
        </w:tc>
      </w:tr>
    </w:tbl>
    <w:p w14:paraId="3D8D1793" w14:textId="77777777" w:rsidR="006910DD" w:rsidRDefault="006910DD"/>
    <w:sectPr w:rsidR="006910DD" w:rsidSect="00CA47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B66B2"/>
    <w:multiLevelType w:val="multilevel"/>
    <w:tmpl w:val="1310C15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402BF0"/>
    <w:multiLevelType w:val="hybridMultilevel"/>
    <w:tmpl w:val="ADA652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07AAE"/>
    <w:multiLevelType w:val="hybridMultilevel"/>
    <w:tmpl w:val="75163516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2F2007B"/>
    <w:multiLevelType w:val="hybridMultilevel"/>
    <w:tmpl w:val="310858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0539F"/>
    <w:multiLevelType w:val="hybridMultilevel"/>
    <w:tmpl w:val="A2004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66BAD"/>
    <w:multiLevelType w:val="multilevel"/>
    <w:tmpl w:val="B5A055D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853039"/>
    <w:multiLevelType w:val="hybridMultilevel"/>
    <w:tmpl w:val="73AAE138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1FD85F87"/>
    <w:multiLevelType w:val="hybridMultilevel"/>
    <w:tmpl w:val="F1F618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FC6EF8"/>
    <w:multiLevelType w:val="hybridMultilevel"/>
    <w:tmpl w:val="E21CCD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47945"/>
    <w:multiLevelType w:val="hybridMultilevel"/>
    <w:tmpl w:val="DCFA27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118DC"/>
    <w:multiLevelType w:val="multilevel"/>
    <w:tmpl w:val="C2C451FC"/>
    <w:lvl w:ilvl="0">
      <w:start w:val="8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b/>
      </w:rPr>
    </w:lvl>
  </w:abstractNum>
  <w:abstractNum w:abstractNumId="20" w15:restartNumberingAfterBreak="0">
    <w:nsid w:val="27245566"/>
    <w:multiLevelType w:val="hybridMultilevel"/>
    <w:tmpl w:val="4A446E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40D92"/>
    <w:multiLevelType w:val="hybridMultilevel"/>
    <w:tmpl w:val="248696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53CD4"/>
    <w:multiLevelType w:val="hybridMultilevel"/>
    <w:tmpl w:val="B1FE10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2734B"/>
    <w:multiLevelType w:val="hybridMultilevel"/>
    <w:tmpl w:val="B8B484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B33D2"/>
    <w:multiLevelType w:val="hybridMultilevel"/>
    <w:tmpl w:val="61CEB26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B416555"/>
    <w:multiLevelType w:val="hybridMultilevel"/>
    <w:tmpl w:val="87FA039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3D383A"/>
    <w:multiLevelType w:val="hybridMultilevel"/>
    <w:tmpl w:val="221CD6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A120B"/>
    <w:multiLevelType w:val="hybridMultilevel"/>
    <w:tmpl w:val="EB9430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30C6E"/>
    <w:multiLevelType w:val="multilevel"/>
    <w:tmpl w:val="FFD66FF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DF0446"/>
    <w:multiLevelType w:val="multilevel"/>
    <w:tmpl w:val="5F908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832637B"/>
    <w:multiLevelType w:val="hybridMultilevel"/>
    <w:tmpl w:val="EA7C3B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3A07F3"/>
    <w:multiLevelType w:val="hybridMultilevel"/>
    <w:tmpl w:val="44DAF38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9527FEA"/>
    <w:multiLevelType w:val="hybridMultilevel"/>
    <w:tmpl w:val="1390F4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A729E7"/>
    <w:multiLevelType w:val="hybridMultilevel"/>
    <w:tmpl w:val="2764B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86600"/>
    <w:multiLevelType w:val="hybridMultilevel"/>
    <w:tmpl w:val="BC1898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907BC5"/>
    <w:multiLevelType w:val="hybridMultilevel"/>
    <w:tmpl w:val="24FC56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94388C"/>
    <w:multiLevelType w:val="multilevel"/>
    <w:tmpl w:val="8E9C59DC"/>
    <w:lvl w:ilvl="0">
      <w:start w:val="1"/>
      <w:numFmt w:val="upperRoman"/>
      <w:lvlText w:val="CAPÍTULO %1:"/>
      <w:lvlJc w:val="left"/>
      <w:pPr>
        <w:ind w:left="1637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EE65A67"/>
    <w:multiLevelType w:val="multilevel"/>
    <w:tmpl w:val="E8C201C0"/>
    <w:styleLink w:val="Estilo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04E6AF4"/>
    <w:multiLevelType w:val="hybridMultilevel"/>
    <w:tmpl w:val="B55867B0"/>
    <w:lvl w:ilvl="0" w:tplc="3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61345466"/>
    <w:multiLevelType w:val="hybridMultilevel"/>
    <w:tmpl w:val="49440D6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15664A8"/>
    <w:multiLevelType w:val="multilevel"/>
    <w:tmpl w:val="CA0A9BE8"/>
    <w:styleLink w:val="Estilo1"/>
    <w:lvl w:ilvl="0">
      <w:start w:val="1"/>
      <w:numFmt w:val="decimal"/>
      <w:lvlText w:val="%1.1."/>
      <w:lvlJc w:val="left"/>
      <w:pPr>
        <w:ind w:left="510" w:hanging="510"/>
      </w:pPr>
      <w:rPr>
        <w:rFonts w:hint="default"/>
        <w:b/>
        <w:bCs/>
      </w:rPr>
    </w:lvl>
    <w:lvl w:ilvl="1">
      <w:start w:val="1"/>
      <w:numFmt w:val="decimal"/>
      <w:lvlText w:val="%1.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1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1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1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1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1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56531CF"/>
    <w:multiLevelType w:val="hybridMultilevel"/>
    <w:tmpl w:val="133A0F3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5BD4678"/>
    <w:multiLevelType w:val="hybridMultilevel"/>
    <w:tmpl w:val="70F4A4CE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 w15:restartNumberingAfterBreak="0">
    <w:nsid w:val="66A3436E"/>
    <w:multiLevelType w:val="hybridMultilevel"/>
    <w:tmpl w:val="4B36A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219D9"/>
    <w:multiLevelType w:val="hybridMultilevel"/>
    <w:tmpl w:val="ED8CB8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B54C6"/>
    <w:multiLevelType w:val="multilevel"/>
    <w:tmpl w:val="077C86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26155656">
    <w:abstractNumId w:val="8"/>
  </w:num>
  <w:num w:numId="2" w16cid:durableId="1049029">
    <w:abstractNumId w:val="6"/>
  </w:num>
  <w:num w:numId="3" w16cid:durableId="348873704">
    <w:abstractNumId w:val="5"/>
  </w:num>
  <w:num w:numId="4" w16cid:durableId="133835946">
    <w:abstractNumId w:val="4"/>
  </w:num>
  <w:num w:numId="5" w16cid:durableId="387338889">
    <w:abstractNumId w:val="7"/>
  </w:num>
  <w:num w:numId="6" w16cid:durableId="1825664809">
    <w:abstractNumId w:val="3"/>
  </w:num>
  <w:num w:numId="7" w16cid:durableId="1145967989">
    <w:abstractNumId w:val="2"/>
  </w:num>
  <w:num w:numId="8" w16cid:durableId="1284924334">
    <w:abstractNumId w:val="1"/>
  </w:num>
  <w:num w:numId="9" w16cid:durableId="491222390">
    <w:abstractNumId w:val="0"/>
  </w:num>
  <w:num w:numId="10" w16cid:durableId="655574528">
    <w:abstractNumId w:val="40"/>
  </w:num>
  <w:num w:numId="11" w16cid:durableId="2065715627">
    <w:abstractNumId w:val="25"/>
  </w:num>
  <w:num w:numId="12" w16cid:durableId="1843425759">
    <w:abstractNumId w:val="20"/>
  </w:num>
  <w:num w:numId="13" w16cid:durableId="1325158566">
    <w:abstractNumId w:val="37"/>
  </w:num>
  <w:num w:numId="14" w16cid:durableId="1114902011">
    <w:abstractNumId w:val="36"/>
  </w:num>
  <w:num w:numId="15" w16cid:durableId="8873302">
    <w:abstractNumId w:val="43"/>
  </w:num>
  <w:num w:numId="16" w16cid:durableId="1626501021">
    <w:abstractNumId w:val="16"/>
  </w:num>
  <w:num w:numId="17" w16cid:durableId="1309171139">
    <w:abstractNumId w:val="34"/>
  </w:num>
  <w:num w:numId="18" w16cid:durableId="1676884467">
    <w:abstractNumId w:val="31"/>
  </w:num>
  <w:num w:numId="19" w16cid:durableId="2074306080">
    <w:abstractNumId w:val="39"/>
  </w:num>
  <w:num w:numId="20" w16cid:durableId="764421489">
    <w:abstractNumId w:val="22"/>
  </w:num>
  <w:num w:numId="21" w16cid:durableId="389116262">
    <w:abstractNumId w:val="17"/>
  </w:num>
  <w:num w:numId="22" w16cid:durableId="311175991">
    <w:abstractNumId w:val="30"/>
  </w:num>
  <w:num w:numId="23" w16cid:durableId="785083451">
    <w:abstractNumId w:val="18"/>
  </w:num>
  <w:num w:numId="24" w16cid:durableId="2039161199">
    <w:abstractNumId w:val="26"/>
  </w:num>
  <w:num w:numId="25" w16cid:durableId="410153731">
    <w:abstractNumId w:val="33"/>
  </w:num>
  <w:num w:numId="26" w16cid:durableId="2034762250">
    <w:abstractNumId w:val="27"/>
  </w:num>
  <w:num w:numId="27" w16cid:durableId="356006117">
    <w:abstractNumId w:val="13"/>
  </w:num>
  <w:num w:numId="28" w16cid:durableId="1303803158">
    <w:abstractNumId w:val="10"/>
  </w:num>
  <w:num w:numId="29" w16cid:durableId="1840079780">
    <w:abstractNumId w:val="23"/>
  </w:num>
  <w:num w:numId="30" w16cid:durableId="125702094">
    <w:abstractNumId w:val="44"/>
  </w:num>
  <w:num w:numId="31" w16cid:durableId="1688215160">
    <w:abstractNumId w:val="35"/>
  </w:num>
  <w:num w:numId="32" w16cid:durableId="1149974884">
    <w:abstractNumId w:val="42"/>
  </w:num>
  <w:num w:numId="33" w16cid:durableId="1776899207">
    <w:abstractNumId w:val="24"/>
  </w:num>
  <w:num w:numId="34" w16cid:durableId="515073414">
    <w:abstractNumId w:val="11"/>
  </w:num>
  <w:num w:numId="35" w16cid:durableId="1126461106">
    <w:abstractNumId w:val="12"/>
  </w:num>
  <w:num w:numId="36" w16cid:durableId="916206722">
    <w:abstractNumId w:val="15"/>
  </w:num>
  <w:num w:numId="37" w16cid:durableId="1877547113">
    <w:abstractNumId w:val="19"/>
  </w:num>
  <w:num w:numId="38" w16cid:durableId="750735517">
    <w:abstractNumId w:val="21"/>
  </w:num>
  <w:num w:numId="39" w16cid:durableId="1626809475">
    <w:abstractNumId w:val="29"/>
  </w:num>
  <w:num w:numId="40" w16cid:durableId="1635795693">
    <w:abstractNumId w:val="14"/>
  </w:num>
  <w:num w:numId="41" w16cid:durableId="653995338">
    <w:abstractNumId w:val="28"/>
  </w:num>
  <w:num w:numId="42" w16cid:durableId="914316543">
    <w:abstractNumId w:val="9"/>
  </w:num>
  <w:num w:numId="43" w16cid:durableId="1700086799">
    <w:abstractNumId w:val="45"/>
  </w:num>
  <w:num w:numId="44" w16cid:durableId="2034382425">
    <w:abstractNumId w:val="32"/>
  </w:num>
  <w:num w:numId="45" w16cid:durableId="359209577">
    <w:abstractNumId w:val="38"/>
  </w:num>
  <w:num w:numId="46" w16cid:durableId="140765496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F89"/>
    <w:rsid w:val="00034616"/>
    <w:rsid w:val="0006063C"/>
    <w:rsid w:val="00077F72"/>
    <w:rsid w:val="000F297C"/>
    <w:rsid w:val="0015074B"/>
    <w:rsid w:val="00235B8F"/>
    <w:rsid w:val="0029639D"/>
    <w:rsid w:val="00326F90"/>
    <w:rsid w:val="00450DDC"/>
    <w:rsid w:val="00470F8A"/>
    <w:rsid w:val="00473105"/>
    <w:rsid w:val="00483AF4"/>
    <w:rsid w:val="004B7DCF"/>
    <w:rsid w:val="00534E14"/>
    <w:rsid w:val="00601868"/>
    <w:rsid w:val="0061719A"/>
    <w:rsid w:val="00633468"/>
    <w:rsid w:val="00673B0F"/>
    <w:rsid w:val="006910DD"/>
    <w:rsid w:val="006C7C8D"/>
    <w:rsid w:val="007368CC"/>
    <w:rsid w:val="008D410E"/>
    <w:rsid w:val="00981175"/>
    <w:rsid w:val="00A60A04"/>
    <w:rsid w:val="00AA1D8D"/>
    <w:rsid w:val="00B42E28"/>
    <w:rsid w:val="00B47730"/>
    <w:rsid w:val="00B647E6"/>
    <w:rsid w:val="00BB6742"/>
    <w:rsid w:val="00C269CE"/>
    <w:rsid w:val="00CA4720"/>
    <w:rsid w:val="00CB0664"/>
    <w:rsid w:val="00D14CC7"/>
    <w:rsid w:val="00DA73B6"/>
    <w:rsid w:val="00E16668"/>
    <w:rsid w:val="00E2779A"/>
    <w:rsid w:val="00E5365A"/>
    <w:rsid w:val="00E61500"/>
    <w:rsid w:val="00EA730C"/>
    <w:rsid w:val="00FA7B31"/>
    <w:rsid w:val="00FC693F"/>
    <w:rsid w:val="00FD44E6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A28ED40-1F46-40E1-9FF8-C33EA451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B42E28"/>
  </w:style>
  <w:style w:type="numbering" w:customStyle="1" w:styleId="Estilo1">
    <w:name w:val="Estilo1"/>
    <w:uiPriority w:val="99"/>
    <w:rsid w:val="00B42E28"/>
    <w:pPr>
      <w:numPr>
        <w:numId w:val="10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B42E28"/>
    <w:pPr>
      <w:tabs>
        <w:tab w:val="right" w:leader="dot" w:pos="8609"/>
      </w:tabs>
      <w:spacing w:before="240" w:after="240" w:line="360" w:lineRule="auto"/>
      <w:jc w:val="both"/>
    </w:pPr>
    <w:rPr>
      <w:rFonts w:ascii="Times New Roman" w:eastAsiaTheme="minorHAnsi" w:hAnsi="Times New Roman"/>
      <w:sz w:val="24"/>
      <w:lang w:val="es-CL"/>
    </w:rPr>
  </w:style>
  <w:style w:type="paragraph" w:styleId="TDC2">
    <w:name w:val="toc 2"/>
    <w:basedOn w:val="Normal"/>
    <w:next w:val="Normal"/>
    <w:autoRedefine/>
    <w:uiPriority w:val="39"/>
    <w:unhideWhenUsed/>
    <w:rsid w:val="00B42E28"/>
    <w:pPr>
      <w:spacing w:after="100" w:line="259" w:lineRule="auto"/>
      <w:ind w:left="220"/>
      <w:jc w:val="both"/>
    </w:pPr>
    <w:rPr>
      <w:rFonts w:ascii="Times New Roman" w:eastAsiaTheme="minorHAnsi" w:hAnsi="Times New Roman"/>
      <w:sz w:val="24"/>
      <w:lang w:val="es-CL"/>
    </w:rPr>
  </w:style>
  <w:style w:type="character" w:styleId="Hipervnculo">
    <w:name w:val="Hyperlink"/>
    <w:basedOn w:val="Fuentedeprrafopredeter"/>
    <w:uiPriority w:val="99"/>
    <w:unhideWhenUsed/>
    <w:rsid w:val="00B42E28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42E28"/>
    <w:pPr>
      <w:tabs>
        <w:tab w:val="left" w:pos="1320"/>
        <w:tab w:val="right" w:leader="dot" w:pos="8609"/>
      </w:tabs>
      <w:spacing w:after="100" w:line="360" w:lineRule="auto"/>
      <w:ind w:left="440"/>
      <w:jc w:val="both"/>
    </w:pPr>
    <w:rPr>
      <w:rFonts w:ascii="Times New Roman" w:hAnsi="Times New Roman" w:cs="Times New Roman"/>
      <w:sz w:val="24"/>
      <w:lang w:val="es-CL" w:eastAsia="es-CL"/>
    </w:rPr>
  </w:style>
  <w:style w:type="numbering" w:customStyle="1" w:styleId="Estilo2">
    <w:name w:val="Estilo2"/>
    <w:uiPriority w:val="99"/>
    <w:rsid w:val="00B42E28"/>
    <w:pPr>
      <w:numPr>
        <w:numId w:val="13"/>
      </w:numPr>
    </w:pPr>
  </w:style>
  <w:style w:type="paragraph" w:styleId="Tabladeilustraciones">
    <w:name w:val="table of figures"/>
    <w:basedOn w:val="Normal"/>
    <w:next w:val="Normal"/>
    <w:uiPriority w:val="99"/>
    <w:unhideWhenUsed/>
    <w:rsid w:val="00B42E28"/>
    <w:pPr>
      <w:spacing w:after="0" w:line="259" w:lineRule="auto"/>
      <w:jc w:val="both"/>
    </w:pPr>
    <w:rPr>
      <w:rFonts w:ascii="Times New Roman" w:eastAsiaTheme="minorHAnsi" w:hAnsi="Times New Roman"/>
      <w:sz w:val="24"/>
      <w:lang w:val="es-CL"/>
    </w:rPr>
  </w:style>
  <w:style w:type="character" w:styleId="Textodelmarcadordeposicin">
    <w:name w:val="Placeholder Text"/>
    <w:basedOn w:val="Fuentedeprrafopredeter"/>
    <w:uiPriority w:val="99"/>
    <w:semiHidden/>
    <w:rsid w:val="00B42E2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E28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E28"/>
    <w:rPr>
      <w:rFonts w:ascii="Segoe UI" w:eastAsiaTheme="minorHAnsi" w:hAnsi="Segoe UI" w:cs="Segoe UI"/>
      <w:sz w:val="18"/>
      <w:szCs w:val="18"/>
      <w:lang w:val="es-CL"/>
    </w:rPr>
  </w:style>
  <w:style w:type="paragraph" w:styleId="Bibliografa">
    <w:name w:val="Bibliography"/>
    <w:basedOn w:val="Normal"/>
    <w:next w:val="Normal"/>
    <w:uiPriority w:val="37"/>
    <w:unhideWhenUsed/>
    <w:rsid w:val="00B42E28"/>
    <w:pPr>
      <w:spacing w:after="160" w:line="259" w:lineRule="auto"/>
      <w:jc w:val="both"/>
    </w:pPr>
    <w:rPr>
      <w:rFonts w:ascii="Times New Roman" w:eastAsiaTheme="minorHAnsi" w:hAnsi="Times New Roman"/>
      <w:sz w:val="24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B42E28"/>
    <w:pPr>
      <w:spacing w:after="100" w:line="259" w:lineRule="auto"/>
      <w:ind w:left="720"/>
      <w:jc w:val="both"/>
    </w:pPr>
    <w:rPr>
      <w:rFonts w:ascii="Times New Roman" w:eastAsiaTheme="minorHAnsi" w:hAnsi="Times New Roman"/>
      <w:sz w:val="24"/>
      <w:lang w:val="es-CL"/>
    </w:rPr>
  </w:style>
  <w:style w:type="character" w:styleId="Hipervnculovisitado">
    <w:name w:val="FollowedHyperlink"/>
    <w:basedOn w:val="Fuentedeprrafopredeter"/>
    <w:uiPriority w:val="99"/>
    <w:semiHidden/>
    <w:unhideWhenUsed/>
    <w:rsid w:val="00B42E28"/>
    <w:rPr>
      <w:color w:val="954F72"/>
      <w:u w:val="single"/>
    </w:rPr>
  </w:style>
  <w:style w:type="paragraph" w:customStyle="1" w:styleId="msonormal0">
    <w:name w:val="msonormal"/>
    <w:basedOn w:val="Normal"/>
    <w:rsid w:val="00B4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B42E28"/>
    <w:pPr>
      <w:spacing w:after="100" w:line="259" w:lineRule="auto"/>
      <w:ind w:left="880"/>
    </w:pPr>
    <w:rPr>
      <w:lang w:val="es-CL"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B42E28"/>
    <w:pPr>
      <w:spacing w:after="100" w:line="259" w:lineRule="auto"/>
      <w:ind w:left="1100"/>
    </w:pPr>
    <w:rPr>
      <w:lang w:val="es-CL"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B42E28"/>
    <w:pPr>
      <w:spacing w:after="100" w:line="259" w:lineRule="auto"/>
      <w:ind w:left="1320"/>
    </w:pPr>
    <w:rPr>
      <w:lang w:val="es-CL"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B42E28"/>
    <w:pPr>
      <w:spacing w:after="100" w:line="259" w:lineRule="auto"/>
      <w:ind w:left="1540"/>
    </w:pPr>
    <w:rPr>
      <w:lang w:val="es-CL"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B42E28"/>
    <w:pPr>
      <w:spacing w:after="100" w:line="259" w:lineRule="auto"/>
      <w:ind w:left="1760"/>
    </w:pPr>
    <w:rPr>
      <w:lang w:val="es-CL"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B42E28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ar"/>
    <w:qFormat/>
    <w:rsid w:val="00B42E28"/>
    <w:pPr>
      <w:spacing w:after="160" w:line="360" w:lineRule="auto"/>
      <w:jc w:val="center"/>
    </w:pPr>
    <w:rPr>
      <w:rFonts w:ascii="Times New Roman" w:eastAsiaTheme="minorHAnsi" w:hAnsi="Times New Roman" w:cs="Times New Roman"/>
      <w:sz w:val="24"/>
      <w:szCs w:val="24"/>
      <w:lang w:val="es-CL"/>
    </w:rPr>
  </w:style>
  <w:style w:type="paragraph" w:customStyle="1" w:styleId="Tablas">
    <w:name w:val="Tablas"/>
    <w:basedOn w:val="Normal"/>
    <w:link w:val="TablasCar"/>
    <w:qFormat/>
    <w:rsid w:val="00B42E28"/>
    <w:pPr>
      <w:spacing w:after="160" w:line="360" w:lineRule="auto"/>
      <w:ind w:firstLine="567"/>
      <w:jc w:val="center"/>
    </w:pPr>
    <w:rPr>
      <w:rFonts w:ascii="Times New Roman" w:eastAsiaTheme="minorHAnsi" w:hAnsi="Times New Roman"/>
      <w:sz w:val="24"/>
      <w:lang w:val="es-CL"/>
    </w:rPr>
  </w:style>
  <w:style w:type="character" w:customStyle="1" w:styleId="FigurasCar">
    <w:name w:val="Figuras Car"/>
    <w:basedOn w:val="Fuentedeprrafopredeter"/>
    <w:link w:val="Figuras"/>
    <w:rsid w:val="00B42E28"/>
    <w:rPr>
      <w:rFonts w:ascii="Times New Roman" w:eastAsiaTheme="minorHAnsi" w:hAnsi="Times New Roman" w:cs="Times New Roman"/>
      <w:sz w:val="24"/>
      <w:szCs w:val="24"/>
      <w:lang w:val="es-CL"/>
    </w:rPr>
  </w:style>
  <w:style w:type="character" w:customStyle="1" w:styleId="TablasCar">
    <w:name w:val="Tablas Car"/>
    <w:basedOn w:val="Fuentedeprrafopredeter"/>
    <w:link w:val="Tablas"/>
    <w:rsid w:val="00B42E28"/>
    <w:rPr>
      <w:rFonts w:ascii="Times New Roman" w:eastAsiaTheme="minorHAnsi" w:hAnsi="Times New Roman"/>
      <w:sz w:val="24"/>
      <w:lang w:val="es-CL"/>
    </w:rPr>
  </w:style>
  <w:style w:type="paragraph" w:customStyle="1" w:styleId="xl63">
    <w:name w:val="xl63"/>
    <w:basedOn w:val="Normal"/>
    <w:rsid w:val="00B42E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s-CL" w:eastAsia="es-CL"/>
    </w:rPr>
  </w:style>
  <w:style w:type="paragraph" w:customStyle="1" w:styleId="xl64">
    <w:name w:val="xl64"/>
    <w:basedOn w:val="Normal"/>
    <w:rsid w:val="00B42E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s-CL" w:eastAsia="es-CL"/>
    </w:rPr>
  </w:style>
  <w:style w:type="paragraph" w:customStyle="1" w:styleId="xl65">
    <w:name w:val="xl65"/>
    <w:basedOn w:val="Normal"/>
    <w:rsid w:val="00B42E2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customStyle="1" w:styleId="xl66">
    <w:name w:val="xl66"/>
    <w:basedOn w:val="Normal"/>
    <w:rsid w:val="00B42E2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customStyle="1" w:styleId="xl67">
    <w:name w:val="xl67"/>
    <w:basedOn w:val="Normal"/>
    <w:rsid w:val="00B42E2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customStyle="1" w:styleId="xl69">
    <w:name w:val="xl69"/>
    <w:basedOn w:val="Normal"/>
    <w:rsid w:val="00B42E2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customStyle="1" w:styleId="xl71">
    <w:name w:val="xl71"/>
    <w:basedOn w:val="Normal"/>
    <w:rsid w:val="00B42E2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customStyle="1" w:styleId="xl72">
    <w:name w:val="xl72"/>
    <w:basedOn w:val="Normal"/>
    <w:rsid w:val="00B42E2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table" w:styleId="Tablanormal1">
    <w:name w:val="Plain Table 1"/>
    <w:basedOn w:val="Tablanormal"/>
    <w:uiPriority w:val="99"/>
    <w:rsid w:val="00B42E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1955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Héctor Aldea</cp:lastModifiedBy>
  <cp:revision>34</cp:revision>
  <dcterms:created xsi:type="dcterms:W3CDTF">2013-12-23T23:15:00Z</dcterms:created>
  <dcterms:modified xsi:type="dcterms:W3CDTF">2024-04-11T23:18:00Z</dcterms:modified>
  <cp:category/>
</cp:coreProperties>
</file>