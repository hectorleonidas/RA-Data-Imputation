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F0168" w14:textId="77777777" w:rsidR="00AC5D76" w:rsidRPr="00263147" w:rsidRDefault="00000000">
      <w:pPr>
        <w:pStyle w:val="Ttulo"/>
        <w:rPr>
          <w:lang w:val="es-CL"/>
        </w:rPr>
      </w:pPr>
      <w:r w:rsidRPr="00263147">
        <w:rPr>
          <w:lang w:val="es-CL"/>
        </w:rPr>
        <w:t>Resultados del Análisis de TEMP_MEDIA_RBE</w:t>
      </w:r>
    </w:p>
    <w:tbl>
      <w:tblPr>
        <w:tblStyle w:val="Tablanormal1"/>
        <w:tblW w:w="8990" w:type="dxa"/>
        <w:tblLook w:val="04A0" w:firstRow="1" w:lastRow="0" w:firstColumn="1" w:lastColumn="0" w:noHBand="0" w:noVBand="1"/>
      </w:tblPr>
      <w:tblGrid>
        <w:gridCol w:w="1561"/>
        <w:gridCol w:w="1005"/>
        <w:gridCol w:w="1371"/>
        <w:gridCol w:w="801"/>
        <w:gridCol w:w="731"/>
        <w:gridCol w:w="1048"/>
        <w:gridCol w:w="731"/>
        <w:gridCol w:w="871"/>
        <w:gridCol w:w="871"/>
      </w:tblGrid>
      <w:tr w:rsidR="00AC5D76" w:rsidRPr="00263147" w14:paraId="0F218F50" w14:textId="77777777" w:rsidTr="00263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465D084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bookmarkStart w:id="0" w:name="_Hlk163672004"/>
            <w:r w:rsidRPr="00263147">
              <w:rPr>
                <w:rFonts w:ascii="Times New Roman" w:hAnsi="Times New Roman" w:cs="Times New Roman"/>
              </w:rPr>
              <w:t>ID_CIDERH</w:t>
            </w:r>
          </w:p>
        </w:tc>
        <w:tc>
          <w:tcPr>
            <w:tcW w:w="1005" w:type="dxa"/>
            <w:vAlign w:val="center"/>
          </w:tcPr>
          <w:p w14:paraId="40FD3AB5" w14:textId="77777777" w:rsidR="00AC5D76" w:rsidRPr="00263147" w:rsidRDefault="00000000" w:rsidP="0026314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1371" w:type="dxa"/>
            <w:vAlign w:val="center"/>
          </w:tcPr>
          <w:p w14:paraId="4DC21B07" w14:textId="77777777" w:rsidR="00AC5D76" w:rsidRPr="00263147" w:rsidRDefault="00000000" w:rsidP="0026314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D. Estándar</w:t>
            </w:r>
          </w:p>
        </w:tc>
        <w:tc>
          <w:tcPr>
            <w:tcW w:w="801" w:type="dxa"/>
            <w:vAlign w:val="center"/>
          </w:tcPr>
          <w:p w14:paraId="2A93BD40" w14:textId="77777777" w:rsidR="00AC5D76" w:rsidRPr="00263147" w:rsidRDefault="00000000" w:rsidP="0026314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Min</w:t>
            </w:r>
          </w:p>
        </w:tc>
        <w:tc>
          <w:tcPr>
            <w:tcW w:w="731" w:type="dxa"/>
            <w:vAlign w:val="center"/>
          </w:tcPr>
          <w:p w14:paraId="00D014B3" w14:textId="77777777" w:rsidR="00AC5D76" w:rsidRPr="00263147" w:rsidRDefault="00000000" w:rsidP="0026314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1048" w:type="dxa"/>
            <w:vAlign w:val="center"/>
          </w:tcPr>
          <w:p w14:paraId="49B6BF57" w14:textId="77777777" w:rsidR="00AC5D76" w:rsidRPr="00263147" w:rsidRDefault="00000000" w:rsidP="0026314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Mediana</w:t>
            </w:r>
          </w:p>
        </w:tc>
        <w:tc>
          <w:tcPr>
            <w:tcW w:w="731" w:type="dxa"/>
            <w:vAlign w:val="center"/>
          </w:tcPr>
          <w:p w14:paraId="02D73BCF" w14:textId="77777777" w:rsidR="00AC5D76" w:rsidRPr="00263147" w:rsidRDefault="00000000" w:rsidP="0026314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Q3</w:t>
            </w:r>
          </w:p>
        </w:tc>
        <w:tc>
          <w:tcPr>
            <w:tcW w:w="871" w:type="dxa"/>
            <w:vAlign w:val="center"/>
          </w:tcPr>
          <w:p w14:paraId="161E32EB" w14:textId="77777777" w:rsidR="00AC5D76" w:rsidRPr="00263147" w:rsidRDefault="00000000" w:rsidP="0026314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Max</w:t>
            </w:r>
          </w:p>
        </w:tc>
        <w:tc>
          <w:tcPr>
            <w:tcW w:w="871" w:type="dxa"/>
            <w:vAlign w:val="center"/>
          </w:tcPr>
          <w:p w14:paraId="1F941620" w14:textId="77777777" w:rsidR="00AC5D76" w:rsidRPr="00263147" w:rsidRDefault="00000000" w:rsidP="0026314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IQR</w:t>
            </w:r>
          </w:p>
        </w:tc>
      </w:tr>
      <w:tr w:rsidR="00AC5D76" w:rsidRPr="00263147" w14:paraId="6961854C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583A0B2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CFM_001_A</w:t>
            </w:r>
          </w:p>
        </w:tc>
        <w:tc>
          <w:tcPr>
            <w:tcW w:w="1005" w:type="dxa"/>
            <w:vAlign w:val="center"/>
          </w:tcPr>
          <w:p w14:paraId="75B87BB7" w14:textId="5BC4B814" w:rsidR="00AC5D76" w:rsidRPr="00263147" w:rsidRDefault="00263147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416F1E6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3.55e-13</w:t>
            </w:r>
          </w:p>
        </w:tc>
        <w:tc>
          <w:tcPr>
            <w:tcW w:w="801" w:type="dxa"/>
            <w:vAlign w:val="center"/>
          </w:tcPr>
          <w:p w14:paraId="5EED55A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1FC403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5382F3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777EB0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7E815A0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436734C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35C9F99E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D4392DE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CFM_002_A</w:t>
            </w:r>
          </w:p>
        </w:tc>
        <w:tc>
          <w:tcPr>
            <w:tcW w:w="1005" w:type="dxa"/>
            <w:vAlign w:val="center"/>
          </w:tcPr>
          <w:p w14:paraId="04663BD3" w14:textId="79B77822" w:rsidR="00AC5D76" w:rsidRPr="00263147" w:rsidRDefault="00263147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6111B3B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9.67e-13</w:t>
            </w:r>
          </w:p>
        </w:tc>
        <w:tc>
          <w:tcPr>
            <w:tcW w:w="801" w:type="dxa"/>
            <w:vAlign w:val="center"/>
          </w:tcPr>
          <w:p w14:paraId="7F2857C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49BD825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63EB51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EB66A5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271A081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2CB4F93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16A0E323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079EA2F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FM_001_A</w:t>
            </w:r>
          </w:p>
        </w:tc>
        <w:tc>
          <w:tcPr>
            <w:tcW w:w="1005" w:type="dxa"/>
            <w:vAlign w:val="center"/>
          </w:tcPr>
          <w:p w14:paraId="0019C101" w14:textId="299CEF5B" w:rsidR="00AC5D76" w:rsidRPr="00263147" w:rsidRDefault="00263147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770DF21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3.70e-12</w:t>
            </w:r>
          </w:p>
        </w:tc>
        <w:tc>
          <w:tcPr>
            <w:tcW w:w="801" w:type="dxa"/>
            <w:vAlign w:val="center"/>
          </w:tcPr>
          <w:p w14:paraId="6D0E4FE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91D154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BC6516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22EE6D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2C5AA5F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2C9CCE3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1C5A7A14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5367B8D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FM_002_A</w:t>
            </w:r>
          </w:p>
        </w:tc>
        <w:tc>
          <w:tcPr>
            <w:tcW w:w="1005" w:type="dxa"/>
            <w:vAlign w:val="center"/>
          </w:tcPr>
          <w:p w14:paraId="062E8EC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4328A88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9.10e-13</w:t>
            </w:r>
          </w:p>
        </w:tc>
        <w:tc>
          <w:tcPr>
            <w:tcW w:w="801" w:type="dxa"/>
            <w:vAlign w:val="center"/>
          </w:tcPr>
          <w:p w14:paraId="09D7533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4A1041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0275B7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0EC03E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495D6B9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1FF530B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5A545F88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60A2170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M_001_A</w:t>
            </w:r>
          </w:p>
        </w:tc>
        <w:tc>
          <w:tcPr>
            <w:tcW w:w="1005" w:type="dxa"/>
            <w:vAlign w:val="center"/>
          </w:tcPr>
          <w:p w14:paraId="5DB1AD29" w14:textId="3A73ECA7" w:rsidR="00AC5D76" w:rsidRPr="00263147" w:rsidRDefault="00263147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044CF82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2.46e-12</w:t>
            </w:r>
          </w:p>
        </w:tc>
        <w:tc>
          <w:tcPr>
            <w:tcW w:w="801" w:type="dxa"/>
            <w:vAlign w:val="center"/>
          </w:tcPr>
          <w:p w14:paraId="17D9C0F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7CCD62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83FFA1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96959F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19ACE88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1961DC7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7479F56C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1E1C01E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M_001_AA</w:t>
            </w:r>
          </w:p>
        </w:tc>
        <w:tc>
          <w:tcPr>
            <w:tcW w:w="1005" w:type="dxa"/>
            <w:vAlign w:val="center"/>
          </w:tcPr>
          <w:p w14:paraId="7C94255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18.756</w:t>
            </w:r>
          </w:p>
        </w:tc>
        <w:tc>
          <w:tcPr>
            <w:tcW w:w="1371" w:type="dxa"/>
            <w:vAlign w:val="center"/>
          </w:tcPr>
          <w:p w14:paraId="5A68C6A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9.12725341</w:t>
            </w:r>
          </w:p>
        </w:tc>
        <w:tc>
          <w:tcPr>
            <w:tcW w:w="801" w:type="dxa"/>
            <w:vAlign w:val="center"/>
          </w:tcPr>
          <w:p w14:paraId="009ADFD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08A4B1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16.9</w:t>
            </w:r>
          </w:p>
        </w:tc>
        <w:tc>
          <w:tcPr>
            <w:tcW w:w="1048" w:type="dxa"/>
            <w:vAlign w:val="center"/>
          </w:tcPr>
          <w:p w14:paraId="64709C1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731" w:type="dxa"/>
            <w:vAlign w:val="center"/>
          </w:tcPr>
          <w:p w14:paraId="4F20C34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21.8</w:t>
            </w:r>
          </w:p>
        </w:tc>
        <w:tc>
          <w:tcPr>
            <w:tcW w:w="871" w:type="dxa"/>
            <w:vAlign w:val="center"/>
          </w:tcPr>
          <w:p w14:paraId="36F1032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29.0</w:t>
            </w:r>
          </w:p>
        </w:tc>
        <w:tc>
          <w:tcPr>
            <w:tcW w:w="871" w:type="dxa"/>
            <w:vAlign w:val="center"/>
          </w:tcPr>
          <w:p w14:paraId="57124F5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4.97</w:t>
            </w:r>
          </w:p>
        </w:tc>
      </w:tr>
      <w:tr w:rsidR="00AC5D76" w:rsidRPr="00263147" w14:paraId="57BBF131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5C91B03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M_001_AH</w:t>
            </w:r>
          </w:p>
        </w:tc>
        <w:tc>
          <w:tcPr>
            <w:tcW w:w="1005" w:type="dxa"/>
            <w:vAlign w:val="center"/>
          </w:tcPr>
          <w:p w14:paraId="0F1DEF6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-79.469</w:t>
            </w:r>
          </w:p>
        </w:tc>
        <w:tc>
          <w:tcPr>
            <w:tcW w:w="1371" w:type="dxa"/>
            <w:vAlign w:val="center"/>
          </w:tcPr>
          <w:p w14:paraId="0A76D7F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41.61458833</w:t>
            </w:r>
          </w:p>
        </w:tc>
        <w:tc>
          <w:tcPr>
            <w:tcW w:w="801" w:type="dxa"/>
            <w:vAlign w:val="center"/>
          </w:tcPr>
          <w:p w14:paraId="0C477DB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DAD9EC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8B224D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53B59E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30F546B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14.3</w:t>
            </w:r>
          </w:p>
        </w:tc>
        <w:tc>
          <w:tcPr>
            <w:tcW w:w="871" w:type="dxa"/>
            <w:vAlign w:val="center"/>
          </w:tcPr>
          <w:p w14:paraId="4CA7AD9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783767C0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020D57E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M_001_AJ</w:t>
            </w:r>
          </w:p>
        </w:tc>
        <w:tc>
          <w:tcPr>
            <w:tcW w:w="1005" w:type="dxa"/>
            <w:vAlign w:val="center"/>
          </w:tcPr>
          <w:p w14:paraId="66AB23C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7.328</w:t>
            </w:r>
          </w:p>
        </w:tc>
        <w:tc>
          <w:tcPr>
            <w:tcW w:w="1371" w:type="dxa"/>
            <w:vAlign w:val="center"/>
          </w:tcPr>
          <w:p w14:paraId="4E89784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42.05312008</w:t>
            </w:r>
          </w:p>
        </w:tc>
        <w:tc>
          <w:tcPr>
            <w:tcW w:w="801" w:type="dxa"/>
            <w:vAlign w:val="center"/>
          </w:tcPr>
          <w:p w14:paraId="0AD8A2A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3E4862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14.0</w:t>
            </w:r>
          </w:p>
        </w:tc>
        <w:tc>
          <w:tcPr>
            <w:tcW w:w="1048" w:type="dxa"/>
            <w:vAlign w:val="center"/>
          </w:tcPr>
          <w:p w14:paraId="60FA994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15.2</w:t>
            </w:r>
          </w:p>
        </w:tc>
        <w:tc>
          <w:tcPr>
            <w:tcW w:w="731" w:type="dxa"/>
            <w:vAlign w:val="center"/>
          </w:tcPr>
          <w:p w14:paraId="08D7D56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16.3</w:t>
            </w:r>
          </w:p>
        </w:tc>
        <w:tc>
          <w:tcPr>
            <w:tcW w:w="871" w:type="dxa"/>
            <w:vAlign w:val="center"/>
          </w:tcPr>
          <w:p w14:paraId="5B21726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1436.5</w:t>
            </w:r>
          </w:p>
        </w:tc>
        <w:tc>
          <w:tcPr>
            <w:tcW w:w="871" w:type="dxa"/>
            <w:vAlign w:val="center"/>
          </w:tcPr>
          <w:p w14:paraId="2D2ED1E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2.29</w:t>
            </w:r>
          </w:p>
        </w:tc>
      </w:tr>
      <w:tr w:rsidR="00AC5D76" w:rsidRPr="00263147" w14:paraId="21564FE2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09432FB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M_001_A_II</w:t>
            </w:r>
          </w:p>
        </w:tc>
        <w:tc>
          <w:tcPr>
            <w:tcW w:w="1005" w:type="dxa"/>
            <w:vAlign w:val="center"/>
          </w:tcPr>
          <w:p w14:paraId="50746EF8" w14:textId="2343B158" w:rsidR="00AC5D76" w:rsidRPr="00263147" w:rsidRDefault="00263147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1DD20B3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1.28e-11</w:t>
            </w:r>
          </w:p>
        </w:tc>
        <w:tc>
          <w:tcPr>
            <w:tcW w:w="801" w:type="dxa"/>
            <w:vAlign w:val="center"/>
          </w:tcPr>
          <w:p w14:paraId="1E06251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CC9957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C787D6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56EC91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0624F21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526900F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52973A21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7435045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M_001_A_XV</w:t>
            </w:r>
          </w:p>
        </w:tc>
        <w:tc>
          <w:tcPr>
            <w:tcW w:w="1005" w:type="dxa"/>
            <w:vAlign w:val="center"/>
          </w:tcPr>
          <w:p w14:paraId="3C6B1F4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-3.952</w:t>
            </w:r>
          </w:p>
        </w:tc>
        <w:tc>
          <w:tcPr>
            <w:tcW w:w="1371" w:type="dxa"/>
            <w:vAlign w:val="center"/>
          </w:tcPr>
          <w:p w14:paraId="749B300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43.83993373</w:t>
            </w:r>
          </w:p>
        </w:tc>
        <w:tc>
          <w:tcPr>
            <w:tcW w:w="801" w:type="dxa"/>
            <w:vAlign w:val="center"/>
          </w:tcPr>
          <w:p w14:paraId="008E122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55A151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13.9</w:t>
            </w:r>
          </w:p>
        </w:tc>
        <w:tc>
          <w:tcPr>
            <w:tcW w:w="1048" w:type="dxa"/>
            <w:vAlign w:val="center"/>
          </w:tcPr>
          <w:p w14:paraId="4BE7E76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15.7</w:t>
            </w:r>
          </w:p>
        </w:tc>
        <w:tc>
          <w:tcPr>
            <w:tcW w:w="731" w:type="dxa"/>
            <w:vAlign w:val="center"/>
          </w:tcPr>
          <w:p w14:paraId="1AA61E4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16.9</w:t>
            </w:r>
          </w:p>
        </w:tc>
        <w:tc>
          <w:tcPr>
            <w:tcW w:w="871" w:type="dxa"/>
            <w:vAlign w:val="center"/>
          </w:tcPr>
          <w:p w14:paraId="71E3A5C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39.5</w:t>
            </w:r>
          </w:p>
        </w:tc>
        <w:tc>
          <w:tcPr>
            <w:tcW w:w="871" w:type="dxa"/>
            <w:vAlign w:val="center"/>
          </w:tcPr>
          <w:p w14:paraId="455B173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3.00</w:t>
            </w:r>
          </w:p>
        </w:tc>
      </w:tr>
      <w:tr w:rsidR="00AC5D76" w:rsidRPr="00263147" w14:paraId="2ADADD83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E9DDBF5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M_001_BOL</w:t>
            </w:r>
          </w:p>
        </w:tc>
        <w:tc>
          <w:tcPr>
            <w:tcW w:w="1005" w:type="dxa"/>
            <w:vAlign w:val="center"/>
          </w:tcPr>
          <w:p w14:paraId="590C02E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-43.750</w:t>
            </w:r>
          </w:p>
        </w:tc>
        <w:tc>
          <w:tcPr>
            <w:tcW w:w="1371" w:type="dxa"/>
            <w:vAlign w:val="center"/>
          </w:tcPr>
          <w:p w14:paraId="3CD8E51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53.98956825</w:t>
            </w:r>
          </w:p>
        </w:tc>
        <w:tc>
          <w:tcPr>
            <w:tcW w:w="801" w:type="dxa"/>
            <w:vAlign w:val="center"/>
          </w:tcPr>
          <w:p w14:paraId="67D85BA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241AC8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C85799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731" w:type="dxa"/>
            <w:vAlign w:val="center"/>
          </w:tcPr>
          <w:p w14:paraId="07972E2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8.8</w:t>
            </w:r>
          </w:p>
        </w:tc>
        <w:tc>
          <w:tcPr>
            <w:tcW w:w="871" w:type="dxa"/>
            <w:vAlign w:val="center"/>
          </w:tcPr>
          <w:p w14:paraId="4DD2C89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17.2</w:t>
            </w:r>
          </w:p>
        </w:tc>
        <w:tc>
          <w:tcPr>
            <w:tcW w:w="871" w:type="dxa"/>
            <w:vAlign w:val="center"/>
          </w:tcPr>
          <w:p w14:paraId="2A661FB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108.75</w:t>
            </w:r>
          </w:p>
        </w:tc>
      </w:tr>
      <w:tr w:rsidR="00AC5D76" w:rsidRPr="00263147" w14:paraId="4A11A247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970A902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M_001_B_II</w:t>
            </w:r>
          </w:p>
        </w:tc>
        <w:tc>
          <w:tcPr>
            <w:tcW w:w="1005" w:type="dxa"/>
            <w:vAlign w:val="center"/>
          </w:tcPr>
          <w:p w14:paraId="621070F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12.172</w:t>
            </w:r>
          </w:p>
        </w:tc>
        <w:tc>
          <w:tcPr>
            <w:tcW w:w="1371" w:type="dxa"/>
            <w:vAlign w:val="center"/>
          </w:tcPr>
          <w:p w14:paraId="2BCA994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7.48825951</w:t>
            </w:r>
          </w:p>
        </w:tc>
        <w:tc>
          <w:tcPr>
            <w:tcW w:w="801" w:type="dxa"/>
            <w:vAlign w:val="center"/>
          </w:tcPr>
          <w:p w14:paraId="1666578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F39057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10.5</w:t>
            </w:r>
          </w:p>
        </w:tc>
        <w:tc>
          <w:tcPr>
            <w:tcW w:w="1048" w:type="dxa"/>
            <w:vAlign w:val="center"/>
          </w:tcPr>
          <w:p w14:paraId="7992EF1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13.0</w:t>
            </w:r>
          </w:p>
        </w:tc>
        <w:tc>
          <w:tcPr>
            <w:tcW w:w="731" w:type="dxa"/>
            <w:vAlign w:val="center"/>
          </w:tcPr>
          <w:p w14:paraId="14EADE7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14.9</w:t>
            </w:r>
          </w:p>
        </w:tc>
        <w:tc>
          <w:tcPr>
            <w:tcW w:w="871" w:type="dxa"/>
            <w:vAlign w:val="center"/>
          </w:tcPr>
          <w:p w14:paraId="116502A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23.8</w:t>
            </w:r>
          </w:p>
        </w:tc>
        <w:tc>
          <w:tcPr>
            <w:tcW w:w="871" w:type="dxa"/>
            <w:vAlign w:val="center"/>
          </w:tcPr>
          <w:p w14:paraId="6B23737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4.40</w:t>
            </w:r>
          </w:p>
        </w:tc>
      </w:tr>
      <w:tr w:rsidR="00AC5D76" w:rsidRPr="00263147" w14:paraId="4423CCC0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18B55FC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M_001_B_XV</w:t>
            </w:r>
          </w:p>
        </w:tc>
        <w:tc>
          <w:tcPr>
            <w:tcW w:w="1005" w:type="dxa"/>
            <w:vAlign w:val="center"/>
          </w:tcPr>
          <w:p w14:paraId="796E765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18.888</w:t>
            </w:r>
          </w:p>
        </w:tc>
        <w:tc>
          <w:tcPr>
            <w:tcW w:w="1371" w:type="dxa"/>
            <w:vAlign w:val="center"/>
          </w:tcPr>
          <w:p w14:paraId="1DBFDB7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3.93586303</w:t>
            </w:r>
          </w:p>
        </w:tc>
        <w:tc>
          <w:tcPr>
            <w:tcW w:w="801" w:type="dxa"/>
            <w:vAlign w:val="center"/>
          </w:tcPr>
          <w:p w14:paraId="64539D6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6C965B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048" w:type="dxa"/>
            <w:vAlign w:val="center"/>
          </w:tcPr>
          <w:p w14:paraId="274FB7E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18.8</w:t>
            </w:r>
          </w:p>
        </w:tc>
        <w:tc>
          <w:tcPr>
            <w:tcW w:w="731" w:type="dxa"/>
            <w:vAlign w:val="center"/>
          </w:tcPr>
          <w:p w14:paraId="385003F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21.2</w:t>
            </w:r>
          </w:p>
        </w:tc>
        <w:tc>
          <w:tcPr>
            <w:tcW w:w="871" w:type="dxa"/>
            <w:vAlign w:val="center"/>
          </w:tcPr>
          <w:p w14:paraId="70B436A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27.0</w:t>
            </w:r>
          </w:p>
        </w:tc>
        <w:tc>
          <w:tcPr>
            <w:tcW w:w="871" w:type="dxa"/>
            <w:vAlign w:val="center"/>
          </w:tcPr>
          <w:p w14:paraId="4CA07E8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4.50</w:t>
            </w:r>
          </w:p>
        </w:tc>
      </w:tr>
      <w:tr w:rsidR="00AC5D76" w:rsidRPr="00263147" w14:paraId="6B069427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C72C050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M_001_Q</w:t>
            </w:r>
          </w:p>
        </w:tc>
        <w:tc>
          <w:tcPr>
            <w:tcW w:w="1005" w:type="dxa"/>
            <w:vAlign w:val="center"/>
          </w:tcPr>
          <w:p w14:paraId="4948796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8.831</w:t>
            </w:r>
          </w:p>
        </w:tc>
        <w:tc>
          <w:tcPr>
            <w:tcW w:w="1371" w:type="dxa"/>
            <w:vAlign w:val="center"/>
          </w:tcPr>
          <w:p w14:paraId="7C65608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3.48850640</w:t>
            </w:r>
          </w:p>
        </w:tc>
        <w:tc>
          <w:tcPr>
            <w:tcW w:w="801" w:type="dxa"/>
            <w:vAlign w:val="center"/>
          </w:tcPr>
          <w:p w14:paraId="58359A5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-3.7</w:t>
            </w:r>
          </w:p>
        </w:tc>
        <w:tc>
          <w:tcPr>
            <w:tcW w:w="731" w:type="dxa"/>
            <w:vAlign w:val="center"/>
          </w:tcPr>
          <w:p w14:paraId="1B6E364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6.6</w:t>
            </w:r>
          </w:p>
        </w:tc>
        <w:tc>
          <w:tcPr>
            <w:tcW w:w="1048" w:type="dxa"/>
            <w:vAlign w:val="center"/>
          </w:tcPr>
          <w:p w14:paraId="6E25DAC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9.3</w:t>
            </w:r>
          </w:p>
        </w:tc>
        <w:tc>
          <w:tcPr>
            <w:tcW w:w="731" w:type="dxa"/>
            <w:vAlign w:val="center"/>
          </w:tcPr>
          <w:p w14:paraId="3D46BD9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11.6</w:t>
            </w:r>
          </w:p>
        </w:tc>
        <w:tc>
          <w:tcPr>
            <w:tcW w:w="871" w:type="dxa"/>
            <w:vAlign w:val="center"/>
          </w:tcPr>
          <w:p w14:paraId="5DE5083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16.1</w:t>
            </w:r>
          </w:p>
        </w:tc>
        <w:tc>
          <w:tcPr>
            <w:tcW w:w="871" w:type="dxa"/>
            <w:vAlign w:val="center"/>
          </w:tcPr>
          <w:p w14:paraId="36796AE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5.02</w:t>
            </w:r>
          </w:p>
        </w:tc>
      </w:tr>
      <w:tr w:rsidR="00AC5D76" w:rsidRPr="00263147" w14:paraId="3290E599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66E8883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M_001_W</w:t>
            </w:r>
          </w:p>
        </w:tc>
        <w:tc>
          <w:tcPr>
            <w:tcW w:w="1005" w:type="dxa"/>
            <w:vAlign w:val="center"/>
          </w:tcPr>
          <w:p w14:paraId="0977FC9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17.748</w:t>
            </w:r>
          </w:p>
        </w:tc>
        <w:tc>
          <w:tcPr>
            <w:tcW w:w="1371" w:type="dxa"/>
            <w:vAlign w:val="center"/>
          </w:tcPr>
          <w:p w14:paraId="5B22994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2.68701008</w:t>
            </w:r>
          </w:p>
        </w:tc>
        <w:tc>
          <w:tcPr>
            <w:tcW w:w="801" w:type="dxa"/>
            <w:vAlign w:val="center"/>
          </w:tcPr>
          <w:p w14:paraId="595E2F6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8.2</w:t>
            </w:r>
          </w:p>
        </w:tc>
        <w:tc>
          <w:tcPr>
            <w:tcW w:w="731" w:type="dxa"/>
            <w:vAlign w:val="center"/>
          </w:tcPr>
          <w:p w14:paraId="0D4C4AC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16.0</w:t>
            </w:r>
          </w:p>
        </w:tc>
        <w:tc>
          <w:tcPr>
            <w:tcW w:w="1048" w:type="dxa"/>
            <w:vAlign w:val="center"/>
          </w:tcPr>
          <w:p w14:paraId="42DD39B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18.1</w:t>
            </w:r>
          </w:p>
        </w:tc>
        <w:tc>
          <w:tcPr>
            <w:tcW w:w="731" w:type="dxa"/>
            <w:vAlign w:val="center"/>
          </w:tcPr>
          <w:p w14:paraId="3BFAF1C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19.7</w:t>
            </w:r>
          </w:p>
        </w:tc>
        <w:tc>
          <w:tcPr>
            <w:tcW w:w="871" w:type="dxa"/>
            <w:vAlign w:val="center"/>
          </w:tcPr>
          <w:p w14:paraId="251A14C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24.8</w:t>
            </w:r>
          </w:p>
        </w:tc>
        <w:tc>
          <w:tcPr>
            <w:tcW w:w="871" w:type="dxa"/>
            <w:vAlign w:val="center"/>
          </w:tcPr>
          <w:p w14:paraId="749C7DB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3.73</w:t>
            </w:r>
          </w:p>
        </w:tc>
      </w:tr>
      <w:tr w:rsidR="00AC5D76" w:rsidRPr="00263147" w14:paraId="636321D2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BC4F6EB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M_002_A</w:t>
            </w:r>
          </w:p>
        </w:tc>
        <w:tc>
          <w:tcPr>
            <w:tcW w:w="1005" w:type="dxa"/>
            <w:vAlign w:val="center"/>
          </w:tcPr>
          <w:p w14:paraId="4E419B7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45F7100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1.29e-11</w:t>
            </w:r>
          </w:p>
        </w:tc>
        <w:tc>
          <w:tcPr>
            <w:tcW w:w="801" w:type="dxa"/>
            <w:vAlign w:val="center"/>
          </w:tcPr>
          <w:p w14:paraId="322DF16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792934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D28A74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BA5B67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7F54E59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76F9ACB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74EAFCC8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D156A8D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M_002_AA</w:t>
            </w:r>
          </w:p>
        </w:tc>
        <w:tc>
          <w:tcPr>
            <w:tcW w:w="1005" w:type="dxa"/>
            <w:vAlign w:val="center"/>
          </w:tcPr>
          <w:p w14:paraId="69A5875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18.684</w:t>
            </w:r>
          </w:p>
        </w:tc>
        <w:tc>
          <w:tcPr>
            <w:tcW w:w="1371" w:type="dxa"/>
            <w:vAlign w:val="center"/>
          </w:tcPr>
          <w:p w14:paraId="0E456EC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2.73803100</w:t>
            </w:r>
          </w:p>
        </w:tc>
        <w:tc>
          <w:tcPr>
            <w:tcW w:w="801" w:type="dxa"/>
            <w:vAlign w:val="center"/>
          </w:tcPr>
          <w:p w14:paraId="18B7397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12.8</w:t>
            </w:r>
          </w:p>
        </w:tc>
        <w:tc>
          <w:tcPr>
            <w:tcW w:w="731" w:type="dxa"/>
            <w:vAlign w:val="center"/>
          </w:tcPr>
          <w:p w14:paraId="482418B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16.3</w:t>
            </w:r>
          </w:p>
        </w:tc>
        <w:tc>
          <w:tcPr>
            <w:tcW w:w="1048" w:type="dxa"/>
            <w:vAlign w:val="center"/>
          </w:tcPr>
          <w:p w14:paraId="2BD41A5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18.5</w:t>
            </w:r>
          </w:p>
        </w:tc>
        <w:tc>
          <w:tcPr>
            <w:tcW w:w="731" w:type="dxa"/>
            <w:vAlign w:val="center"/>
          </w:tcPr>
          <w:p w14:paraId="03024B0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21.1</w:t>
            </w:r>
          </w:p>
        </w:tc>
        <w:tc>
          <w:tcPr>
            <w:tcW w:w="871" w:type="dxa"/>
            <w:vAlign w:val="center"/>
          </w:tcPr>
          <w:p w14:paraId="0A0413F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26.1</w:t>
            </w:r>
          </w:p>
        </w:tc>
        <w:tc>
          <w:tcPr>
            <w:tcW w:w="871" w:type="dxa"/>
            <w:vAlign w:val="center"/>
          </w:tcPr>
          <w:p w14:paraId="597EEA2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4.80</w:t>
            </w:r>
          </w:p>
        </w:tc>
      </w:tr>
      <w:tr w:rsidR="00AC5D76" w:rsidRPr="00263147" w14:paraId="61BF1CB0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5F06EE7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M_002_AH</w:t>
            </w:r>
          </w:p>
        </w:tc>
        <w:tc>
          <w:tcPr>
            <w:tcW w:w="1005" w:type="dxa"/>
            <w:vAlign w:val="center"/>
          </w:tcPr>
          <w:p w14:paraId="23DB83A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-74.327</w:t>
            </w:r>
          </w:p>
        </w:tc>
        <w:tc>
          <w:tcPr>
            <w:tcW w:w="1371" w:type="dxa"/>
            <w:vAlign w:val="center"/>
          </w:tcPr>
          <w:p w14:paraId="3755D77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44.63318083</w:t>
            </w:r>
          </w:p>
        </w:tc>
        <w:tc>
          <w:tcPr>
            <w:tcW w:w="801" w:type="dxa"/>
            <w:vAlign w:val="center"/>
          </w:tcPr>
          <w:p w14:paraId="73379C2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76DD57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BA3F01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B3F118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2D903A1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13.6</w:t>
            </w:r>
          </w:p>
        </w:tc>
        <w:tc>
          <w:tcPr>
            <w:tcW w:w="871" w:type="dxa"/>
            <w:vAlign w:val="center"/>
          </w:tcPr>
          <w:p w14:paraId="11115A3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270C9DB0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BBC7FEC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M_002_AJ</w:t>
            </w:r>
          </w:p>
        </w:tc>
        <w:tc>
          <w:tcPr>
            <w:tcW w:w="1005" w:type="dxa"/>
            <w:vAlign w:val="center"/>
          </w:tcPr>
          <w:p w14:paraId="098487D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-22.504</w:t>
            </w:r>
          </w:p>
        </w:tc>
        <w:tc>
          <w:tcPr>
            <w:tcW w:w="1371" w:type="dxa"/>
            <w:vAlign w:val="center"/>
          </w:tcPr>
          <w:p w14:paraId="3C5BBD0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45.33445286</w:t>
            </w:r>
          </w:p>
        </w:tc>
        <w:tc>
          <w:tcPr>
            <w:tcW w:w="801" w:type="dxa"/>
            <w:vAlign w:val="center"/>
          </w:tcPr>
          <w:p w14:paraId="266FE72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-228.7</w:t>
            </w:r>
          </w:p>
        </w:tc>
        <w:tc>
          <w:tcPr>
            <w:tcW w:w="731" w:type="dxa"/>
            <w:vAlign w:val="center"/>
          </w:tcPr>
          <w:p w14:paraId="2E027CD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07BD8C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731" w:type="dxa"/>
            <w:vAlign w:val="center"/>
          </w:tcPr>
          <w:p w14:paraId="1A3875F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5.7</w:t>
            </w:r>
          </w:p>
        </w:tc>
        <w:tc>
          <w:tcPr>
            <w:tcW w:w="871" w:type="dxa"/>
            <w:vAlign w:val="center"/>
          </w:tcPr>
          <w:p w14:paraId="0311F0C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13.7</w:t>
            </w:r>
          </w:p>
        </w:tc>
        <w:tc>
          <w:tcPr>
            <w:tcW w:w="871" w:type="dxa"/>
            <w:vAlign w:val="center"/>
          </w:tcPr>
          <w:p w14:paraId="624FB62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105.60</w:t>
            </w:r>
          </w:p>
        </w:tc>
      </w:tr>
      <w:tr w:rsidR="00AC5D76" w:rsidRPr="00263147" w14:paraId="2B5033BE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A0A4267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M_002_A_II</w:t>
            </w:r>
          </w:p>
        </w:tc>
        <w:tc>
          <w:tcPr>
            <w:tcW w:w="1005" w:type="dxa"/>
            <w:vAlign w:val="center"/>
          </w:tcPr>
          <w:p w14:paraId="66A23E9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7948D4A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1.01e-12</w:t>
            </w:r>
          </w:p>
        </w:tc>
        <w:tc>
          <w:tcPr>
            <w:tcW w:w="801" w:type="dxa"/>
            <w:vAlign w:val="center"/>
          </w:tcPr>
          <w:p w14:paraId="7A13707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6CEAF6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22B7CA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959C6A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34276A3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6722562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610D3F69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EDDD97D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M_002_BOL</w:t>
            </w:r>
          </w:p>
        </w:tc>
        <w:tc>
          <w:tcPr>
            <w:tcW w:w="1005" w:type="dxa"/>
            <w:vAlign w:val="center"/>
          </w:tcPr>
          <w:p w14:paraId="5FED659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315FB2F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3.13e-13</w:t>
            </w:r>
          </w:p>
        </w:tc>
        <w:tc>
          <w:tcPr>
            <w:tcW w:w="801" w:type="dxa"/>
            <w:vAlign w:val="center"/>
          </w:tcPr>
          <w:p w14:paraId="3F6093E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716E24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3F3A41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4EA1E2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5492BEC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1CAE2D5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67137422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44687D2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M_002_B_II</w:t>
            </w:r>
          </w:p>
        </w:tc>
        <w:tc>
          <w:tcPr>
            <w:tcW w:w="1005" w:type="dxa"/>
            <w:vAlign w:val="center"/>
          </w:tcPr>
          <w:p w14:paraId="30D5539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16.564</w:t>
            </w:r>
          </w:p>
        </w:tc>
        <w:tc>
          <w:tcPr>
            <w:tcW w:w="1371" w:type="dxa"/>
            <w:vAlign w:val="center"/>
          </w:tcPr>
          <w:p w14:paraId="02F57D1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3.81272516</w:t>
            </w:r>
          </w:p>
        </w:tc>
        <w:tc>
          <w:tcPr>
            <w:tcW w:w="801" w:type="dxa"/>
            <w:vAlign w:val="center"/>
          </w:tcPr>
          <w:p w14:paraId="1ECC80A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6710B7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14.5</w:t>
            </w:r>
          </w:p>
        </w:tc>
        <w:tc>
          <w:tcPr>
            <w:tcW w:w="1048" w:type="dxa"/>
            <w:vAlign w:val="center"/>
          </w:tcPr>
          <w:p w14:paraId="59D2DCC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16.5</w:t>
            </w:r>
          </w:p>
        </w:tc>
        <w:tc>
          <w:tcPr>
            <w:tcW w:w="731" w:type="dxa"/>
            <w:vAlign w:val="center"/>
          </w:tcPr>
          <w:p w14:paraId="096CAFB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18.8</w:t>
            </w:r>
          </w:p>
        </w:tc>
        <w:tc>
          <w:tcPr>
            <w:tcW w:w="871" w:type="dxa"/>
            <w:vAlign w:val="center"/>
          </w:tcPr>
          <w:p w14:paraId="299E994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24.9</w:t>
            </w:r>
          </w:p>
        </w:tc>
        <w:tc>
          <w:tcPr>
            <w:tcW w:w="871" w:type="dxa"/>
            <w:vAlign w:val="center"/>
          </w:tcPr>
          <w:p w14:paraId="446B652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4.30</w:t>
            </w:r>
          </w:p>
        </w:tc>
      </w:tr>
      <w:tr w:rsidR="00AC5D76" w:rsidRPr="00263147" w14:paraId="44630067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05B31B0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M_002_H</w:t>
            </w:r>
          </w:p>
        </w:tc>
        <w:tc>
          <w:tcPr>
            <w:tcW w:w="1005" w:type="dxa"/>
            <w:vAlign w:val="center"/>
          </w:tcPr>
          <w:p w14:paraId="758E180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-23.153</w:t>
            </w:r>
          </w:p>
        </w:tc>
        <w:tc>
          <w:tcPr>
            <w:tcW w:w="1371" w:type="dxa"/>
            <w:vAlign w:val="center"/>
          </w:tcPr>
          <w:p w14:paraId="673BF44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45.43112377</w:t>
            </w:r>
          </w:p>
        </w:tc>
        <w:tc>
          <w:tcPr>
            <w:tcW w:w="801" w:type="dxa"/>
            <w:vAlign w:val="center"/>
          </w:tcPr>
          <w:p w14:paraId="0217CCE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61D2DE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876212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731" w:type="dxa"/>
            <w:vAlign w:val="center"/>
          </w:tcPr>
          <w:p w14:paraId="36E1BA4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6.3</w:t>
            </w:r>
          </w:p>
        </w:tc>
        <w:tc>
          <w:tcPr>
            <w:tcW w:w="871" w:type="dxa"/>
            <w:vAlign w:val="center"/>
          </w:tcPr>
          <w:p w14:paraId="0CB497C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13.3</w:t>
            </w:r>
          </w:p>
        </w:tc>
        <w:tc>
          <w:tcPr>
            <w:tcW w:w="871" w:type="dxa"/>
            <w:vAlign w:val="center"/>
          </w:tcPr>
          <w:p w14:paraId="072F808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106.20</w:t>
            </w:r>
          </w:p>
        </w:tc>
      </w:tr>
      <w:tr w:rsidR="00AC5D76" w:rsidRPr="00263147" w14:paraId="777C70CF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5135A31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M_002_Q</w:t>
            </w:r>
          </w:p>
        </w:tc>
        <w:tc>
          <w:tcPr>
            <w:tcW w:w="1005" w:type="dxa"/>
            <w:vAlign w:val="center"/>
          </w:tcPr>
          <w:p w14:paraId="7277DD6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17.690</w:t>
            </w:r>
          </w:p>
        </w:tc>
        <w:tc>
          <w:tcPr>
            <w:tcW w:w="1371" w:type="dxa"/>
            <w:vAlign w:val="center"/>
          </w:tcPr>
          <w:p w14:paraId="7B7646F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25.51987839</w:t>
            </w:r>
          </w:p>
        </w:tc>
        <w:tc>
          <w:tcPr>
            <w:tcW w:w="801" w:type="dxa"/>
            <w:vAlign w:val="center"/>
          </w:tcPr>
          <w:p w14:paraId="038E07C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6.7</w:t>
            </w:r>
          </w:p>
        </w:tc>
        <w:tc>
          <w:tcPr>
            <w:tcW w:w="731" w:type="dxa"/>
            <w:vAlign w:val="center"/>
          </w:tcPr>
          <w:p w14:paraId="7ACDACE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14.8</w:t>
            </w:r>
          </w:p>
        </w:tc>
        <w:tc>
          <w:tcPr>
            <w:tcW w:w="1048" w:type="dxa"/>
            <w:vAlign w:val="center"/>
          </w:tcPr>
          <w:p w14:paraId="3F6F99B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17.4</w:t>
            </w:r>
          </w:p>
        </w:tc>
        <w:tc>
          <w:tcPr>
            <w:tcW w:w="731" w:type="dxa"/>
            <w:vAlign w:val="center"/>
          </w:tcPr>
          <w:p w14:paraId="37692CD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19.6</w:t>
            </w:r>
          </w:p>
        </w:tc>
        <w:tc>
          <w:tcPr>
            <w:tcW w:w="871" w:type="dxa"/>
            <w:vAlign w:val="center"/>
          </w:tcPr>
          <w:p w14:paraId="58EA1DC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1259.4</w:t>
            </w:r>
          </w:p>
        </w:tc>
        <w:tc>
          <w:tcPr>
            <w:tcW w:w="871" w:type="dxa"/>
            <w:vAlign w:val="center"/>
          </w:tcPr>
          <w:p w14:paraId="2884534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4.74</w:t>
            </w:r>
          </w:p>
        </w:tc>
      </w:tr>
      <w:tr w:rsidR="00AC5D76" w:rsidRPr="00263147" w14:paraId="796F6F1B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C00AC1B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M_002_W</w:t>
            </w:r>
          </w:p>
        </w:tc>
        <w:tc>
          <w:tcPr>
            <w:tcW w:w="1005" w:type="dxa"/>
            <w:vAlign w:val="center"/>
          </w:tcPr>
          <w:p w14:paraId="40D7923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17.357</w:t>
            </w:r>
          </w:p>
        </w:tc>
        <w:tc>
          <w:tcPr>
            <w:tcW w:w="1371" w:type="dxa"/>
            <w:vAlign w:val="center"/>
          </w:tcPr>
          <w:p w14:paraId="29109B4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6.45431355</w:t>
            </w:r>
          </w:p>
        </w:tc>
        <w:tc>
          <w:tcPr>
            <w:tcW w:w="801" w:type="dxa"/>
            <w:vAlign w:val="center"/>
          </w:tcPr>
          <w:p w14:paraId="7D20AF3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9EF412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15.5</w:t>
            </w:r>
          </w:p>
        </w:tc>
        <w:tc>
          <w:tcPr>
            <w:tcW w:w="1048" w:type="dxa"/>
            <w:vAlign w:val="center"/>
          </w:tcPr>
          <w:p w14:paraId="1AA2489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18.1</w:t>
            </w:r>
          </w:p>
        </w:tc>
        <w:tc>
          <w:tcPr>
            <w:tcW w:w="731" w:type="dxa"/>
            <w:vAlign w:val="center"/>
          </w:tcPr>
          <w:p w14:paraId="5EC8564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871" w:type="dxa"/>
            <w:vAlign w:val="center"/>
          </w:tcPr>
          <w:p w14:paraId="46A3825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24.9</w:t>
            </w:r>
          </w:p>
        </w:tc>
        <w:tc>
          <w:tcPr>
            <w:tcW w:w="871" w:type="dxa"/>
            <w:vAlign w:val="center"/>
          </w:tcPr>
          <w:p w14:paraId="09CC308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4.49</w:t>
            </w:r>
          </w:p>
        </w:tc>
      </w:tr>
      <w:tr w:rsidR="00AC5D76" w:rsidRPr="00263147" w14:paraId="7CB16DA2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3064F80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M_003_A</w:t>
            </w:r>
          </w:p>
        </w:tc>
        <w:tc>
          <w:tcPr>
            <w:tcW w:w="1005" w:type="dxa"/>
            <w:vAlign w:val="center"/>
          </w:tcPr>
          <w:p w14:paraId="6424C288" w14:textId="05B6A3D2" w:rsidR="00AC5D76" w:rsidRPr="00263147" w:rsidRDefault="00263147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7147BDD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1.55e-11</w:t>
            </w:r>
          </w:p>
        </w:tc>
        <w:tc>
          <w:tcPr>
            <w:tcW w:w="801" w:type="dxa"/>
            <w:vAlign w:val="center"/>
          </w:tcPr>
          <w:p w14:paraId="684B94A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693EFD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464E50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DB2C97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1EE762C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2DC5148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0C6B2DB0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DC7E3F3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M_003_AA</w:t>
            </w:r>
          </w:p>
        </w:tc>
        <w:tc>
          <w:tcPr>
            <w:tcW w:w="1005" w:type="dxa"/>
            <w:vAlign w:val="center"/>
          </w:tcPr>
          <w:p w14:paraId="3880C41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34.000</w:t>
            </w:r>
          </w:p>
        </w:tc>
        <w:tc>
          <w:tcPr>
            <w:tcW w:w="1371" w:type="dxa"/>
            <w:vAlign w:val="center"/>
          </w:tcPr>
          <w:p w14:paraId="3EF0300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nan</w:t>
            </w:r>
          </w:p>
        </w:tc>
        <w:tc>
          <w:tcPr>
            <w:tcW w:w="801" w:type="dxa"/>
            <w:vAlign w:val="center"/>
          </w:tcPr>
          <w:p w14:paraId="1F70404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34.0</w:t>
            </w:r>
          </w:p>
        </w:tc>
        <w:tc>
          <w:tcPr>
            <w:tcW w:w="731" w:type="dxa"/>
            <w:vAlign w:val="center"/>
          </w:tcPr>
          <w:p w14:paraId="305FEB8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34.0</w:t>
            </w:r>
          </w:p>
        </w:tc>
        <w:tc>
          <w:tcPr>
            <w:tcW w:w="1048" w:type="dxa"/>
            <w:vAlign w:val="center"/>
          </w:tcPr>
          <w:p w14:paraId="6ADB187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34.0</w:t>
            </w:r>
          </w:p>
        </w:tc>
        <w:tc>
          <w:tcPr>
            <w:tcW w:w="731" w:type="dxa"/>
            <w:vAlign w:val="center"/>
          </w:tcPr>
          <w:p w14:paraId="7246948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34.0</w:t>
            </w:r>
          </w:p>
        </w:tc>
        <w:tc>
          <w:tcPr>
            <w:tcW w:w="871" w:type="dxa"/>
            <w:vAlign w:val="center"/>
          </w:tcPr>
          <w:p w14:paraId="18BDC0D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34.0</w:t>
            </w:r>
          </w:p>
        </w:tc>
        <w:tc>
          <w:tcPr>
            <w:tcW w:w="871" w:type="dxa"/>
            <w:vAlign w:val="center"/>
          </w:tcPr>
          <w:p w14:paraId="429C977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13341164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6C465AC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lastRenderedPageBreak/>
              <w:t>M_003_AH</w:t>
            </w:r>
          </w:p>
        </w:tc>
        <w:tc>
          <w:tcPr>
            <w:tcW w:w="1005" w:type="dxa"/>
            <w:vAlign w:val="center"/>
          </w:tcPr>
          <w:p w14:paraId="377D3BD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10.640</w:t>
            </w:r>
          </w:p>
        </w:tc>
        <w:tc>
          <w:tcPr>
            <w:tcW w:w="1371" w:type="dxa"/>
            <w:vAlign w:val="center"/>
          </w:tcPr>
          <w:p w14:paraId="5A6CB3F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16.25554669</w:t>
            </w:r>
          </w:p>
        </w:tc>
        <w:tc>
          <w:tcPr>
            <w:tcW w:w="801" w:type="dxa"/>
            <w:vAlign w:val="center"/>
          </w:tcPr>
          <w:p w14:paraId="173FF76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C03C00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048" w:type="dxa"/>
            <w:vAlign w:val="center"/>
          </w:tcPr>
          <w:p w14:paraId="06EAA59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4.8</w:t>
            </w:r>
          </w:p>
        </w:tc>
        <w:tc>
          <w:tcPr>
            <w:tcW w:w="731" w:type="dxa"/>
            <w:vAlign w:val="center"/>
          </w:tcPr>
          <w:p w14:paraId="72DE30B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12.1</w:t>
            </w:r>
          </w:p>
        </w:tc>
        <w:tc>
          <w:tcPr>
            <w:tcW w:w="871" w:type="dxa"/>
            <w:vAlign w:val="center"/>
          </w:tcPr>
          <w:p w14:paraId="50FEFD0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87.5</w:t>
            </w:r>
          </w:p>
        </w:tc>
        <w:tc>
          <w:tcPr>
            <w:tcW w:w="871" w:type="dxa"/>
            <w:vAlign w:val="center"/>
          </w:tcPr>
          <w:p w14:paraId="613D996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9.61</w:t>
            </w:r>
          </w:p>
        </w:tc>
      </w:tr>
      <w:tr w:rsidR="00AC5D76" w:rsidRPr="00263147" w14:paraId="5C741573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F8BE98B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M_003_A_II</w:t>
            </w:r>
          </w:p>
        </w:tc>
        <w:tc>
          <w:tcPr>
            <w:tcW w:w="1005" w:type="dxa"/>
            <w:vAlign w:val="center"/>
          </w:tcPr>
          <w:p w14:paraId="458B468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-82.527</w:t>
            </w:r>
          </w:p>
        </w:tc>
        <w:tc>
          <w:tcPr>
            <w:tcW w:w="1371" w:type="dxa"/>
            <w:vAlign w:val="center"/>
          </w:tcPr>
          <w:p w14:paraId="0B1D520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41.70549442</w:t>
            </w:r>
          </w:p>
        </w:tc>
        <w:tc>
          <w:tcPr>
            <w:tcW w:w="801" w:type="dxa"/>
            <w:vAlign w:val="center"/>
          </w:tcPr>
          <w:p w14:paraId="7EE0BE1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EE9799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DEB15E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EB3727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353C1B2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25.4</w:t>
            </w:r>
          </w:p>
        </w:tc>
        <w:tc>
          <w:tcPr>
            <w:tcW w:w="871" w:type="dxa"/>
            <w:vAlign w:val="center"/>
          </w:tcPr>
          <w:p w14:paraId="5DE95BD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13EA62FC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C67C347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M_003_A_XV</w:t>
            </w:r>
          </w:p>
        </w:tc>
        <w:tc>
          <w:tcPr>
            <w:tcW w:w="1005" w:type="dxa"/>
            <w:vAlign w:val="center"/>
          </w:tcPr>
          <w:p w14:paraId="63BB673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27737C8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1.05e-11</w:t>
            </w:r>
          </w:p>
        </w:tc>
        <w:tc>
          <w:tcPr>
            <w:tcW w:w="801" w:type="dxa"/>
            <w:vAlign w:val="center"/>
          </w:tcPr>
          <w:p w14:paraId="147D0ED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CAE8EF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FAE88A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5BDEF2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328C555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4CB341A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5B2216FB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1E423AF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M_003_BOL</w:t>
            </w:r>
          </w:p>
        </w:tc>
        <w:tc>
          <w:tcPr>
            <w:tcW w:w="1005" w:type="dxa"/>
            <w:vAlign w:val="center"/>
          </w:tcPr>
          <w:p w14:paraId="4839A4A6" w14:textId="783DCBE8" w:rsidR="00AC5D76" w:rsidRPr="00263147" w:rsidRDefault="00263147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666E575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3.04e-12</w:t>
            </w:r>
          </w:p>
        </w:tc>
        <w:tc>
          <w:tcPr>
            <w:tcW w:w="801" w:type="dxa"/>
            <w:vAlign w:val="center"/>
          </w:tcPr>
          <w:p w14:paraId="321A433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491197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D8B334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03A784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7E259EB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04480CD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3632C727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5D88AD4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M_003_H</w:t>
            </w:r>
          </w:p>
        </w:tc>
        <w:tc>
          <w:tcPr>
            <w:tcW w:w="1005" w:type="dxa"/>
            <w:vAlign w:val="center"/>
          </w:tcPr>
          <w:p w14:paraId="1F52B33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-20.738</w:t>
            </w:r>
          </w:p>
        </w:tc>
        <w:tc>
          <w:tcPr>
            <w:tcW w:w="1371" w:type="dxa"/>
            <w:vAlign w:val="center"/>
          </w:tcPr>
          <w:p w14:paraId="42B23AC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44.47705693</w:t>
            </w:r>
          </w:p>
        </w:tc>
        <w:tc>
          <w:tcPr>
            <w:tcW w:w="801" w:type="dxa"/>
            <w:vAlign w:val="center"/>
          </w:tcPr>
          <w:p w14:paraId="4A855FB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9B612F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-2.0</w:t>
            </w:r>
          </w:p>
        </w:tc>
        <w:tc>
          <w:tcPr>
            <w:tcW w:w="1048" w:type="dxa"/>
            <w:vAlign w:val="center"/>
          </w:tcPr>
          <w:p w14:paraId="5902C15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731" w:type="dxa"/>
            <w:vAlign w:val="center"/>
          </w:tcPr>
          <w:p w14:paraId="59BFC2D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6.4</w:t>
            </w:r>
          </w:p>
        </w:tc>
        <w:tc>
          <w:tcPr>
            <w:tcW w:w="871" w:type="dxa"/>
            <w:vAlign w:val="center"/>
          </w:tcPr>
          <w:p w14:paraId="2CA3116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11.0</w:t>
            </w:r>
          </w:p>
        </w:tc>
        <w:tc>
          <w:tcPr>
            <w:tcW w:w="871" w:type="dxa"/>
            <w:vAlign w:val="center"/>
          </w:tcPr>
          <w:p w14:paraId="06DF0E4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8.48</w:t>
            </w:r>
          </w:p>
        </w:tc>
      </w:tr>
      <w:tr w:rsidR="00AC5D76" w:rsidRPr="00263147" w14:paraId="275EA3E4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50F0074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M_003_Q</w:t>
            </w:r>
          </w:p>
        </w:tc>
        <w:tc>
          <w:tcPr>
            <w:tcW w:w="1005" w:type="dxa"/>
            <w:vAlign w:val="center"/>
          </w:tcPr>
          <w:p w14:paraId="3B91417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14.911</w:t>
            </w:r>
          </w:p>
        </w:tc>
        <w:tc>
          <w:tcPr>
            <w:tcW w:w="1371" w:type="dxa"/>
            <w:vAlign w:val="center"/>
          </w:tcPr>
          <w:p w14:paraId="4E88B46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1.43874868</w:t>
            </w:r>
          </w:p>
        </w:tc>
        <w:tc>
          <w:tcPr>
            <w:tcW w:w="801" w:type="dxa"/>
            <w:vAlign w:val="center"/>
          </w:tcPr>
          <w:p w14:paraId="6D7E25F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8.8</w:t>
            </w:r>
          </w:p>
        </w:tc>
        <w:tc>
          <w:tcPr>
            <w:tcW w:w="731" w:type="dxa"/>
            <w:vAlign w:val="center"/>
          </w:tcPr>
          <w:p w14:paraId="1B835E4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14.1</w:t>
            </w:r>
          </w:p>
        </w:tc>
        <w:tc>
          <w:tcPr>
            <w:tcW w:w="1048" w:type="dxa"/>
            <w:vAlign w:val="center"/>
          </w:tcPr>
          <w:p w14:paraId="19C5ADA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731" w:type="dxa"/>
            <w:vAlign w:val="center"/>
          </w:tcPr>
          <w:p w14:paraId="4FA2C46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15.9</w:t>
            </w:r>
          </w:p>
        </w:tc>
        <w:tc>
          <w:tcPr>
            <w:tcW w:w="871" w:type="dxa"/>
            <w:vAlign w:val="center"/>
          </w:tcPr>
          <w:p w14:paraId="325608E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871" w:type="dxa"/>
            <w:vAlign w:val="center"/>
          </w:tcPr>
          <w:p w14:paraId="29A12D9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1.85</w:t>
            </w:r>
          </w:p>
        </w:tc>
      </w:tr>
      <w:tr w:rsidR="00AC5D76" w:rsidRPr="00263147" w14:paraId="0E41EFED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4C237D8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M_004_A</w:t>
            </w:r>
          </w:p>
        </w:tc>
        <w:tc>
          <w:tcPr>
            <w:tcW w:w="1005" w:type="dxa"/>
            <w:vAlign w:val="center"/>
          </w:tcPr>
          <w:p w14:paraId="59E5476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-16.931</w:t>
            </w:r>
          </w:p>
        </w:tc>
        <w:tc>
          <w:tcPr>
            <w:tcW w:w="1371" w:type="dxa"/>
            <w:vAlign w:val="center"/>
          </w:tcPr>
          <w:p w14:paraId="4BF08CC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54.53396431</w:t>
            </w:r>
          </w:p>
        </w:tc>
        <w:tc>
          <w:tcPr>
            <w:tcW w:w="801" w:type="dxa"/>
            <w:vAlign w:val="center"/>
          </w:tcPr>
          <w:p w14:paraId="6655E37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804546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925C24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16.4</w:t>
            </w:r>
          </w:p>
        </w:tc>
        <w:tc>
          <w:tcPr>
            <w:tcW w:w="731" w:type="dxa"/>
            <w:vAlign w:val="center"/>
          </w:tcPr>
          <w:p w14:paraId="289B5B7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20.9</w:t>
            </w:r>
          </w:p>
        </w:tc>
        <w:tc>
          <w:tcPr>
            <w:tcW w:w="871" w:type="dxa"/>
            <w:vAlign w:val="center"/>
          </w:tcPr>
          <w:p w14:paraId="6B0FA74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25.8</w:t>
            </w:r>
          </w:p>
        </w:tc>
        <w:tc>
          <w:tcPr>
            <w:tcW w:w="871" w:type="dxa"/>
            <w:vAlign w:val="center"/>
          </w:tcPr>
          <w:p w14:paraId="52908B6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120.80</w:t>
            </w:r>
          </w:p>
        </w:tc>
      </w:tr>
      <w:tr w:rsidR="00AC5D76" w:rsidRPr="00263147" w14:paraId="0CB4CEA5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29E1F55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M_004_AA</w:t>
            </w:r>
          </w:p>
        </w:tc>
        <w:tc>
          <w:tcPr>
            <w:tcW w:w="1005" w:type="dxa"/>
            <w:vAlign w:val="center"/>
          </w:tcPr>
          <w:p w14:paraId="5724B74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17.619</w:t>
            </w:r>
          </w:p>
        </w:tc>
        <w:tc>
          <w:tcPr>
            <w:tcW w:w="1371" w:type="dxa"/>
            <w:vAlign w:val="center"/>
          </w:tcPr>
          <w:p w14:paraId="3696F50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2.42123322</w:t>
            </w:r>
          </w:p>
        </w:tc>
        <w:tc>
          <w:tcPr>
            <w:tcW w:w="801" w:type="dxa"/>
            <w:vAlign w:val="center"/>
          </w:tcPr>
          <w:p w14:paraId="584210A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13.8</w:t>
            </w:r>
          </w:p>
        </w:tc>
        <w:tc>
          <w:tcPr>
            <w:tcW w:w="731" w:type="dxa"/>
            <w:vAlign w:val="center"/>
          </w:tcPr>
          <w:p w14:paraId="79851EE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15.7</w:t>
            </w:r>
          </w:p>
        </w:tc>
        <w:tc>
          <w:tcPr>
            <w:tcW w:w="1048" w:type="dxa"/>
            <w:vAlign w:val="center"/>
          </w:tcPr>
          <w:p w14:paraId="0300182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16.8</w:t>
            </w:r>
          </w:p>
        </w:tc>
        <w:tc>
          <w:tcPr>
            <w:tcW w:w="731" w:type="dxa"/>
            <w:vAlign w:val="center"/>
          </w:tcPr>
          <w:p w14:paraId="35AC6B7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19.7</w:t>
            </w:r>
          </w:p>
        </w:tc>
        <w:tc>
          <w:tcPr>
            <w:tcW w:w="871" w:type="dxa"/>
            <w:vAlign w:val="center"/>
          </w:tcPr>
          <w:p w14:paraId="32A3640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23.3</w:t>
            </w:r>
          </w:p>
        </w:tc>
        <w:tc>
          <w:tcPr>
            <w:tcW w:w="871" w:type="dxa"/>
            <w:vAlign w:val="center"/>
          </w:tcPr>
          <w:p w14:paraId="414199C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4.00</w:t>
            </w:r>
          </w:p>
        </w:tc>
      </w:tr>
      <w:tr w:rsidR="00AC5D76" w:rsidRPr="00263147" w14:paraId="4C3A6CB9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F684CA3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M_004_AH</w:t>
            </w:r>
          </w:p>
        </w:tc>
        <w:tc>
          <w:tcPr>
            <w:tcW w:w="1005" w:type="dxa"/>
            <w:vAlign w:val="center"/>
          </w:tcPr>
          <w:p w14:paraId="2F50C1A3" w14:textId="0E14C7E2" w:rsidR="00AC5D76" w:rsidRPr="00263147" w:rsidRDefault="00263147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48215B7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9.39e-13</w:t>
            </w:r>
          </w:p>
        </w:tc>
        <w:tc>
          <w:tcPr>
            <w:tcW w:w="801" w:type="dxa"/>
            <w:vAlign w:val="center"/>
          </w:tcPr>
          <w:p w14:paraId="42BDADA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1BAE07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941188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157E0B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3353E6C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34CA340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09626648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869C4ED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M_004_A_II</w:t>
            </w:r>
          </w:p>
        </w:tc>
        <w:tc>
          <w:tcPr>
            <w:tcW w:w="1005" w:type="dxa"/>
            <w:vAlign w:val="center"/>
          </w:tcPr>
          <w:p w14:paraId="0CB4C27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17.163</w:t>
            </w:r>
          </w:p>
        </w:tc>
        <w:tc>
          <w:tcPr>
            <w:tcW w:w="1371" w:type="dxa"/>
            <w:vAlign w:val="center"/>
          </w:tcPr>
          <w:p w14:paraId="0D96222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19.84803454</w:t>
            </w:r>
          </w:p>
        </w:tc>
        <w:tc>
          <w:tcPr>
            <w:tcW w:w="801" w:type="dxa"/>
            <w:vAlign w:val="center"/>
          </w:tcPr>
          <w:p w14:paraId="53A83B5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7F9029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18.6</w:t>
            </w:r>
          </w:p>
        </w:tc>
        <w:tc>
          <w:tcPr>
            <w:tcW w:w="1048" w:type="dxa"/>
            <w:vAlign w:val="center"/>
          </w:tcPr>
          <w:p w14:paraId="26E47AF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20.8</w:t>
            </w:r>
          </w:p>
        </w:tc>
        <w:tc>
          <w:tcPr>
            <w:tcW w:w="731" w:type="dxa"/>
            <w:vAlign w:val="center"/>
          </w:tcPr>
          <w:p w14:paraId="264D82F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22.5</w:t>
            </w:r>
          </w:p>
        </w:tc>
        <w:tc>
          <w:tcPr>
            <w:tcW w:w="871" w:type="dxa"/>
            <w:vAlign w:val="center"/>
          </w:tcPr>
          <w:p w14:paraId="06A4EFA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28.5</w:t>
            </w:r>
          </w:p>
        </w:tc>
        <w:tc>
          <w:tcPr>
            <w:tcW w:w="871" w:type="dxa"/>
            <w:vAlign w:val="center"/>
          </w:tcPr>
          <w:p w14:paraId="008BAC6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3.90</w:t>
            </w:r>
          </w:p>
        </w:tc>
      </w:tr>
      <w:tr w:rsidR="00AC5D76" w:rsidRPr="00263147" w14:paraId="5AB5ABC4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EFA90BB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M_004_A_XV</w:t>
            </w:r>
          </w:p>
        </w:tc>
        <w:tc>
          <w:tcPr>
            <w:tcW w:w="1005" w:type="dxa"/>
            <w:vAlign w:val="center"/>
          </w:tcPr>
          <w:p w14:paraId="0D8F1A3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45EE25C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2.30e-12</w:t>
            </w:r>
          </w:p>
        </w:tc>
        <w:tc>
          <w:tcPr>
            <w:tcW w:w="801" w:type="dxa"/>
            <w:vAlign w:val="center"/>
          </w:tcPr>
          <w:p w14:paraId="5C2C51C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B49C82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88FAAD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4A993EC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74099E1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3002139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0EABAA74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68B7558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M_004_BOL</w:t>
            </w:r>
          </w:p>
        </w:tc>
        <w:tc>
          <w:tcPr>
            <w:tcW w:w="1005" w:type="dxa"/>
            <w:vAlign w:val="center"/>
          </w:tcPr>
          <w:p w14:paraId="2F215D1A" w14:textId="45F986F8" w:rsidR="00AC5D76" w:rsidRPr="00263147" w:rsidRDefault="00263147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2DFD87C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9.04e-12</w:t>
            </w:r>
          </w:p>
        </w:tc>
        <w:tc>
          <w:tcPr>
            <w:tcW w:w="801" w:type="dxa"/>
            <w:vAlign w:val="center"/>
          </w:tcPr>
          <w:p w14:paraId="724E0B1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70C8DF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7AEBBC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565CD7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2D87BC2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4B4AC67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07C00356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AB6EFF7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M_004_H</w:t>
            </w:r>
          </w:p>
        </w:tc>
        <w:tc>
          <w:tcPr>
            <w:tcW w:w="1005" w:type="dxa"/>
            <w:vAlign w:val="center"/>
          </w:tcPr>
          <w:p w14:paraId="0720D00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-27.293</w:t>
            </w:r>
          </w:p>
        </w:tc>
        <w:tc>
          <w:tcPr>
            <w:tcW w:w="1371" w:type="dxa"/>
            <w:vAlign w:val="center"/>
          </w:tcPr>
          <w:p w14:paraId="10D9EC6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45.14394820</w:t>
            </w:r>
          </w:p>
        </w:tc>
        <w:tc>
          <w:tcPr>
            <w:tcW w:w="801" w:type="dxa"/>
            <w:vAlign w:val="center"/>
          </w:tcPr>
          <w:p w14:paraId="134EB39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4D4C539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4308AE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-1.4</w:t>
            </w:r>
          </w:p>
        </w:tc>
        <w:tc>
          <w:tcPr>
            <w:tcW w:w="731" w:type="dxa"/>
            <w:vAlign w:val="center"/>
          </w:tcPr>
          <w:p w14:paraId="554C68D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871" w:type="dxa"/>
            <w:vAlign w:val="center"/>
          </w:tcPr>
          <w:p w14:paraId="6F60275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8.3</w:t>
            </w:r>
          </w:p>
        </w:tc>
        <w:tc>
          <w:tcPr>
            <w:tcW w:w="871" w:type="dxa"/>
            <w:vAlign w:val="center"/>
          </w:tcPr>
          <w:p w14:paraId="56D36B1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102.37</w:t>
            </w:r>
          </w:p>
        </w:tc>
      </w:tr>
      <w:tr w:rsidR="00AC5D76" w:rsidRPr="00263147" w14:paraId="2B802E00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C4CB3A3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M_005_A</w:t>
            </w:r>
          </w:p>
        </w:tc>
        <w:tc>
          <w:tcPr>
            <w:tcW w:w="1005" w:type="dxa"/>
            <w:vAlign w:val="center"/>
          </w:tcPr>
          <w:p w14:paraId="5594534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364C77C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5.91e-12</w:t>
            </w:r>
          </w:p>
        </w:tc>
        <w:tc>
          <w:tcPr>
            <w:tcW w:w="801" w:type="dxa"/>
            <w:vAlign w:val="center"/>
          </w:tcPr>
          <w:p w14:paraId="2E9C001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1BC09F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5D6DE2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F15A2C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2C12D55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698EEF5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4EC27C69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F719096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M_005_AA</w:t>
            </w:r>
          </w:p>
        </w:tc>
        <w:tc>
          <w:tcPr>
            <w:tcW w:w="1005" w:type="dxa"/>
            <w:vAlign w:val="center"/>
          </w:tcPr>
          <w:p w14:paraId="72C4BB7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19.339</w:t>
            </w:r>
          </w:p>
        </w:tc>
        <w:tc>
          <w:tcPr>
            <w:tcW w:w="1371" w:type="dxa"/>
            <w:vAlign w:val="center"/>
          </w:tcPr>
          <w:p w14:paraId="00595A9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3.35421483</w:t>
            </w:r>
          </w:p>
        </w:tc>
        <w:tc>
          <w:tcPr>
            <w:tcW w:w="801" w:type="dxa"/>
            <w:vAlign w:val="center"/>
          </w:tcPr>
          <w:p w14:paraId="7EF524E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D9587C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16.9</w:t>
            </w:r>
          </w:p>
        </w:tc>
        <w:tc>
          <w:tcPr>
            <w:tcW w:w="1048" w:type="dxa"/>
            <w:vAlign w:val="center"/>
          </w:tcPr>
          <w:p w14:paraId="0C87186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19.2</w:t>
            </w:r>
          </w:p>
        </w:tc>
        <w:tc>
          <w:tcPr>
            <w:tcW w:w="731" w:type="dxa"/>
            <w:vAlign w:val="center"/>
          </w:tcPr>
          <w:p w14:paraId="35BF7D2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21.9</w:t>
            </w:r>
          </w:p>
        </w:tc>
        <w:tc>
          <w:tcPr>
            <w:tcW w:w="871" w:type="dxa"/>
            <w:vAlign w:val="center"/>
          </w:tcPr>
          <w:p w14:paraId="0E3156A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27.0</w:t>
            </w:r>
          </w:p>
        </w:tc>
        <w:tc>
          <w:tcPr>
            <w:tcW w:w="871" w:type="dxa"/>
            <w:vAlign w:val="center"/>
          </w:tcPr>
          <w:p w14:paraId="15D6067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4.99</w:t>
            </w:r>
          </w:p>
        </w:tc>
      </w:tr>
      <w:tr w:rsidR="00AC5D76" w:rsidRPr="00263147" w14:paraId="3A598B4C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62BB40B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M_005_AH</w:t>
            </w:r>
          </w:p>
        </w:tc>
        <w:tc>
          <w:tcPr>
            <w:tcW w:w="1005" w:type="dxa"/>
            <w:vAlign w:val="center"/>
          </w:tcPr>
          <w:p w14:paraId="25A6D30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3.677</w:t>
            </w:r>
          </w:p>
        </w:tc>
        <w:tc>
          <w:tcPr>
            <w:tcW w:w="1371" w:type="dxa"/>
            <w:vAlign w:val="center"/>
          </w:tcPr>
          <w:p w14:paraId="0BFB776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4.95034928</w:t>
            </w:r>
          </w:p>
        </w:tc>
        <w:tc>
          <w:tcPr>
            <w:tcW w:w="801" w:type="dxa"/>
            <w:vAlign w:val="center"/>
          </w:tcPr>
          <w:p w14:paraId="491FC66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-22.5</w:t>
            </w:r>
          </w:p>
        </w:tc>
        <w:tc>
          <w:tcPr>
            <w:tcW w:w="731" w:type="dxa"/>
            <w:vAlign w:val="center"/>
          </w:tcPr>
          <w:p w14:paraId="630AB15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1.8</w:t>
            </w:r>
          </w:p>
        </w:tc>
        <w:tc>
          <w:tcPr>
            <w:tcW w:w="1048" w:type="dxa"/>
            <w:vAlign w:val="center"/>
          </w:tcPr>
          <w:p w14:paraId="2C42F7C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731" w:type="dxa"/>
            <w:vAlign w:val="center"/>
          </w:tcPr>
          <w:p w14:paraId="20277F1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6.9</w:t>
            </w:r>
          </w:p>
        </w:tc>
        <w:tc>
          <w:tcPr>
            <w:tcW w:w="871" w:type="dxa"/>
            <w:vAlign w:val="center"/>
          </w:tcPr>
          <w:p w14:paraId="2643058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12.3</w:t>
            </w:r>
          </w:p>
        </w:tc>
        <w:tc>
          <w:tcPr>
            <w:tcW w:w="871" w:type="dxa"/>
            <w:vAlign w:val="center"/>
          </w:tcPr>
          <w:p w14:paraId="7438992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5.15</w:t>
            </w:r>
          </w:p>
        </w:tc>
      </w:tr>
      <w:tr w:rsidR="00AC5D76" w:rsidRPr="00263147" w14:paraId="4BD4DC26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841B9C1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M_005_A_II</w:t>
            </w:r>
          </w:p>
        </w:tc>
        <w:tc>
          <w:tcPr>
            <w:tcW w:w="1005" w:type="dxa"/>
            <w:vAlign w:val="center"/>
          </w:tcPr>
          <w:p w14:paraId="2C7FDE1B" w14:textId="09E583AD" w:rsidR="00AC5D76" w:rsidRPr="00263147" w:rsidRDefault="00263147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4078861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6.00e-12</w:t>
            </w:r>
          </w:p>
        </w:tc>
        <w:tc>
          <w:tcPr>
            <w:tcW w:w="801" w:type="dxa"/>
            <w:vAlign w:val="center"/>
          </w:tcPr>
          <w:p w14:paraId="6ABD7A8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213244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36476D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02FD9E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36C7E59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2DC0785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5BEF47BD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00E6908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M_005_A_XV</w:t>
            </w:r>
          </w:p>
        </w:tc>
        <w:tc>
          <w:tcPr>
            <w:tcW w:w="1005" w:type="dxa"/>
            <w:vAlign w:val="center"/>
          </w:tcPr>
          <w:p w14:paraId="03E03FD6" w14:textId="26568DA3" w:rsidR="00AC5D76" w:rsidRPr="00263147" w:rsidRDefault="00263147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4CFDA5B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9.53e-13</w:t>
            </w:r>
          </w:p>
        </w:tc>
        <w:tc>
          <w:tcPr>
            <w:tcW w:w="801" w:type="dxa"/>
            <w:vAlign w:val="center"/>
          </w:tcPr>
          <w:p w14:paraId="39CC624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0E3527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BDEEE0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25D695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249E10C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5EF79A8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6C22B4DD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5A007B0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M_005_BOL</w:t>
            </w:r>
          </w:p>
        </w:tc>
        <w:tc>
          <w:tcPr>
            <w:tcW w:w="1005" w:type="dxa"/>
            <w:vAlign w:val="center"/>
          </w:tcPr>
          <w:p w14:paraId="67539F3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-32.982</w:t>
            </w:r>
          </w:p>
        </w:tc>
        <w:tc>
          <w:tcPr>
            <w:tcW w:w="1371" w:type="dxa"/>
            <w:vAlign w:val="center"/>
          </w:tcPr>
          <w:p w14:paraId="0E10B8C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52.87691657</w:t>
            </w:r>
          </w:p>
        </w:tc>
        <w:tc>
          <w:tcPr>
            <w:tcW w:w="801" w:type="dxa"/>
            <w:vAlign w:val="center"/>
          </w:tcPr>
          <w:p w14:paraId="328CBCE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C3795E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B7E8A4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w="731" w:type="dxa"/>
            <w:vAlign w:val="center"/>
          </w:tcPr>
          <w:p w14:paraId="208C551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10.2</w:t>
            </w:r>
          </w:p>
        </w:tc>
        <w:tc>
          <w:tcPr>
            <w:tcW w:w="871" w:type="dxa"/>
            <w:vAlign w:val="center"/>
          </w:tcPr>
          <w:p w14:paraId="42A9E24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18.5</w:t>
            </w:r>
          </w:p>
        </w:tc>
        <w:tc>
          <w:tcPr>
            <w:tcW w:w="871" w:type="dxa"/>
            <w:vAlign w:val="center"/>
          </w:tcPr>
          <w:p w14:paraId="0A5B504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110.15</w:t>
            </w:r>
          </w:p>
        </w:tc>
      </w:tr>
      <w:tr w:rsidR="00AC5D76" w:rsidRPr="00263147" w14:paraId="0335C5ED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A8167AB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M_005_H</w:t>
            </w:r>
          </w:p>
        </w:tc>
        <w:tc>
          <w:tcPr>
            <w:tcW w:w="1005" w:type="dxa"/>
            <w:vAlign w:val="center"/>
          </w:tcPr>
          <w:p w14:paraId="2172B57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-24.469</w:t>
            </w:r>
          </w:p>
        </w:tc>
        <w:tc>
          <w:tcPr>
            <w:tcW w:w="1371" w:type="dxa"/>
            <w:vAlign w:val="center"/>
          </w:tcPr>
          <w:p w14:paraId="48A8150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46.85920016</w:t>
            </w:r>
          </w:p>
        </w:tc>
        <w:tc>
          <w:tcPr>
            <w:tcW w:w="801" w:type="dxa"/>
            <w:vAlign w:val="center"/>
          </w:tcPr>
          <w:p w14:paraId="733BB15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40F43D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8AAD5B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731" w:type="dxa"/>
            <w:vAlign w:val="center"/>
          </w:tcPr>
          <w:p w14:paraId="7CD6A1C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6.8</w:t>
            </w:r>
          </w:p>
        </w:tc>
        <w:tc>
          <w:tcPr>
            <w:tcW w:w="871" w:type="dxa"/>
            <w:vAlign w:val="center"/>
          </w:tcPr>
          <w:p w14:paraId="510A362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13.8</w:t>
            </w:r>
          </w:p>
        </w:tc>
        <w:tc>
          <w:tcPr>
            <w:tcW w:w="871" w:type="dxa"/>
            <w:vAlign w:val="center"/>
          </w:tcPr>
          <w:p w14:paraId="0FCB3ED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106.66</w:t>
            </w:r>
          </w:p>
        </w:tc>
      </w:tr>
      <w:tr w:rsidR="00AC5D76" w:rsidRPr="00263147" w14:paraId="02872647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0F6BB16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M_005_Q</w:t>
            </w:r>
          </w:p>
        </w:tc>
        <w:tc>
          <w:tcPr>
            <w:tcW w:w="1005" w:type="dxa"/>
            <w:vAlign w:val="center"/>
          </w:tcPr>
          <w:p w14:paraId="5474185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18.719</w:t>
            </w:r>
          </w:p>
        </w:tc>
        <w:tc>
          <w:tcPr>
            <w:tcW w:w="1371" w:type="dxa"/>
            <w:vAlign w:val="center"/>
          </w:tcPr>
          <w:p w14:paraId="04D731F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1.98010714</w:t>
            </w:r>
          </w:p>
        </w:tc>
        <w:tc>
          <w:tcPr>
            <w:tcW w:w="801" w:type="dxa"/>
            <w:vAlign w:val="center"/>
          </w:tcPr>
          <w:p w14:paraId="4EA5124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7.9</w:t>
            </w:r>
          </w:p>
        </w:tc>
        <w:tc>
          <w:tcPr>
            <w:tcW w:w="731" w:type="dxa"/>
            <w:vAlign w:val="center"/>
          </w:tcPr>
          <w:p w14:paraId="2DBAC1B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17.6</w:t>
            </w:r>
          </w:p>
        </w:tc>
        <w:tc>
          <w:tcPr>
            <w:tcW w:w="1048" w:type="dxa"/>
            <w:vAlign w:val="center"/>
          </w:tcPr>
          <w:p w14:paraId="70A6BC2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731" w:type="dxa"/>
            <w:vAlign w:val="center"/>
          </w:tcPr>
          <w:p w14:paraId="478E391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871" w:type="dxa"/>
            <w:vAlign w:val="center"/>
          </w:tcPr>
          <w:p w14:paraId="3630A49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23.6</w:t>
            </w:r>
          </w:p>
        </w:tc>
        <w:tc>
          <w:tcPr>
            <w:tcW w:w="871" w:type="dxa"/>
            <w:vAlign w:val="center"/>
          </w:tcPr>
          <w:p w14:paraId="0326CCB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2.40</w:t>
            </w:r>
          </w:p>
        </w:tc>
      </w:tr>
      <w:tr w:rsidR="00AC5D76" w:rsidRPr="00263147" w14:paraId="57D4A61A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5D416F6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M_006_A</w:t>
            </w:r>
          </w:p>
        </w:tc>
        <w:tc>
          <w:tcPr>
            <w:tcW w:w="1005" w:type="dxa"/>
            <w:vAlign w:val="center"/>
          </w:tcPr>
          <w:p w14:paraId="0481A971" w14:textId="32EC6DDD" w:rsidR="00AC5D76" w:rsidRPr="00263147" w:rsidRDefault="00263147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7D4E0A3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3.27e-13</w:t>
            </w:r>
          </w:p>
        </w:tc>
        <w:tc>
          <w:tcPr>
            <w:tcW w:w="801" w:type="dxa"/>
            <w:vAlign w:val="center"/>
          </w:tcPr>
          <w:p w14:paraId="35EBCB0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1D89F8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E6D3C5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FB17D5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772296B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04FC22E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7ECBA098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3F522A4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M_006_AA</w:t>
            </w:r>
          </w:p>
        </w:tc>
        <w:tc>
          <w:tcPr>
            <w:tcW w:w="1005" w:type="dxa"/>
            <w:vAlign w:val="center"/>
          </w:tcPr>
          <w:p w14:paraId="3E3EB65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06E5C30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nan</w:t>
            </w:r>
          </w:p>
        </w:tc>
        <w:tc>
          <w:tcPr>
            <w:tcW w:w="801" w:type="dxa"/>
            <w:vAlign w:val="center"/>
          </w:tcPr>
          <w:p w14:paraId="3777CFD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A6C4A7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77159E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293906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02174EA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53304B7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5F135BB6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4DCD6EF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M_006_A_II</w:t>
            </w:r>
          </w:p>
        </w:tc>
        <w:tc>
          <w:tcPr>
            <w:tcW w:w="1005" w:type="dxa"/>
            <w:vAlign w:val="center"/>
          </w:tcPr>
          <w:p w14:paraId="072E887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-52.839</w:t>
            </w:r>
          </w:p>
        </w:tc>
        <w:tc>
          <w:tcPr>
            <w:tcW w:w="1371" w:type="dxa"/>
            <w:vAlign w:val="center"/>
          </w:tcPr>
          <w:p w14:paraId="1F34DC9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53.94831074</w:t>
            </w:r>
          </w:p>
        </w:tc>
        <w:tc>
          <w:tcPr>
            <w:tcW w:w="801" w:type="dxa"/>
            <w:vAlign w:val="center"/>
          </w:tcPr>
          <w:p w14:paraId="49FF9DF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E5CECE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DF8DBF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4F1A82C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8.4</w:t>
            </w:r>
          </w:p>
        </w:tc>
        <w:tc>
          <w:tcPr>
            <w:tcW w:w="871" w:type="dxa"/>
            <w:vAlign w:val="center"/>
          </w:tcPr>
          <w:p w14:paraId="4718824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20.1</w:t>
            </w:r>
          </w:p>
        </w:tc>
        <w:tc>
          <w:tcPr>
            <w:tcW w:w="871" w:type="dxa"/>
            <w:vAlign w:val="center"/>
          </w:tcPr>
          <w:p w14:paraId="124AEA8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108.30</w:t>
            </w:r>
          </w:p>
        </w:tc>
      </w:tr>
      <w:tr w:rsidR="00AC5D76" w:rsidRPr="00263147" w14:paraId="0EBEB231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4B230D5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M_006_A_XV</w:t>
            </w:r>
          </w:p>
        </w:tc>
        <w:tc>
          <w:tcPr>
            <w:tcW w:w="1005" w:type="dxa"/>
            <w:vAlign w:val="center"/>
          </w:tcPr>
          <w:p w14:paraId="43081B7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0.052</w:t>
            </w:r>
          </w:p>
        </w:tc>
        <w:tc>
          <w:tcPr>
            <w:tcW w:w="1371" w:type="dxa"/>
            <w:vAlign w:val="center"/>
          </w:tcPr>
          <w:p w14:paraId="2911A38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19.49519519</w:t>
            </w:r>
          </w:p>
        </w:tc>
        <w:tc>
          <w:tcPr>
            <w:tcW w:w="801" w:type="dxa"/>
            <w:vAlign w:val="center"/>
          </w:tcPr>
          <w:p w14:paraId="24BA637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D863FF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1048" w:type="dxa"/>
            <w:vAlign w:val="center"/>
          </w:tcPr>
          <w:p w14:paraId="424FE27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3.8</w:t>
            </w:r>
          </w:p>
        </w:tc>
        <w:tc>
          <w:tcPr>
            <w:tcW w:w="731" w:type="dxa"/>
            <w:vAlign w:val="center"/>
          </w:tcPr>
          <w:p w14:paraId="0DB0720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5.5</w:t>
            </w:r>
          </w:p>
        </w:tc>
        <w:tc>
          <w:tcPr>
            <w:tcW w:w="871" w:type="dxa"/>
            <w:vAlign w:val="center"/>
          </w:tcPr>
          <w:p w14:paraId="4513859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13.0</w:t>
            </w:r>
          </w:p>
        </w:tc>
        <w:tc>
          <w:tcPr>
            <w:tcW w:w="871" w:type="dxa"/>
            <w:vAlign w:val="center"/>
          </w:tcPr>
          <w:p w14:paraId="18F8757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3.50</w:t>
            </w:r>
          </w:p>
        </w:tc>
      </w:tr>
      <w:tr w:rsidR="00AC5D76" w:rsidRPr="00263147" w14:paraId="0B66FDE8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4C6CD7A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M_006_BOL</w:t>
            </w:r>
          </w:p>
        </w:tc>
        <w:tc>
          <w:tcPr>
            <w:tcW w:w="1005" w:type="dxa"/>
            <w:vAlign w:val="center"/>
          </w:tcPr>
          <w:p w14:paraId="19C5ACB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-4.429</w:t>
            </w:r>
          </w:p>
        </w:tc>
        <w:tc>
          <w:tcPr>
            <w:tcW w:w="1371" w:type="dxa"/>
            <w:vAlign w:val="center"/>
          </w:tcPr>
          <w:p w14:paraId="4F7EE74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20.96291235</w:t>
            </w:r>
          </w:p>
        </w:tc>
        <w:tc>
          <w:tcPr>
            <w:tcW w:w="801" w:type="dxa"/>
            <w:vAlign w:val="center"/>
          </w:tcPr>
          <w:p w14:paraId="527C6F7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ACD9AD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-2.0</w:t>
            </w:r>
          </w:p>
        </w:tc>
        <w:tc>
          <w:tcPr>
            <w:tcW w:w="1048" w:type="dxa"/>
            <w:vAlign w:val="center"/>
          </w:tcPr>
          <w:p w14:paraId="0CBA568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-0.2</w:t>
            </w:r>
          </w:p>
        </w:tc>
        <w:tc>
          <w:tcPr>
            <w:tcW w:w="731" w:type="dxa"/>
            <w:vAlign w:val="center"/>
          </w:tcPr>
          <w:p w14:paraId="6395DE1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871" w:type="dxa"/>
            <w:vAlign w:val="center"/>
          </w:tcPr>
          <w:p w14:paraId="0775236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10.0</w:t>
            </w:r>
          </w:p>
        </w:tc>
        <w:tc>
          <w:tcPr>
            <w:tcW w:w="871" w:type="dxa"/>
            <w:vAlign w:val="center"/>
          </w:tcPr>
          <w:p w14:paraId="33DB9EC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3.60</w:t>
            </w:r>
          </w:p>
        </w:tc>
      </w:tr>
      <w:tr w:rsidR="00AC5D76" w:rsidRPr="00263147" w14:paraId="1A2B00FF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92756F2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M_006_Q</w:t>
            </w:r>
          </w:p>
        </w:tc>
        <w:tc>
          <w:tcPr>
            <w:tcW w:w="1005" w:type="dxa"/>
            <w:vAlign w:val="center"/>
          </w:tcPr>
          <w:p w14:paraId="453F351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20.314</w:t>
            </w:r>
          </w:p>
        </w:tc>
        <w:tc>
          <w:tcPr>
            <w:tcW w:w="1371" w:type="dxa"/>
            <w:vAlign w:val="center"/>
          </w:tcPr>
          <w:p w14:paraId="24E48F8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25.00908223</w:t>
            </w:r>
          </w:p>
        </w:tc>
        <w:tc>
          <w:tcPr>
            <w:tcW w:w="801" w:type="dxa"/>
            <w:vAlign w:val="center"/>
          </w:tcPr>
          <w:p w14:paraId="6F62A4D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10.6</w:t>
            </w:r>
          </w:p>
        </w:tc>
        <w:tc>
          <w:tcPr>
            <w:tcW w:w="731" w:type="dxa"/>
            <w:vAlign w:val="center"/>
          </w:tcPr>
          <w:p w14:paraId="365A25B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15.5</w:t>
            </w:r>
          </w:p>
        </w:tc>
        <w:tc>
          <w:tcPr>
            <w:tcW w:w="1048" w:type="dxa"/>
            <w:vAlign w:val="center"/>
          </w:tcPr>
          <w:p w14:paraId="3B66C3D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17.1</w:t>
            </w:r>
          </w:p>
        </w:tc>
        <w:tc>
          <w:tcPr>
            <w:tcW w:w="731" w:type="dxa"/>
            <w:vAlign w:val="center"/>
          </w:tcPr>
          <w:p w14:paraId="7074C6F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18.7</w:t>
            </w:r>
          </w:p>
        </w:tc>
        <w:tc>
          <w:tcPr>
            <w:tcW w:w="871" w:type="dxa"/>
            <w:vAlign w:val="center"/>
          </w:tcPr>
          <w:p w14:paraId="4B017E6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218.8</w:t>
            </w:r>
          </w:p>
        </w:tc>
        <w:tc>
          <w:tcPr>
            <w:tcW w:w="871" w:type="dxa"/>
            <w:vAlign w:val="center"/>
          </w:tcPr>
          <w:p w14:paraId="135AB6F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3.14</w:t>
            </w:r>
          </w:p>
        </w:tc>
      </w:tr>
      <w:tr w:rsidR="00AC5D76" w:rsidRPr="00263147" w14:paraId="074677FF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ED1FE7D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M_007_A</w:t>
            </w:r>
          </w:p>
        </w:tc>
        <w:tc>
          <w:tcPr>
            <w:tcW w:w="1005" w:type="dxa"/>
            <w:vAlign w:val="center"/>
          </w:tcPr>
          <w:p w14:paraId="591D0907" w14:textId="26312702" w:rsidR="00AC5D76" w:rsidRPr="00263147" w:rsidRDefault="00263147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49F0490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3.88e-12</w:t>
            </w:r>
          </w:p>
        </w:tc>
        <w:tc>
          <w:tcPr>
            <w:tcW w:w="801" w:type="dxa"/>
            <w:vAlign w:val="center"/>
          </w:tcPr>
          <w:p w14:paraId="222F6D1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077C38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D94B4C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CE94DD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0D5B95A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0D8A21F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03DC00A1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5763500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M_007_AA</w:t>
            </w:r>
          </w:p>
        </w:tc>
        <w:tc>
          <w:tcPr>
            <w:tcW w:w="1005" w:type="dxa"/>
            <w:vAlign w:val="center"/>
          </w:tcPr>
          <w:p w14:paraId="12DBFFC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16.598</w:t>
            </w:r>
          </w:p>
        </w:tc>
        <w:tc>
          <w:tcPr>
            <w:tcW w:w="1371" w:type="dxa"/>
            <w:vAlign w:val="center"/>
          </w:tcPr>
          <w:p w14:paraId="1CF0CA7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3.57740709</w:t>
            </w:r>
          </w:p>
        </w:tc>
        <w:tc>
          <w:tcPr>
            <w:tcW w:w="801" w:type="dxa"/>
            <w:vAlign w:val="center"/>
          </w:tcPr>
          <w:p w14:paraId="5C94082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609A09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1048" w:type="dxa"/>
            <w:vAlign w:val="center"/>
          </w:tcPr>
          <w:p w14:paraId="2A63050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16.1</w:t>
            </w:r>
          </w:p>
        </w:tc>
        <w:tc>
          <w:tcPr>
            <w:tcW w:w="731" w:type="dxa"/>
            <w:vAlign w:val="center"/>
          </w:tcPr>
          <w:p w14:paraId="33C458D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17.8</w:t>
            </w:r>
          </w:p>
        </w:tc>
        <w:tc>
          <w:tcPr>
            <w:tcW w:w="871" w:type="dxa"/>
            <w:vAlign w:val="center"/>
          </w:tcPr>
          <w:p w14:paraId="0E905F7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28.9</w:t>
            </w:r>
          </w:p>
        </w:tc>
        <w:tc>
          <w:tcPr>
            <w:tcW w:w="871" w:type="dxa"/>
            <w:vAlign w:val="center"/>
          </w:tcPr>
          <w:p w14:paraId="53ABE0C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2.80</w:t>
            </w:r>
          </w:p>
        </w:tc>
      </w:tr>
      <w:tr w:rsidR="00AC5D76" w:rsidRPr="00263147" w14:paraId="07AB05D3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A10C009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M_007_A_II</w:t>
            </w:r>
          </w:p>
        </w:tc>
        <w:tc>
          <w:tcPr>
            <w:tcW w:w="1005" w:type="dxa"/>
            <w:vAlign w:val="center"/>
          </w:tcPr>
          <w:p w14:paraId="5FA3DECD" w14:textId="40FE8436" w:rsidR="00AC5D76" w:rsidRPr="00263147" w:rsidRDefault="00263147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2CA74DE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1.22e-11</w:t>
            </w:r>
          </w:p>
        </w:tc>
        <w:tc>
          <w:tcPr>
            <w:tcW w:w="801" w:type="dxa"/>
            <w:vAlign w:val="center"/>
          </w:tcPr>
          <w:p w14:paraId="2964017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C99F43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93A0F8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373C24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0AF11C2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5ED0B48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2EC66229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70B3483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M_007_A_XV</w:t>
            </w:r>
          </w:p>
        </w:tc>
        <w:tc>
          <w:tcPr>
            <w:tcW w:w="1005" w:type="dxa"/>
            <w:vAlign w:val="center"/>
          </w:tcPr>
          <w:p w14:paraId="13EA5CA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-16.079</w:t>
            </w:r>
          </w:p>
        </w:tc>
        <w:tc>
          <w:tcPr>
            <w:tcW w:w="1371" w:type="dxa"/>
            <w:vAlign w:val="center"/>
          </w:tcPr>
          <w:p w14:paraId="20F1756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45.78119075</w:t>
            </w:r>
          </w:p>
        </w:tc>
        <w:tc>
          <w:tcPr>
            <w:tcW w:w="801" w:type="dxa"/>
            <w:vAlign w:val="center"/>
          </w:tcPr>
          <w:p w14:paraId="6A32624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9F1713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1048" w:type="dxa"/>
            <w:vAlign w:val="center"/>
          </w:tcPr>
          <w:p w14:paraId="2E9258D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8.2</w:t>
            </w:r>
          </w:p>
        </w:tc>
        <w:tc>
          <w:tcPr>
            <w:tcW w:w="731" w:type="dxa"/>
            <w:vAlign w:val="center"/>
          </w:tcPr>
          <w:p w14:paraId="3F676A4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9.9</w:t>
            </w:r>
          </w:p>
        </w:tc>
        <w:tc>
          <w:tcPr>
            <w:tcW w:w="871" w:type="dxa"/>
            <w:vAlign w:val="center"/>
          </w:tcPr>
          <w:p w14:paraId="7D65F44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16.4</w:t>
            </w:r>
          </w:p>
        </w:tc>
        <w:tc>
          <w:tcPr>
            <w:tcW w:w="871" w:type="dxa"/>
            <w:vAlign w:val="center"/>
          </w:tcPr>
          <w:p w14:paraId="4B58F54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5.30</w:t>
            </w:r>
          </w:p>
        </w:tc>
      </w:tr>
      <w:tr w:rsidR="00AC5D76" w:rsidRPr="00263147" w14:paraId="4438E2F3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BB08FAC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M_007_BOL</w:t>
            </w:r>
          </w:p>
        </w:tc>
        <w:tc>
          <w:tcPr>
            <w:tcW w:w="1005" w:type="dxa"/>
            <w:vAlign w:val="center"/>
          </w:tcPr>
          <w:p w14:paraId="0F84659F" w14:textId="78DACA66" w:rsidR="00AC5D76" w:rsidRPr="00263147" w:rsidRDefault="00263147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653B37B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7.83e-12</w:t>
            </w:r>
          </w:p>
        </w:tc>
        <w:tc>
          <w:tcPr>
            <w:tcW w:w="801" w:type="dxa"/>
            <w:vAlign w:val="center"/>
          </w:tcPr>
          <w:p w14:paraId="2BD52EB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C6ED88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375CB6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4907DFE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4E25FD2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226CD52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4534EA3F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5675234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M_008_A</w:t>
            </w:r>
          </w:p>
        </w:tc>
        <w:tc>
          <w:tcPr>
            <w:tcW w:w="1005" w:type="dxa"/>
            <w:vAlign w:val="center"/>
          </w:tcPr>
          <w:p w14:paraId="77C96B2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051FD3D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1.63e-11</w:t>
            </w:r>
          </w:p>
        </w:tc>
        <w:tc>
          <w:tcPr>
            <w:tcW w:w="801" w:type="dxa"/>
            <w:vAlign w:val="center"/>
          </w:tcPr>
          <w:p w14:paraId="310DB21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576334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299646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1AEE11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0CFE4FB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13447B2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3CE2E7EC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A0B4862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lastRenderedPageBreak/>
              <w:t>M_008_AA</w:t>
            </w:r>
          </w:p>
        </w:tc>
        <w:tc>
          <w:tcPr>
            <w:tcW w:w="1005" w:type="dxa"/>
            <w:vAlign w:val="center"/>
          </w:tcPr>
          <w:p w14:paraId="3DE494B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10.926</w:t>
            </w:r>
          </w:p>
        </w:tc>
        <w:tc>
          <w:tcPr>
            <w:tcW w:w="1371" w:type="dxa"/>
            <w:vAlign w:val="center"/>
          </w:tcPr>
          <w:p w14:paraId="052B1F4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2.41772857</w:t>
            </w:r>
          </w:p>
        </w:tc>
        <w:tc>
          <w:tcPr>
            <w:tcW w:w="801" w:type="dxa"/>
            <w:vAlign w:val="center"/>
          </w:tcPr>
          <w:p w14:paraId="625ADF7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-4.3</w:t>
            </w:r>
          </w:p>
        </w:tc>
        <w:tc>
          <w:tcPr>
            <w:tcW w:w="731" w:type="dxa"/>
            <w:vAlign w:val="center"/>
          </w:tcPr>
          <w:p w14:paraId="533BFD2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9.2</w:t>
            </w:r>
          </w:p>
        </w:tc>
        <w:tc>
          <w:tcPr>
            <w:tcW w:w="1048" w:type="dxa"/>
            <w:vAlign w:val="center"/>
          </w:tcPr>
          <w:p w14:paraId="3F6B6CA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11.1</w:t>
            </w:r>
          </w:p>
        </w:tc>
        <w:tc>
          <w:tcPr>
            <w:tcW w:w="731" w:type="dxa"/>
            <w:vAlign w:val="center"/>
          </w:tcPr>
          <w:p w14:paraId="17331D7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12.6</w:t>
            </w:r>
          </w:p>
        </w:tc>
        <w:tc>
          <w:tcPr>
            <w:tcW w:w="871" w:type="dxa"/>
            <w:vAlign w:val="center"/>
          </w:tcPr>
          <w:p w14:paraId="1EFDB12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871" w:type="dxa"/>
            <w:vAlign w:val="center"/>
          </w:tcPr>
          <w:p w14:paraId="0580E52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3.41</w:t>
            </w:r>
          </w:p>
        </w:tc>
      </w:tr>
      <w:tr w:rsidR="00AC5D76" w:rsidRPr="00263147" w14:paraId="3CA43914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7E826C4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M_008_A_II</w:t>
            </w:r>
          </w:p>
        </w:tc>
        <w:tc>
          <w:tcPr>
            <w:tcW w:w="1005" w:type="dxa"/>
            <w:vAlign w:val="center"/>
          </w:tcPr>
          <w:p w14:paraId="50242BD5" w14:textId="4458002D" w:rsidR="00AC5D76" w:rsidRPr="00263147" w:rsidRDefault="00263147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16B2632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1.46e-11</w:t>
            </w:r>
          </w:p>
        </w:tc>
        <w:tc>
          <w:tcPr>
            <w:tcW w:w="801" w:type="dxa"/>
            <w:vAlign w:val="center"/>
          </w:tcPr>
          <w:p w14:paraId="54934BD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1D0CA6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1F08DD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47EE13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4294342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4AA1CF8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7991EAB8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32E7A7A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M_008_A_XV</w:t>
            </w:r>
          </w:p>
        </w:tc>
        <w:tc>
          <w:tcPr>
            <w:tcW w:w="1005" w:type="dxa"/>
            <w:vAlign w:val="center"/>
          </w:tcPr>
          <w:p w14:paraId="291D555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6560AFB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3.27e-13</w:t>
            </w:r>
          </w:p>
        </w:tc>
        <w:tc>
          <w:tcPr>
            <w:tcW w:w="801" w:type="dxa"/>
            <w:vAlign w:val="center"/>
          </w:tcPr>
          <w:p w14:paraId="49421C0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8393D5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6F3DAF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4235EA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7BF3770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462AF8A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00BD8797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DE67CB1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M_008_BOL</w:t>
            </w:r>
          </w:p>
        </w:tc>
        <w:tc>
          <w:tcPr>
            <w:tcW w:w="1005" w:type="dxa"/>
            <w:vAlign w:val="center"/>
          </w:tcPr>
          <w:p w14:paraId="3E4A8936" w14:textId="7C612985" w:rsidR="00AC5D76" w:rsidRPr="00263147" w:rsidRDefault="00263147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4C7EC0A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9.38e-12</w:t>
            </w:r>
          </w:p>
        </w:tc>
        <w:tc>
          <w:tcPr>
            <w:tcW w:w="801" w:type="dxa"/>
            <w:vAlign w:val="center"/>
          </w:tcPr>
          <w:p w14:paraId="35B1669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1B970D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22BCF7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5C2C16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6B8256A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0243DE8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44EE8473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2076076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M_009_A</w:t>
            </w:r>
          </w:p>
        </w:tc>
        <w:tc>
          <w:tcPr>
            <w:tcW w:w="1005" w:type="dxa"/>
            <w:vAlign w:val="center"/>
          </w:tcPr>
          <w:p w14:paraId="700C469B" w14:textId="506D0FEE" w:rsidR="00AC5D76" w:rsidRPr="00263147" w:rsidRDefault="00263147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21FD9AC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1.17e-11</w:t>
            </w:r>
          </w:p>
        </w:tc>
        <w:tc>
          <w:tcPr>
            <w:tcW w:w="801" w:type="dxa"/>
            <w:vAlign w:val="center"/>
          </w:tcPr>
          <w:p w14:paraId="1927D1F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7AF768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1630BE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FCCAE9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0A5241C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10B32DB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2A61AE41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D5C12FC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M_009_AA</w:t>
            </w:r>
          </w:p>
        </w:tc>
        <w:tc>
          <w:tcPr>
            <w:tcW w:w="1005" w:type="dxa"/>
            <w:vAlign w:val="center"/>
          </w:tcPr>
          <w:p w14:paraId="205113E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10.031</w:t>
            </w:r>
          </w:p>
        </w:tc>
        <w:tc>
          <w:tcPr>
            <w:tcW w:w="1371" w:type="dxa"/>
            <w:vAlign w:val="center"/>
          </w:tcPr>
          <w:p w14:paraId="6175744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2.69948242</w:t>
            </w:r>
          </w:p>
        </w:tc>
        <w:tc>
          <w:tcPr>
            <w:tcW w:w="801" w:type="dxa"/>
            <w:vAlign w:val="center"/>
          </w:tcPr>
          <w:p w14:paraId="71FA050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-5.0</w:t>
            </w:r>
          </w:p>
        </w:tc>
        <w:tc>
          <w:tcPr>
            <w:tcW w:w="731" w:type="dxa"/>
            <w:vAlign w:val="center"/>
          </w:tcPr>
          <w:p w14:paraId="1F9FE3D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8.4</w:t>
            </w:r>
          </w:p>
        </w:tc>
        <w:tc>
          <w:tcPr>
            <w:tcW w:w="1048" w:type="dxa"/>
            <w:vAlign w:val="center"/>
          </w:tcPr>
          <w:p w14:paraId="53F38F9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10.0</w:t>
            </w:r>
          </w:p>
        </w:tc>
        <w:tc>
          <w:tcPr>
            <w:tcW w:w="731" w:type="dxa"/>
            <w:vAlign w:val="center"/>
          </w:tcPr>
          <w:p w14:paraId="41D82BF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11.7</w:t>
            </w:r>
          </w:p>
        </w:tc>
        <w:tc>
          <w:tcPr>
            <w:tcW w:w="871" w:type="dxa"/>
            <w:vAlign w:val="center"/>
          </w:tcPr>
          <w:p w14:paraId="1D1C28C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871" w:type="dxa"/>
            <w:vAlign w:val="center"/>
          </w:tcPr>
          <w:p w14:paraId="5C54558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3.31</w:t>
            </w:r>
          </w:p>
        </w:tc>
      </w:tr>
      <w:tr w:rsidR="00AC5D76" w:rsidRPr="00263147" w14:paraId="33366651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066AC6A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M_009_A_II</w:t>
            </w:r>
          </w:p>
        </w:tc>
        <w:tc>
          <w:tcPr>
            <w:tcW w:w="1005" w:type="dxa"/>
            <w:vAlign w:val="center"/>
          </w:tcPr>
          <w:p w14:paraId="7DF105D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-44.254</w:t>
            </w:r>
          </w:p>
        </w:tc>
        <w:tc>
          <w:tcPr>
            <w:tcW w:w="1371" w:type="dxa"/>
            <w:vAlign w:val="center"/>
          </w:tcPr>
          <w:p w14:paraId="227A172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55.44411374</w:t>
            </w:r>
          </w:p>
        </w:tc>
        <w:tc>
          <w:tcPr>
            <w:tcW w:w="801" w:type="dxa"/>
            <w:vAlign w:val="center"/>
          </w:tcPr>
          <w:p w14:paraId="40D7C3D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0809BD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0E782A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3.4</w:t>
            </w:r>
          </w:p>
        </w:tc>
        <w:tc>
          <w:tcPr>
            <w:tcW w:w="731" w:type="dxa"/>
            <w:vAlign w:val="center"/>
          </w:tcPr>
          <w:p w14:paraId="5C8C7B6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11.0</w:t>
            </w:r>
          </w:p>
        </w:tc>
        <w:tc>
          <w:tcPr>
            <w:tcW w:w="871" w:type="dxa"/>
            <w:vAlign w:val="center"/>
          </w:tcPr>
          <w:p w14:paraId="146677A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19.5</w:t>
            </w:r>
          </w:p>
        </w:tc>
        <w:tc>
          <w:tcPr>
            <w:tcW w:w="871" w:type="dxa"/>
            <w:vAlign w:val="center"/>
          </w:tcPr>
          <w:p w14:paraId="3A0A2B9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110.90</w:t>
            </w:r>
          </w:p>
        </w:tc>
      </w:tr>
      <w:tr w:rsidR="00AC5D76" w:rsidRPr="00263147" w14:paraId="15255204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90008F1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M_009_A_XV</w:t>
            </w:r>
          </w:p>
        </w:tc>
        <w:tc>
          <w:tcPr>
            <w:tcW w:w="1005" w:type="dxa"/>
            <w:vAlign w:val="center"/>
          </w:tcPr>
          <w:p w14:paraId="2163E56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-62.060</w:t>
            </w:r>
          </w:p>
        </w:tc>
        <w:tc>
          <w:tcPr>
            <w:tcW w:w="1371" w:type="dxa"/>
            <w:vAlign w:val="center"/>
          </w:tcPr>
          <w:p w14:paraId="1063C6A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52.40418925</w:t>
            </w:r>
          </w:p>
        </w:tc>
        <w:tc>
          <w:tcPr>
            <w:tcW w:w="801" w:type="dxa"/>
            <w:vAlign w:val="center"/>
          </w:tcPr>
          <w:p w14:paraId="5EC8DDA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AEBC8C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28238D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8CC1D1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9.0</w:t>
            </w:r>
          </w:p>
        </w:tc>
        <w:tc>
          <w:tcPr>
            <w:tcW w:w="871" w:type="dxa"/>
            <w:vAlign w:val="center"/>
          </w:tcPr>
          <w:p w14:paraId="4985255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16.6</w:t>
            </w:r>
          </w:p>
        </w:tc>
        <w:tc>
          <w:tcPr>
            <w:tcW w:w="871" w:type="dxa"/>
            <w:vAlign w:val="center"/>
          </w:tcPr>
          <w:p w14:paraId="13F7668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108.90</w:t>
            </w:r>
          </w:p>
        </w:tc>
      </w:tr>
      <w:tr w:rsidR="00AC5D76" w:rsidRPr="00263147" w14:paraId="5E54D065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3C8186D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M_009_BOL</w:t>
            </w:r>
          </w:p>
        </w:tc>
        <w:tc>
          <w:tcPr>
            <w:tcW w:w="1005" w:type="dxa"/>
            <w:vAlign w:val="center"/>
          </w:tcPr>
          <w:p w14:paraId="3E5DF78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-2.648</w:t>
            </w:r>
          </w:p>
        </w:tc>
        <w:tc>
          <w:tcPr>
            <w:tcW w:w="1371" w:type="dxa"/>
            <w:vAlign w:val="center"/>
          </w:tcPr>
          <w:p w14:paraId="35EE898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31.84933352</w:t>
            </w:r>
          </w:p>
        </w:tc>
        <w:tc>
          <w:tcPr>
            <w:tcW w:w="801" w:type="dxa"/>
            <w:vAlign w:val="center"/>
          </w:tcPr>
          <w:p w14:paraId="1B1FE24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1399C6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3.9</w:t>
            </w:r>
          </w:p>
        </w:tc>
        <w:tc>
          <w:tcPr>
            <w:tcW w:w="1048" w:type="dxa"/>
            <w:vAlign w:val="center"/>
          </w:tcPr>
          <w:p w14:paraId="0A31317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7.9</w:t>
            </w:r>
          </w:p>
        </w:tc>
        <w:tc>
          <w:tcPr>
            <w:tcW w:w="731" w:type="dxa"/>
            <w:vAlign w:val="center"/>
          </w:tcPr>
          <w:p w14:paraId="1C43A89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10.2</w:t>
            </w:r>
          </w:p>
        </w:tc>
        <w:tc>
          <w:tcPr>
            <w:tcW w:w="871" w:type="dxa"/>
            <w:vAlign w:val="center"/>
          </w:tcPr>
          <w:p w14:paraId="6AA7036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18.0</w:t>
            </w:r>
          </w:p>
        </w:tc>
        <w:tc>
          <w:tcPr>
            <w:tcW w:w="871" w:type="dxa"/>
            <w:vAlign w:val="center"/>
          </w:tcPr>
          <w:p w14:paraId="2439F41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6.25</w:t>
            </w:r>
          </w:p>
        </w:tc>
      </w:tr>
      <w:tr w:rsidR="00AC5D76" w:rsidRPr="00263147" w14:paraId="5188E51C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6CB9093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M_010_A</w:t>
            </w:r>
          </w:p>
        </w:tc>
        <w:tc>
          <w:tcPr>
            <w:tcW w:w="1005" w:type="dxa"/>
            <w:vAlign w:val="center"/>
          </w:tcPr>
          <w:p w14:paraId="7A76481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-32.372</w:t>
            </w:r>
          </w:p>
        </w:tc>
        <w:tc>
          <w:tcPr>
            <w:tcW w:w="1371" w:type="dxa"/>
            <w:vAlign w:val="center"/>
          </w:tcPr>
          <w:p w14:paraId="26B8A1C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50.56024492</w:t>
            </w:r>
          </w:p>
        </w:tc>
        <w:tc>
          <w:tcPr>
            <w:tcW w:w="801" w:type="dxa"/>
            <w:vAlign w:val="center"/>
          </w:tcPr>
          <w:p w14:paraId="1422254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CFD0F8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34975C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731" w:type="dxa"/>
            <w:vAlign w:val="center"/>
          </w:tcPr>
          <w:p w14:paraId="04371A2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6.4</w:t>
            </w:r>
          </w:p>
        </w:tc>
        <w:tc>
          <w:tcPr>
            <w:tcW w:w="871" w:type="dxa"/>
            <w:vAlign w:val="center"/>
          </w:tcPr>
          <w:p w14:paraId="50F2DDA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12.6</w:t>
            </w:r>
          </w:p>
        </w:tc>
        <w:tc>
          <w:tcPr>
            <w:tcW w:w="871" w:type="dxa"/>
            <w:vAlign w:val="center"/>
          </w:tcPr>
          <w:p w14:paraId="102E0BD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106.30</w:t>
            </w:r>
          </w:p>
        </w:tc>
      </w:tr>
      <w:tr w:rsidR="00AC5D76" w:rsidRPr="00263147" w14:paraId="6AA0FE64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BCA513F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M_010_AA</w:t>
            </w:r>
          </w:p>
        </w:tc>
        <w:tc>
          <w:tcPr>
            <w:tcW w:w="1005" w:type="dxa"/>
            <w:vAlign w:val="center"/>
          </w:tcPr>
          <w:p w14:paraId="6B9B8AD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10.992</w:t>
            </w:r>
          </w:p>
        </w:tc>
        <w:tc>
          <w:tcPr>
            <w:tcW w:w="1371" w:type="dxa"/>
            <w:vAlign w:val="center"/>
          </w:tcPr>
          <w:p w14:paraId="492A59B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3.61039821</w:t>
            </w:r>
          </w:p>
        </w:tc>
        <w:tc>
          <w:tcPr>
            <w:tcW w:w="801" w:type="dxa"/>
            <w:vAlign w:val="center"/>
          </w:tcPr>
          <w:p w14:paraId="78C05B7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68258A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9.6</w:t>
            </w:r>
          </w:p>
        </w:tc>
        <w:tc>
          <w:tcPr>
            <w:tcW w:w="1048" w:type="dxa"/>
            <w:vAlign w:val="center"/>
          </w:tcPr>
          <w:p w14:paraId="518F9F9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11.2</w:t>
            </w:r>
          </w:p>
        </w:tc>
        <w:tc>
          <w:tcPr>
            <w:tcW w:w="731" w:type="dxa"/>
            <w:vAlign w:val="center"/>
          </w:tcPr>
          <w:p w14:paraId="0DE9273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12.7</w:t>
            </w:r>
          </w:p>
        </w:tc>
        <w:tc>
          <w:tcPr>
            <w:tcW w:w="871" w:type="dxa"/>
            <w:vAlign w:val="center"/>
          </w:tcPr>
          <w:p w14:paraId="4491280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22.2</w:t>
            </w:r>
          </w:p>
        </w:tc>
        <w:tc>
          <w:tcPr>
            <w:tcW w:w="871" w:type="dxa"/>
            <w:vAlign w:val="center"/>
          </w:tcPr>
          <w:p w14:paraId="0FB9EC0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3.08</w:t>
            </w:r>
          </w:p>
        </w:tc>
      </w:tr>
      <w:tr w:rsidR="00AC5D76" w:rsidRPr="00263147" w14:paraId="1527DE94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D4C3C76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M_010_A_II</w:t>
            </w:r>
          </w:p>
        </w:tc>
        <w:tc>
          <w:tcPr>
            <w:tcW w:w="1005" w:type="dxa"/>
            <w:vAlign w:val="center"/>
          </w:tcPr>
          <w:p w14:paraId="30B8578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-71.315</w:t>
            </w:r>
          </w:p>
        </w:tc>
        <w:tc>
          <w:tcPr>
            <w:tcW w:w="1371" w:type="dxa"/>
            <w:vAlign w:val="center"/>
          </w:tcPr>
          <w:p w14:paraId="2B03B08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46.58584918</w:t>
            </w:r>
          </w:p>
        </w:tc>
        <w:tc>
          <w:tcPr>
            <w:tcW w:w="801" w:type="dxa"/>
            <w:vAlign w:val="center"/>
          </w:tcPr>
          <w:p w14:paraId="479767D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67732D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5E6417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D6B3B0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-0.2</w:t>
            </w:r>
          </w:p>
        </w:tc>
        <w:tc>
          <w:tcPr>
            <w:tcW w:w="871" w:type="dxa"/>
            <w:vAlign w:val="center"/>
          </w:tcPr>
          <w:p w14:paraId="35C3E3C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14.1</w:t>
            </w:r>
          </w:p>
        </w:tc>
        <w:tc>
          <w:tcPr>
            <w:tcW w:w="871" w:type="dxa"/>
            <w:vAlign w:val="center"/>
          </w:tcPr>
          <w:p w14:paraId="3706A65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99.70</w:t>
            </w:r>
          </w:p>
        </w:tc>
      </w:tr>
      <w:tr w:rsidR="00AC5D76" w:rsidRPr="00263147" w14:paraId="774E82B4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592831F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M_010_A_XV</w:t>
            </w:r>
          </w:p>
        </w:tc>
        <w:tc>
          <w:tcPr>
            <w:tcW w:w="1005" w:type="dxa"/>
            <w:vAlign w:val="center"/>
          </w:tcPr>
          <w:p w14:paraId="50BD0E4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-31.721</w:t>
            </w:r>
          </w:p>
        </w:tc>
        <w:tc>
          <w:tcPr>
            <w:tcW w:w="1371" w:type="dxa"/>
            <w:vAlign w:val="center"/>
          </w:tcPr>
          <w:p w14:paraId="7FDAC29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48.59969121</w:t>
            </w:r>
          </w:p>
        </w:tc>
        <w:tc>
          <w:tcPr>
            <w:tcW w:w="801" w:type="dxa"/>
            <w:vAlign w:val="center"/>
          </w:tcPr>
          <w:p w14:paraId="066714A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B90651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D83316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731" w:type="dxa"/>
            <w:vAlign w:val="center"/>
          </w:tcPr>
          <w:p w14:paraId="1D0BBEB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871" w:type="dxa"/>
            <w:vAlign w:val="center"/>
          </w:tcPr>
          <w:p w14:paraId="669F90E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127.7</w:t>
            </w:r>
          </w:p>
        </w:tc>
        <w:tc>
          <w:tcPr>
            <w:tcW w:w="871" w:type="dxa"/>
            <w:vAlign w:val="center"/>
          </w:tcPr>
          <w:p w14:paraId="12879AE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104.00</w:t>
            </w:r>
          </w:p>
        </w:tc>
      </w:tr>
      <w:tr w:rsidR="00AC5D76" w:rsidRPr="00263147" w14:paraId="11EDC129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9F93E16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M_011_A</w:t>
            </w:r>
          </w:p>
        </w:tc>
        <w:tc>
          <w:tcPr>
            <w:tcW w:w="1005" w:type="dxa"/>
            <w:vAlign w:val="center"/>
          </w:tcPr>
          <w:p w14:paraId="09CF8DD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7A820FC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6.08e-12</w:t>
            </w:r>
          </w:p>
        </w:tc>
        <w:tc>
          <w:tcPr>
            <w:tcW w:w="801" w:type="dxa"/>
            <w:vAlign w:val="center"/>
          </w:tcPr>
          <w:p w14:paraId="6AA443D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ACBADB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2D4A6D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312548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1140F27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03A2A70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07DE69FD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917F5AB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M_011_AA</w:t>
            </w:r>
          </w:p>
        </w:tc>
        <w:tc>
          <w:tcPr>
            <w:tcW w:w="1005" w:type="dxa"/>
            <w:vAlign w:val="center"/>
          </w:tcPr>
          <w:p w14:paraId="57388EA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14.607</w:t>
            </w:r>
          </w:p>
        </w:tc>
        <w:tc>
          <w:tcPr>
            <w:tcW w:w="1371" w:type="dxa"/>
            <w:vAlign w:val="center"/>
          </w:tcPr>
          <w:p w14:paraId="2FC5FF0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32.39123485</w:t>
            </w:r>
          </w:p>
        </w:tc>
        <w:tc>
          <w:tcPr>
            <w:tcW w:w="801" w:type="dxa"/>
            <w:vAlign w:val="center"/>
          </w:tcPr>
          <w:p w14:paraId="59D57F4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E8037B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21.5</w:t>
            </w:r>
          </w:p>
        </w:tc>
        <w:tc>
          <w:tcPr>
            <w:tcW w:w="1048" w:type="dxa"/>
            <w:vAlign w:val="center"/>
          </w:tcPr>
          <w:p w14:paraId="47E6ED9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23.0</w:t>
            </w:r>
          </w:p>
        </w:tc>
        <w:tc>
          <w:tcPr>
            <w:tcW w:w="731" w:type="dxa"/>
            <w:vAlign w:val="center"/>
          </w:tcPr>
          <w:p w14:paraId="01352F4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25.5</w:t>
            </w:r>
          </w:p>
        </w:tc>
        <w:tc>
          <w:tcPr>
            <w:tcW w:w="871" w:type="dxa"/>
            <w:vAlign w:val="center"/>
          </w:tcPr>
          <w:p w14:paraId="706412A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32.0</w:t>
            </w:r>
          </w:p>
        </w:tc>
        <w:tc>
          <w:tcPr>
            <w:tcW w:w="871" w:type="dxa"/>
            <w:vAlign w:val="center"/>
          </w:tcPr>
          <w:p w14:paraId="4A2BA82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4.00</w:t>
            </w:r>
          </w:p>
        </w:tc>
      </w:tr>
      <w:tr w:rsidR="00AC5D76" w:rsidRPr="00263147" w14:paraId="28398D43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A94BA84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M_011_A_II</w:t>
            </w:r>
          </w:p>
        </w:tc>
        <w:tc>
          <w:tcPr>
            <w:tcW w:w="1005" w:type="dxa"/>
            <w:vAlign w:val="center"/>
          </w:tcPr>
          <w:p w14:paraId="36C44F3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-52.833</w:t>
            </w:r>
          </w:p>
        </w:tc>
        <w:tc>
          <w:tcPr>
            <w:tcW w:w="1371" w:type="dxa"/>
            <w:vAlign w:val="center"/>
          </w:tcPr>
          <w:p w14:paraId="241FD52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52.62315395</w:t>
            </w:r>
          </w:p>
        </w:tc>
        <w:tc>
          <w:tcPr>
            <w:tcW w:w="801" w:type="dxa"/>
            <w:vAlign w:val="center"/>
          </w:tcPr>
          <w:p w14:paraId="74415A1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A2AEAA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B797DC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EDA5AE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5.4</w:t>
            </w:r>
          </w:p>
        </w:tc>
        <w:tc>
          <w:tcPr>
            <w:tcW w:w="871" w:type="dxa"/>
            <w:vAlign w:val="center"/>
          </w:tcPr>
          <w:p w14:paraId="49DF6C6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19.6</w:t>
            </w:r>
          </w:p>
        </w:tc>
        <w:tc>
          <w:tcPr>
            <w:tcW w:w="871" w:type="dxa"/>
            <w:vAlign w:val="center"/>
          </w:tcPr>
          <w:p w14:paraId="1B4E5C5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105.30</w:t>
            </w:r>
          </w:p>
        </w:tc>
      </w:tr>
      <w:tr w:rsidR="00AC5D76" w:rsidRPr="00263147" w14:paraId="3596F6F5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2ED0F64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M_011_A_XV</w:t>
            </w:r>
          </w:p>
        </w:tc>
        <w:tc>
          <w:tcPr>
            <w:tcW w:w="1005" w:type="dxa"/>
            <w:vAlign w:val="center"/>
          </w:tcPr>
          <w:p w14:paraId="1B74572E" w14:textId="0AADAF05" w:rsidR="00AC5D76" w:rsidRPr="00263147" w:rsidRDefault="00263147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5941501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1.30e-11</w:t>
            </w:r>
          </w:p>
        </w:tc>
        <w:tc>
          <w:tcPr>
            <w:tcW w:w="801" w:type="dxa"/>
            <w:vAlign w:val="center"/>
          </w:tcPr>
          <w:p w14:paraId="39AB183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3CBD75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E11A9C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6AC257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05263A2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2691773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5F162BEF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B8CF283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M_011_B</w:t>
            </w:r>
          </w:p>
        </w:tc>
        <w:tc>
          <w:tcPr>
            <w:tcW w:w="1005" w:type="dxa"/>
            <w:vAlign w:val="center"/>
          </w:tcPr>
          <w:p w14:paraId="69407FC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18.231</w:t>
            </w:r>
          </w:p>
        </w:tc>
        <w:tc>
          <w:tcPr>
            <w:tcW w:w="1371" w:type="dxa"/>
            <w:vAlign w:val="center"/>
          </w:tcPr>
          <w:p w14:paraId="6A73D12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4.20364614</w:t>
            </w:r>
          </w:p>
        </w:tc>
        <w:tc>
          <w:tcPr>
            <w:tcW w:w="801" w:type="dxa"/>
            <w:vAlign w:val="center"/>
          </w:tcPr>
          <w:p w14:paraId="782CDF9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C8BD80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16.1</w:t>
            </w:r>
          </w:p>
        </w:tc>
        <w:tc>
          <w:tcPr>
            <w:tcW w:w="1048" w:type="dxa"/>
            <w:vAlign w:val="center"/>
          </w:tcPr>
          <w:p w14:paraId="4BEAD1A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18.1</w:t>
            </w:r>
          </w:p>
        </w:tc>
        <w:tc>
          <w:tcPr>
            <w:tcW w:w="731" w:type="dxa"/>
            <w:vAlign w:val="center"/>
          </w:tcPr>
          <w:p w14:paraId="0A7A5A3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20.5</w:t>
            </w:r>
          </w:p>
        </w:tc>
        <w:tc>
          <w:tcPr>
            <w:tcW w:w="871" w:type="dxa"/>
            <w:vAlign w:val="center"/>
          </w:tcPr>
          <w:p w14:paraId="12E4130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26.8</w:t>
            </w:r>
          </w:p>
        </w:tc>
        <w:tc>
          <w:tcPr>
            <w:tcW w:w="871" w:type="dxa"/>
            <w:vAlign w:val="center"/>
          </w:tcPr>
          <w:p w14:paraId="52BAB09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4.40</w:t>
            </w:r>
          </w:p>
        </w:tc>
      </w:tr>
      <w:tr w:rsidR="00AC5D76" w:rsidRPr="00263147" w14:paraId="4379347F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0A052CD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M_011_BOL</w:t>
            </w:r>
          </w:p>
        </w:tc>
        <w:tc>
          <w:tcPr>
            <w:tcW w:w="1005" w:type="dxa"/>
            <w:vAlign w:val="center"/>
          </w:tcPr>
          <w:p w14:paraId="519580A7" w14:textId="199BCB10" w:rsidR="00AC5D76" w:rsidRPr="00263147" w:rsidRDefault="00263147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6F755C0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5.29e-12</w:t>
            </w:r>
          </w:p>
        </w:tc>
        <w:tc>
          <w:tcPr>
            <w:tcW w:w="801" w:type="dxa"/>
            <w:vAlign w:val="center"/>
          </w:tcPr>
          <w:p w14:paraId="0457B4A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3BA7BA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426A1B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916C07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68E2B76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5CA1BA6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7CEF2DBF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BDFCAA0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M_012_A</w:t>
            </w:r>
          </w:p>
        </w:tc>
        <w:tc>
          <w:tcPr>
            <w:tcW w:w="1005" w:type="dxa"/>
            <w:vAlign w:val="center"/>
          </w:tcPr>
          <w:p w14:paraId="736D1179" w14:textId="45D3FA04" w:rsidR="00AC5D76" w:rsidRPr="00263147" w:rsidRDefault="00263147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3A44356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7.25e-13</w:t>
            </w:r>
          </w:p>
        </w:tc>
        <w:tc>
          <w:tcPr>
            <w:tcW w:w="801" w:type="dxa"/>
            <w:vAlign w:val="center"/>
          </w:tcPr>
          <w:p w14:paraId="65C0D62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1E38E8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1E0738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ABD577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6CD0498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0DA1380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17B36498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EBAE3FB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M_012_AA</w:t>
            </w:r>
          </w:p>
        </w:tc>
        <w:tc>
          <w:tcPr>
            <w:tcW w:w="1005" w:type="dxa"/>
            <w:vAlign w:val="center"/>
          </w:tcPr>
          <w:p w14:paraId="62C90E1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14.679</w:t>
            </w:r>
          </w:p>
        </w:tc>
        <w:tc>
          <w:tcPr>
            <w:tcW w:w="1371" w:type="dxa"/>
            <w:vAlign w:val="center"/>
          </w:tcPr>
          <w:p w14:paraId="562E769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3.98612061</w:t>
            </w:r>
          </w:p>
        </w:tc>
        <w:tc>
          <w:tcPr>
            <w:tcW w:w="801" w:type="dxa"/>
            <w:vAlign w:val="center"/>
          </w:tcPr>
          <w:p w14:paraId="4F87C6A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6DD126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12.8</w:t>
            </w:r>
          </w:p>
        </w:tc>
        <w:tc>
          <w:tcPr>
            <w:tcW w:w="1048" w:type="dxa"/>
            <w:vAlign w:val="center"/>
          </w:tcPr>
          <w:p w14:paraId="0A176DB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731" w:type="dxa"/>
            <w:vAlign w:val="center"/>
          </w:tcPr>
          <w:p w14:paraId="3FD96BE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871" w:type="dxa"/>
            <w:vAlign w:val="center"/>
          </w:tcPr>
          <w:p w14:paraId="130CABD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23.9</w:t>
            </w:r>
          </w:p>
        </w:tc>
        <w:tc>
          <w:tcPr>
            <w:tcW w:w="871" w:type="dxa"/>
            <w:vAlign w:val="center"/>
          </w:tcPr>
          <w:p w14:paraId="6829692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3.88</w:t>
            </w:r>
          </w:p>
        </w:tc>
      </w:tr>
      <w:tr w:rsidR="00AC5D76" w:rsidRPr="00263147" w14:paraId="0E657848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826DEE1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M_012_A_XV</w:t>
            </w:r>
          </w:p>
        </w:tc>
        <w:tc>
          <w:tcPr>
            <w:tcW w:w="1005" w:type="dxa"/>
            <w:vAlign w:val="center"/>
          </w:tcPr>
          <w:p w14:paraId="66413866" w14:textId="46EBA178" w:rsidR="00AC5D76" w:rsidRPr="00263147" w:rsidRDefault="00263147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6F1D990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2.99e-11</w:t>
            </w:r>
          </w:p>
        </w:tc>
        <w:tc>
          <w:tcPr>
            <w:tcW w:w="801" w:type="dxa"/>
            <w:vAlign w:val="center"/>
          </w:tcPr>
          <w:p w14:paraId="5D8400D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C2263B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E587B9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389F8F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3F21F76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151CD6B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1E04ED5D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5C4212B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M_012_BOL</w:t>
            </w:r>
          </w:p>
        </w:tc>
        <w:tc>
          <w:tcPr>
            <w:tcW w:w="1005" w:type="dxa"/>
            <w:vAlign w:val="center"/>
          </w:tcPr>
          <w:p w14:paraId="3039659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8.297</w:t>
            </w:r>
          </w:p>
        </w:tc>
        <w:tc>
          <w:tcPr>
            <w:tcW w:w="1371" w:type="dxa"/>
            <w:vAlign w:val="center"/>
          </w:tcPr>
          <w:p w14:paraId="24FBD63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2.69615325</w:t>
            </w:r>
          </w:p>
        </w:tc>
        <w:tc>
          <w:tcPr>
            <w:tcW w:w="801" w:type="dxa"/>
            <w:vAlign w:val="center"/>
          </w:tcPr>
          <w:p w14:paraId="6C5676F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-0.6</w:t>
            </w:r>
          </w:p>
        </w:tc>
        <w:tc>
          <w:tcPr>
            <w:tcW w:w="731" w:type="dxa"/>
            <w:vAlign w:val="center"/>
          </w:tcPr>
          <w:p w14:paraId="4C1FB4C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6.7</w:t>
            </w:r>
          </w:p>
        </w:tc>
        <w:tc>
          <w:tcPr>
            <w:tcW w:w="1048" w:type="dxa"/>
            <w:vAlign w:val="center"/>
          </w:tcPr>
          <w:p w14:paraId="776733A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8.9</w:t>
            </w:r>
          </w:p>
        </w:tc>
        <w:tc>
          <w:tcPr>
            <w:tcW w:w="731" w:type="dxa"/>
            <w:vAlign w:val="center"/>
          </w:tcPr>
          <w:p w14:paraId="4D353CB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10.1</w:t>
            </w:r>
          </w:p>
        </w:tc>
        <w:tc>
          <w:tcPr>
            <w:tcW w:w="871" w:type="dxa"/>
            <w:vAlign w:val="center"/>
          </w:tcPr>
          <w:p w14:paraId="0E6761B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14.8</w:t>
            </w:r>
          </w:p>
        </w:tc>
        <w:tc>
          <w:tcPr>
            <w:tcW w:w="871" w:type="dxa"/>
            <w:vAlign w:val="center"/>
          </w:tcPr>
          <w:p w14:paraId="2F1D9C6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3.40</w:t>
            </w:r>
          </w:p>
        </w:tc>
      </w:tr>
      <w:tr w:rsidR="00AC5D76" w:rsidRPr="00263147" w14:paraId="0512CEF1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E12BE22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M_013_A</w:t>
            </w:r>
          </w:p>
        </w:tc>
        <w:tc>
          <w:tcPr>
            <w:tcW w:w="1005" w:type="dxa"/>
            <w:vAlign w:val="center"/>
          </w:tcPr>
          <w:p w14:paraId="701504C7" w14:textId="4E6B2B5F" w:rsidR="00AC5D76" w:rsidRPr="00263147" w:rsidRDefault="00263147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71652BB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2.99e-13</w:t>
            </w:r>
          </w:p>
        </w:tc>
        <w:tc>
          <w:tcPr>
            <w:tcW w:w="801" w:type="dxa"/>
            <w:vAlign w:val="center"/>
          </w:tcPr>
          <w:p w14:paraId="514C162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EF9BE7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E0BAF5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152A91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7B2DEDB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2C06345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7E671334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D99A527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M_013_AA</w:t>
            </w:r>
          </w:p>
        </w:tc>
        <w:tc>
          <w:tcPr>
            <w:tcW w:w="1005" w:type="dxa"/>
            <w:vAlign w:val="center"/>
          </w:tcPr>
          <w:p w14:paraId="4A61AC7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14.920</w:t>
            </w:r>
          </w:p>
        </w:tc>
        <w:tc>
          <w:tcPr>
            <w:tcW w:w="1371" w:type="dxa"/>
            <w:vAlign w:val="center"/>
          </w:tcPr>
          <w:p w14:paraId="2021851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1.40207853</w:t>
            </w:r>
          </w:p>
        </w:tc>
        <w:tc>
          <w:tcPr>
            <w:tcW w:w="801" w:type="dxa"/>
            <w:vAlign w:val="center"/>
          </w:tcPr>
          <w:p w14:paraId="40FC21A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9.4</w:t>
            </w:r>
          </w:p>
        </w:tc>
        <w:tc>
          <w:tcPr>
            <w:tcW w:w="731" w:type="dxa"/>
            <w:vAlign w:val="center"/>
          </w:tcPr>
          <w:p w14:paraId="23A4743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14.1</w:t>
            </w:r>
          </w:p>
        </w:tc>
        <w:tc>
          <w:tcPr>
            <w:tcW w:w="1048" w:type="dxa"/>
            <w:vAlign w:val="center"/>
          </w:tcPr>
          <w:p w14:paraId="770A31D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731" w:type="dxa"/>
            <w:vAlign w:val="center"/>
          </w:tcPr>
          <w:p w14:paraId="5D26441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15.8</w:t>
            </w:r>
          </w:p>
        </w:tc>
        <w:tc>
          <w:tcPr>
            <w:tcW w:w="871" w:type="dxa"/>
            <w:vAlign w:val="center"/>
          </w:tcPr>
          <w:p w14:paraId="200E26E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19.2</w:t>
            </w:r>
          </w:p>
        </w:tc>
        <w:tc>
          <w:tcPr>
            <w:tcW w:w="871" w:type="dxa"/>
            <w:vAlign w:val="center"/>
          </w:tcPr>
          <w:p w14:paraId="59F746E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1.77</w:t>
            </w:r>
          </w:p>
        </w:tc>
      </w:tr>
      <w:tr w:rsidR="00AC5D76" w:rsidRPr="00263147" w14:paraId="23E8B227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358C08E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M_013_A_II</w:t>
            </w:r>
          </w:p>
        </w:tc>
        <w:tc>
          <w:tcPr>
            <w:tcW w:w="1005" w:type="dxa"/>
            <w:vAlign w:val="center"/>
          </w:tcPr>
          <w:p w14:paraId="0EDFDB6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-99.691</w:t>
            </w:r>
          </w:p>
        </w:tc>
        <w:tc>
          <w:tcPr>
            <w:tcW w:w="1371" w:type="dxa"/>
            <w:vAlign w:val="center"/>
          </w:tcPr>
          <w:p w14:paraId="3CF1EE9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4.88497725</w:t>
            </w:r>
          </w:p>
        </w:tc>
        <w:tc>
          <w:tcPr>
            <w:tcW w:w="801" w:type="dxa"/>
            <w:vAlign w:val="center"/>
          </w:tcPr>
          <w:p w14:paraId="285BED3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9A7BA8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2AAE62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14CCA6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09FD8F8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14.3</w:t>
            </w:r>
          </w:p>
        </w:tc>
        <w:tc>
          <w:tcPr>
            <w:tcW w:w="871" w:type="dxa"/>
            <w:vAlign w:val="center"/>
          </w:tcPr>
          <w:p w14:paraId="5F78447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0246F0F7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10738DE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M_013_A_XV</w:t>
            </w:r>
          </w:p>
        </w:tc>
        <w:tc>
          <w:tcPr>
            <w:tcW w:w="1005" w:type="dxa"/>
            <w:vAlign w:val="center"/>
          </w:tcPr>
          <w:p w14:paraId="7D1D670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6C0745B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1.30e-11</w:t>
            </w:r>
          </w:p>
        </w:tc>
        <w:tc>
          <w:tcPr>
            <w:tcW w:w="801" w:type="dxa"/>
            <w:vAlign w:val="center"/>
          </w:tcPr>
          <w:p w14:paraId="6E0AA88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9F0AA5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0C3E7A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469BE5C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65CA44B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1BBB7A1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5D33966D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696E0D6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M_013_BOL</w:t>
            </w:r>
          </w:p>
        </w:tc>
        <w:tc>
          <w:tcPr>
            <w:tcW w:w="1005" w:type="dxa"/>
            <w:vAlign w:val="center"/>
          </w:tcPr>
          <w:p w14:paraId="153C58E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-3.746</w:t>
            </w:r>
          </w:p>
        </w:tc>
        <w:tc>
          <w:tcPr>
            <w:tcW w:w="1371" w:type="dxa"/>
            <w:vAlign w:val="center"/>
          </w:tcPr>
          <w:p w14:paraId="472C24C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34.98156023</w:t>
            </w:r>
          </w:p>
        </w:tc>
        <w:tc>
          <w:tcPr>
            <w:tcW w:w="801" w:type="dxa"/>
            <w:vAlign w:val="center"/>
          </w:tcPr>
          <w:p w14:paraId="038BFEB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CB6DE0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4.8</w:t>
            </w:r>
          </w:p>
        </w:tc>
        <w:tc>
          <w:tcPr>
            <w:tcW w:w="1048" w:type="dxa"/>
            <w:vAlign w:val="center"/>
          </w:tcPr>
          <w:p w14:paraId="7E70E44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8.5</w:t>
            </w:r>
          </w:p>
        </w:tc>
        <w:tc>
          <w:tcPr>
            <w:tcW w:w="731" w:type="dxa"/>
            <w:vAlign w:val="center"/>
          </w:tcPr>
          <w:p w14:paraId="4BF2259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11.5</w:t>
            </w:r>
          </w:p>
        </w:tc>
        <w:tc>
          <w:tcPr>
            <w:tcW w:w="871" w:type="dxa"/>
            <w:vAlign w:val="center"/>
          </w:tcPr>
          <w:p w14:paraId="239851A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17.1</w:t>
            </w:r>
          </w:p>
        </w:tc>
        <w:tc>
          <w:tcPr>
            <w:tcW w:w="871" w:type="dxa"/>
            <w:vAlign w:val="center"/>
          </w:tcPr>
          <w:p w14:paraId="2580E73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6.75</w:t>
            </w:r>
          </w:p>
        </w:tc>
      </w:tr>
      <w:tr w:rsidR="00AC5D76" w:rsidRPr="00263147" w14:paraId="6F858794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F1EC531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M_014_A</w:t>
            </w:r>
          </w:p>
        </w:tc>
        <w:tc>
          <w:tcPr>
            <w:tcW w:w="1005" w:type="dxa"/>
            <w:vAlign w:val="center"/>
          </w:tcPr>
          <w:p w14:paraId="7A7FAA5C" w14:textId="4215ACF7" w:rsidR="00AC5D76" w:rsidRPr="00263147" w:rsidRDefault="00263147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0EB7892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1.49e-11</w:t>
            </w:r>
          </w:p>
        </w:tc>
        <w:tc>
          <w:tcPr>
            <w:tcW w:w="801" w:type="dxa"/>
            <w:vAlign w:val="center"/>
          </w:tcPr>
          <w:p w14:paraId="32156F3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B5866D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96E72D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D3789A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06A7A6D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68B7D57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718017BC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0AF25EF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M_014_AA</w:t>
            </w:r>
          </w:p>
        </w:tc>
        <w:tc>
          <w:tcPr>
            <w:tcW w:w="1005" w:type="dxa"/>
            <w:vAlign w:val="center"/>
          </w:tcPr>
          <w:p w14:paraId="0A4F34B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14.815</w:t>
            </w:r>
          </w:p>
        </w:tc>
        <w:tc>
          <w:tcPr>
            <w:tcW w:w="1371" w:type="dxa"/>
            <w:vAlign w:val="center"/>
          </w:tcPr>
          <w:p w14:paraId="1BA52F5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2.27100260</w:t>
            </w:r>
          </w:p>
        </w:tc>
        <w:tc>
          <w:tcPr>
            <w:tcW w:w="801" w:type="dxa"/>
            <w:vAlign w:val="center"/>
          </w:tcPr>
          <w:p w14:paraId="2B14CEB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84AA38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13.8</w:t>
            </w:r>
          </w:p>
        </w:tc>
        <w:tc>
          <w:tcPr>
            <w:tcW w:w="1048" w:type="dxa"/>
            <w:vAlign w:val="center"/>
          </w:tcPr>
          <w:p w14:paraId="427097E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14.8</w:t>
            </w:r>
          </w:p>
        </w:tc>
        <w:tc>
          <w:tcPr>
            <w:tcW w:w="731" w:type="dxa"/>
            <w:vAlign w:val="center"/>
          </w:tcPr>
          <w:p w14:paraId="74818B8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15.9</w:t>
            </w:r>
          </w:p>
        </w:tc>
        <w:tc>
          <w:tcPr>
            <w:tcW w:w="871" w:type="dxa"/>
            <w:vAlign w:val="center"/>
          </w:tcPr>
          <w:p w14:paraId="28D1D25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41.0</w:t>
            </w:r>
          </w:p>
        </w:tc>
        <w:tc>
          <w:tcPr>
            <w:tcW w:w="871" w:type="dxa"/>
            <w:vAlign w:val="center"/>
          </w:tcPr>
          <w:p w14:paraId="147F44D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2.12</w:t>
            </w:r>
          </w:p>
        </w:tc>
      </w:tr>
      <w:tr w:rsidR="00AC5D76" w:rsidRPr="00263147" w14:paraId="425B0BD1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A1B7344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M_014_A_II</w:t>
            </w:r>
          </w:p>
        </w:tc>
        <w:tc>
          <w:tcPr>
            <w:tcW w:w="1005" w:type="dxa"/>
            <w:vAlign w:val="center"/>
          </w:tcPr>
          <w:p w14:paraId="6A21EE2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32BAA1C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3.40e-12</w:t>
            </w:r>
          </w:p>
        </w:tc>
        <w:tc>
          <w:tcPr>
            <w:tcW w:w="801" w:type="dxa"/>
            <w:vAlign w:val="center"/>
          </w:tcPr>
          <w:p w14:paraId="3CDCB43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9FB98C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420AD2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49EDD0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4D9209B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768AB55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15C72A68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9E122AC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M_014_A_XV</w:t>
            </w:r>
          </w:p>
        </w:tc>
        <w:tc>
          <w:tcPr>
            <w:tcW w:w="1005" w:type="dxa"/>
            <w:vAlign w:val="center"/>
          </w:tcPr>
          <w:p w14:paraId="0CFC00D8" w14:textId="1C6F77C3" w:rsidR="00AC5D76" w:rsidRPr="00263147" w:rsidRDefault="00263147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3AB9289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2.90e-11</w:t>
            </w:r>
          </w:p>
        </w:tc>
        <w:tc>
          <w:tcPr>
            <w:tcW w:w="801" w:type="dxa"/>
            <w:vAlign w:val="center"/>
          </w:tcPr>
          <w:p w14:paraId="6C565B8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480238D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84C42A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40A5449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1F44A1A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26FB67B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4044B565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4B29779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M_014_BOL</w:t>
            </w:r>
          </w:p>
        </w:tc>
        <w:tc>
          <w:tcPr>
            <w:tcW w:w="1005" w:type="dxa"/>
            <w:vAlign w:val="center"/>
          </w:tcPr>
          <w:p w14:paraId="2269BF9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-21.041</w:t>
            </w:r>
          </w:p>
        </w:tc>
        <w:tc>
          <w:tcPr>
            <w:tcW w:w="1371" w:type="dxa"/>
            <w:vAlign w:val="center"/>
          </w:tcPr>
          <w:p w14:paraId="4DE709D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48.36468474</w:t>
            </w:r>
          </w:p>
        </w:tc>
        <w:tc>
          <w:tcPr>
            <w:tcW w:w="801" w:type="dxa"/>
            <w:vAlign w:val="center"/>
          </w:tcPr>
          <w:p w14:paraId="337294F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4DC8AEB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6E3F2D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8.0</w:t>
            </w:r>
          </w:p>
        </w:tc>
        <w:tc>
          <w:tcPr>
            <w:tcW w:w="731" w:type="dxa"/>
            <w:vAlign w:val="center"/>
          </w:tcPr>
          <w:p w14:paraId="11E89AD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10.0</w:t>
            </w:r>
          </w:p>
        </w:tc>
        <w:tc>
          <w:tcPr>
            <w:tcW w:w="871" w:type="dxa"/>
            <w:vAlign w:val="center"/>
          </w:tcPr>
          <w:p w14:paraId="238A124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32.5</w:t>
            </w:r>
          </w:p>
        </w:tc>
        <w:tc>
          <w:tcPr>
            <w:tcW w:w="871" w:type="dxa"/>
            <w:vAlign w:val="center"/>
          </w:tcPr>
          <w:p w14:paraId="02EC59F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109.90</w:t>
            </w:r>
          </w:p>
        </w:tc>
      </w:tr>
      <w:tr w:rsidR="00AC5D76" w:rsidRPr="00263147" w14:paraId="6CE93F60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6EFBAEA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lastRenderedPageBreak/>
              <w:t>M_015_A</w:t>
            </w:r>
          </w:p>
        </w:tc>
        <w:tc>
          <w:tcPr>
            <w:tcW w:w="1005" w:type="dxa"/>
            <w:vAlign w:val="center"/>
          </w:tcPr>
          <w:p w14:paraId="55E2579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6747C2C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4.04e-12</w:t>
            </w:r>
          </w:p>
        </w:tc>
        <w:tc>
          <w:tcPr>
            <w:tcW w:w="801" w:type="dxa"/>
            <w:vAlign w:val="center"/>
          </w:tcPr>
          <w:p w14:paraId="4708349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0D67F1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FD56C7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9AF016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69D57CA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3E1CAB6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74A11A9D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B312A5A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M_015_AA</w:t>
            </w:r>
          </w:p>
        </w:tc>
        <w:tc>
          <w:tcPr>
            <w:tcW w:w="1005" w:type="dxa"/>
            <w:vAlign w:val="center"/>
          </w:tcPr>
          <w:p w14:paraId="3832AED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14.505</w:t>
            </w:r>
          </w:p>
        </w:tc>
        <w:tc>
          <w:tcPr>
            <w:tcW w:w="1371" w:type="dxa"/>
            <w:vAlign w:val="center"/>
          </w:tcPr>
          <w:p w14:paraId="0B6B2AE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1.78738207</w:t>
            </w:r>
          </w:p>
        </w:tc>
        <w:tc>
          <w:tcPr>
            <w:tcW w:w="801" w:type="dxa"/>
            <w:vAlign w:val="center"/>
          </w:tcPr>
          <w:p w14:paraId="2959B8D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8.2</w:t>
            </w:r>
          </w:p>
        </w:tc>
        <w:tc>
          <w:tcPr>
            <w:tcW w:w="731" w:type="dxa"/>
            <w:vAlign w:val="center"/>
          </w:tcPr>
          <w:p w14:paraId="72159AB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13.3</w:t>
            </w:r>
          </w:p>
        </w:tc>
        <w:tc>
          <w:tcPr>
            <w:tcW w:w="1048" w:type="dxa"/>
            <w:vAlign w:val="center"/>
          </w:tcPr>
          <w:p w14:paraId="41DCA98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14.6</w:t>
            </w:r>
          </w:p>
        </w:tc>
        <w:tc>
          <w:tcPr>
            <w:tcW w:w="731" w:type="dxa"/>
            <w:vAlign w:val="center"/>
          </w:tcPr>
          <w:p w14:paraId="495FAA0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15.7</w:t>
            </w:r>
          </w:p>
        </w:tc>
        <w:tc>
          <w:tcPr>
            <w:tcW w:w="871" w:type="dxa"/>
            <w:vAlign w:val="center"/>
          </w:tcPr>
          <w:p w14:paraId="760ACB8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871" w:type="dxa"/>
            <w:vAlign w:val="center"/>
          </w:tcPr>
          <w:p w14:paraId="172EAC9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2.38</w:t>
            </w:r>
          </w:p>
        </w:tc>
      </w:tr>
      <w:tr w:rsidR="00AC5D76" w:rsidRPr="00263147" w14:paraId="4FB2CE04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386E47B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M_015_A_II</w:t>
            </w:r>
          </w:p>
        </w:tc>
        <w:tc>
          <w:tcPr>
            <w:tcW w:w="1005" w:type="dxa"/>
            <w:vAlign w:val="center"/>
          </w:tcPr>
          <w:p w14:paraId="48F82EC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0.893</w:t>
            </w:r>
          </w:p>
        </w:tc>
        <w:tc>
          <w:tcPr>
            <w:tcW w:w="1371" w:type="dxa"/>
            <w:vAlign w:val="center"/>
          </w:tcPr>
          <w:p w14:paraId="742872C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31.26735391</w:t>
            </w:r>
          </w:p>
        </w:tc>
        <w:tc>
          <w:tcPr>
            <w:tcW w:w="801" w:type="dxa"/>
            <w:vAlign w:val="center"/>
          </w:tcPr>
          <w:p w14:paraId="4EC8CD6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87CEBC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7.5</w:t>
            </w:r>
          </w:p>
        </w:tc>
        <w:tc>
          <w:tcPr>
            <w:tcW w:w="1048" w:type="dxa"/>
            <w:vAlign w:val="center"/>
          </w:tcPr>
          <w:p w14:paraId="3B6DA80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10.2</w:t>
            </w:r>
          </w:p>
        </w:tc>
        <w:tc>
          <w:tcPr>
            <w:tcW w:w="731" w:type="dxa"/>
            <w:vAlign w:val="center"/>
          </w:tcPr>
          <w:p w14:paraId="78D2F41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12.5</w:t>
            </w:r>
          </w:p>
        </w:tc>
        <w:tc>
          <w:tcPr>
            <w:tcW w:w="871" w:type="dxa"/>
            <w:vAlign w:val="center"/>
          </w:tcPr>
          <w:p w14:paraId="4FEC273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22.4</w:t>
            </w:r>
          </w:p>
        </w:tc>
        <w:tc>
          <w:tcPr>
            <w:tcW w:w="871" w:type="dxa"/>
            <w:vAlign w:val="center"/>
          </w:tcPr>
          <w:p w14:paraId="31A9872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5.00</w:t>
            </w:r>
          </w:p>
        </w:tc>
      </w:tr>
      <w:tr w:rsidR="00AC5D76" w:rsidRPr="00263147" w14:paraId="201962DF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9964A0B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M_015_A_XV</w:t>
            </w:r>
          </w:p>
        </w:tc>
        <w:tc>
          <w:tcPr>
            <w:tcW w:w="1005" w:type="dxa"/>
            <w:vAlign w:val="center"/>
          </w:tcPr>
          <w:p w14:paraId="35A352A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-32.066</w:t>
            </w:r>
          </w:p>
        </w:tc>
        <w:tc>
          <w:tcPr>
            <w:tcW w:w="1371" w:type="dxa"/>
            <w:vAlign w:val="center"/>
          </w:tcPr>
          <w:p w14:paraId="55A59AA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48.74072655</w:t>
            </w:r>
          </w:p>
        </w:tc>
        <w:tc>
          <w:tcPr>
            <w:tcW w:w="801" w:type="dxa"/>
            <w:vAlign w:val="center"/>
          </w:tcPr>
          <w:p w14:paraId="4D2B641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4ABBB9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B49808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731" w:type="dxa"/>
            <w:vAlign w:val="center"/>
          </w:tcPr>
          <w:p w14:paraId="6DD3A21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871" w:type="dxa"/>
            <w:vAlign w:val="center"/>
          </w:tcPr>
          <w:p w14:paraId="6AFF16C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16.4</w:t>
            </w:r>
          </w:p>
        </w:tc>
        <w:tc>
          <w:tcPr>
            <w:tcW w:w="871" w:type="dxa"/>
            <w:vAlign w:val="center"/>
          </w:tcPr>
          <w:p w14:paraId="571A1EB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104.00</w:t>
            </w:r>
          </w:p>
        </w:tc>
      </w:tr>
      <w:tr w:rsidR="00AC5D76" w:rsidRPr="00263147" w14:paraId="54BD7953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8F2B951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M_015_BOL</w:t>
            </w:r>
          </w:p>
        </w:tc>
        <w:tc>
          <w:tcPr>
            <w:tcW w:w="1005" w:type="dxa"/>
            <w:vAlign w:val="center"/>
          </w:tcPr>
          <w:p w14:paraId="62BC03A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12.052</w:t>
            </w:r>
          </w:p>
        </w:tc>
        <w:tc>
          <w:tcPr>
            <w:tcW w:w="1371" w:type="dxa"/>
            <w:vAlign w:val="center"/>
          </w:tcPr>
          <w:p w14:paraId="61E53CD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14.61029632</w:t>
            </w:r>
          </w:p>
        </w:tc>
        <w:tc>
          <w:tcPr>
            <w:tcW w:w="801" w:type="dxa"/>
            <w:vAlign w:val="center"/>
          </w:tcPr>
          <w:p w14:paraId="325AF04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5C078C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12.5</w:t>
            </w:r>
          </w:p>
        </w:tc>
        <w:tc>
          <w:tcPr>
            <w:tcW w:w="1048" w:type="dxa"/>
            <w:vAlign w:val="center"/>
          </w:tcPr>
          <w:p w14:paraId="23E76CB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14.0</w:t>
            </w:r>
          </w:p>
        </w:tc>
        <w:tc>
          <w:tcPr>
            <w:tcW w:w="731" w:type="dxa"/>
            <w:vAlign w:val="center"/>
          </w:tcPr>
          <w:p w14:paraId="0041DE2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871" w:type="dxa"/>
            <w:vAlign w:val="center"/>
          </w:tcPr>
          <w:p w14:paraId="79F450D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20.5</w:t>
            </w:r>
          </w:p>
        </w:tc>
        <w:tc>
          <w:tcPr>
            <w:tcW w:w="871" w:type="dxa"/>
            <w:vAlign w:val="center"/>
          </w:tcPr>
          <w:p w14:paraId="2CCD22D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2.50</w:t>
            </w:r>
          </w:p>
        </w:tc>
      </w:tr>
      <w:tr w:rsidR="00AC5D76" w:rsidRPr="00263147" w14:paraId="216C7D36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3E45759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M_015_H</w:t>
            </w:r>
          </w:p>
        </w:tc>
        <w:tc>
          <w:tcPr>
            <w:tcW w:w="1005" w:type="dxa"/>
            <w:vAlign w:val="center"/>
          </w:tcPr>
          <w:p w14:paraId="69F79DE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17.330</w:t>
            </w:r>
          </w:p>
        </w:tc>
        <w:tc>
          <w:tcPr>
            <w:tcW w:w="1371" w:type="dxa"/>
            <w:vAlign w:val="center"/>
          </w:tcPr>
          <w:p w14:paraId="5B71F6C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7.60360489</w:t>
            </w:r>
          </w:p>
        </w:tc>
        <w:tc>
          <w:tcPr>
            <w:tcW w:w="801" w:type="dxa"/>
            <w:vAlign w:val="center"/>
          </w:tcPr>
          <w:p w14:paraId="3E14B87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BF558F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15.3</w:t>
            </w:r>
          </w:p>
        </w:tc>
        <w:tc>
          <w:tcPr>
            <w:tcW w:w="1048" w:type="dxa"/>
            <w:vAlign w:val="center"/>
          </w:tcPr>
          <w:p w14:paraId="4E63BEB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17.7</w:t>
            </w:r>
          </w:p>
        </w:tc>
        <w:tc>
          <w:tcPr>
            <w:tcW w:w="731" w:type="dxa"/>
            <w:vAlign w:val="center"/>
          </w:tcPr>
          <w:p w14:paraId="6399813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20.2</w:t>
            </w:r>
          </w:p>
        </w:tc>
        <w:tc>
          <w:tcPr>
            <w:tcW w:w="871" w:type="dxa"/>
            <w:vAlign w:val="center"/>
          </w:tcPr>
          <w:p w14:paraId="1300424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24.8</w:t>
            </w:r>
          </w:p>
        </w:tc>
        <w:tc>
          <w:tcPr>
            <w:tcW w:w="871" w:type="dxa"/>
            <w:vAlign w:val="center"/>
          </w:tcPr>
          <w:p w14:paraId="0BFA6E7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4.89</w:t>
            </w:r>
          </w:p>
        </w:tc>
      </w:tr>
      <w:tr w:rsidR="00AC5D76" w:rsidRPr="00263147" w14:paraId="1CDE1DF4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A0C3A03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M_016_A</w:t>
            </w:r>
          </w:p>
        </w:tc>
        <w:tc>
          <w:tcPr>
            <w:tcW w:w="1005" w:type="dxa"/>
            <w:vAlign w:val="center"/>
          </w:tcPr>
          <w:p w14:paraId="221A642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-7.814</w:t>
            </w:r>
          </w:p>
        </w:tc>
        <w:tc>
          <w:tcPr>
            <w:tcW w:w="1371" w:type="dxa"/>
            <w:vAlign w:val="center"/>
          </w:tcPr>
          <w:p w14:paraId="6981D91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34.21103625</w:t>
            </w:r>
          </w:p>
        </w:tc>
        <w:tc>
          <w:tcPr>
            <w:tcW w:w="801" w:type="dxa"/>
            <w:vAlign w:val="center"/>
          </w:tcPr>
          <w:p w14:paraId="3571C01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7E2F47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1048" w:type="dxa"/>
            <w:vAlign w:val="center"/>
          </w:tcPr>
          <w:p w14:paraId="08C874D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4.0</w:t>
            </w:r>
          </w:p>
        </w:tc>
        <w:tc>
          <w:tcPr>
            <w:tcW w:w="731" w:type="dxa"/>
            <w:vAlign w:val="center"/>
          </w:tcPr>
          <w:p w14:paraId="0D36EAC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7.2</w:t>
            </w:r>
          </w:p>
        </w:tc>
        <w:tc>
          <w:tcPr>
            <w:tcW w:w="871" w:type="dxa"/>
            <w:vAlign w:val="center"/>
          </w:tcPr>
          <w:p w14:paraId="0EDA384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16.5</w:t>
            </w:r>
          </w:p>
        </w:tc>
        <w:tc>
          <w:tcPr>
            <w:tcW w:w="871" w:type="dxa"/>
            <w:vAlign w:val="center"/>
          </w:tcPr>
          <w:p w14:paraId="64AEB18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6.55</w:t>
            </w:r>
          </w:p>
        </w:tc>
      </w:tr>
      <w:tr w:rsidR="00AC5D76" w:rsidRPr="00263147" w14:paraId="2562E6DB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02FE82B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M_016_AA</w:t>
            </w:r>
          </w:p>
        </w:tc>
        <w:tc>
          <w:tcPr>
            <w:tcW w:w="1005" w:type="dxa"/>
            <w:vAlign w:val="center"/>
          </w:tcPr>
          <w:p w14:paraId="18EA7AE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13.576</w:t>
            </w:r>
          </w:p>
        </w:tc>
        <w:tc>
          <w:tcPr>
            <w:tcW w:w="1371" w:type="dxa"/>
            <w:vAlign w:val="center"/>
          </w:tcPr>
          <w:p w14:paraId="767911F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1.68143015</w:t>
            </w:r>
          </w:p>
        </w:tc>
        <w:tc>
          <w:tcPr>
            <w:tcW w:w="801" w:type="dxa"/>
            <w:vAlign w:val="center"/>
          </w:tcPr>
          <w:p w14:paraId="1DB2C66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9.9</w:t>
            </w:r>
          </w:p>
        </w:tc>
        <w:tc>
          <w:tcPr>
            <w:tcW w:w="731" w:type="dxa"/>
            <w:vAlign w:val="center"/>
          </w:tcPr>
          <w:p w14:paraId="6E718A7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12.7</w:t>
            </w:r>
          </w:p>
        </w:tc>
        <w:tc>
          <w:tcPr>
            <w:tcW w:w="1048" w:type="dxa"/>
            <w:vAlign w:val="center"/>
          </w:tcPr>
          <w:p w14:paraId="14DA1AE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13.6</w:t>
            </w:r>
          </w:p>
        </w:tc>
        <w:tc>
          <w:tcPr>
            <w:tcW w:w="731" w:type="dxa"/>
            <w:vAlign w:val="center"/>
          </w:tcPr>
          <w:p w14:paraId="0E45D1D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14.4</w:t>
            </w:r>
          </w:p>
        </w:tc>
        <w:tc>
          <w:tcPr>
            <w:tcW w:w="871" w:type="dxa"/>
            <w:vAlign w:val="center"/>
          </w:tcPr>
          <w:p w14:paraId="278F6C5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18.7</w:t>
            </w:r>
          </w:p>
        </w:tc>
        <w:tc>
          <w:tcPr>
            <w:tcW w:w="871" w:type="dxa"/>
            <w:vAlign w:val="center"/>
          </w:tcPr>
          <w:p w14:paraId="443AF8A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1.70</w:t>
            </w:r>
          </w:p>
        </w:tc>
      </w:tr>
      <w:tr w:rsidR="00AC5D76" w:rsidRPr="00263147" w14:paraId="4D57F92D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E3F2983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M_016_A_II</w:t>
            </w:r>
          </w:p>
        </w:tc>
        <w:tc>
          <w:tcPr>
            <w:tcW w:w="1005" w:type="dxa"/>
            <w:vAlign w:val="center"/>
          </w:tcPr>
          <w:p w14:paraId="38286B2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-13.648</w:t>
            </w:r>
          </w:p>
        </w:tc>
        <w:tc>
          <w:tcPr>
            <w:tcW w:w="1371" w:type="dxa"/>
            <w:vAlign w:val="center"/>
          </w:tcPr>
          <w:p w14:paraId="01A33B2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46.29484022</w:t>
            </w:r>
          </w:p>
        </w:tc>
        <w:tc>
          <w:tcPr>
            <w:tcW w:w="801" w:type="dxa"/>
            <w:vAlign w:val="center"/>
          </w:tcPr>
          <w:p w14:paraId="6E209F9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497DAB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5.4</w:t>
            </w:r>
          </w:p>
        </w:tc>
        <w:tc>
          <w:tcPr>
            <w:tcW w:w="1048" w:type="dxa"/>
            <w:vAlign w:val="center"/>
          </w:tcPr>
          <w:p w14:paraId="00AFA3E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10.0</w:t>
            </w:r>
          </w:p>
        </w:tc>
        <w:tc>
          <w:tcPr>
            <w:tcW w:w="731" w:type="dxa"/>
            <w:vAlign w:val="center"/>
          </w:tcPr>
          <w:p w14:paraId="6D2EEE7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12.8</w:t>
            </w:r>
          </w:p>
        </w:tc>
        <w:tc>
          <w:tcPr>
            <w:tcW w:w="871" w:type="dxa"/>
            <w:vAlign w:val="center"/>
          </w:tcPr>
          <w:p w14:paraId="3C80260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21.3</w:t>
            </w:r>
          </w:p>
        </w:tc>
        <w:tc>
          <w:tcPr>
            <w:tcW w:w="871" w:type="dxa"/>
            <w:vAlign w:val="center"/>
          </w:tcPr>
          <w:p w14:paraId="1B3EA54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7.40</w:t>
            </w:r>
          </w:p>
        </w:tc>
      </w:tr>
      <w:tr w:rsidR="00AC5D76" w:rsidRPr="00263147" w14:paraId="3A29EE0B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2FEFF66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M_016_A_XV</w:t>
            </w:r>
          </w:p>
        </w:tc>
        <w:tc>
          <w:tcPr>
            <w:tcW w:w="1005" w:type="dxa"/>
            <w:vAlign w:val="center"/>
          </w:tcPr>
          <w:p w14:paraId="4B98D3E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-44.564</w:t>
            </w:r>
          </w:p>
        </w:tc>
        <w:tc>
          <w:tcPr>
            <w:tcW w:w="1371" w:type="dxa"/>
            <w:vAlign w:val="center"/>
          </w:tcPr>
          <w:p w14:paraId="41063BA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51.02234666</w:t>
            </w:r>
          </w:p>
        </w:tc>
        <w:tc>
          <w:tcPr>
            <w:tcW w:w="801" w:type="dxa"/>
            <w:vAlign w:val="center"/>
          </w:tcPr>
          <w:p w14:paraId="272C583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B4196F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E4A53A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-2.5</w:t>
            </w:r>
          </w:p>
        </w:tc>
        <w:tc>
          <w:tcPr>
            <w:tcW w:w="731" w:type="dxa"/>
            <w:vAlign w:val="center"/>
          </w:tcPr>
          <w:p w14:paraId="147835A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871" w:type="dxa"/>
            <w:vAlign w:val="center"/>
          </w:tcPr>
          <w:p w14:paraId="62AF883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13.0</w:t>
            </w:r>
          </w:p>
        </w:tc>
        <w:tc>
          <w:tcPr>
            <w:tcW w:w="871" w:type="dxa"/>
            <w:vAlign w:val="center"/>
          </w:tcPr>
          <w:p w14:paraId="030A389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102.40</w:t>
            </w:r>
          </w:p>
        </w:tc>
      </w:tr>
      <w:tr w:rsidR="00AC5D76" w:rsidRPr="00263147" w14:paraId="250F132C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59DF922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M_016_BOL</w:t>
            </w:r>
          </w:p>
        </w:tc>
        <w:tc>
          <w:tcPr>
            <w:tcW w:w="1005" w:type="dxa"/>
            <w:vAlign w:val="center"/>
          </w:tcPr>
          <w:p w14:paraId="486B75B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-61.958</w:t>
            </w:r>
          </w:p>
        </w:tc>
        <w:tc>
          <w:tcPr>
            <w:tcW w:w="1371" w:type="dxa"/>
            <w:vAlign w:val="center"/>
          </w:tcPr>
          <w:p w14:paraId="5D903B7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51.91017613</w:t>
            </w:r>
          </w:p>
        </w:tc>
        <w:tc>
          <w:tcPr>
            <w:tcW w:w="801" w:type="dxa"/>
            <w:vAlign w:val="center"/>
          </w:tcPr>
          <w:p w14:paraId="0145DE0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062B8C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657CA7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4100102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7.5</w:t>
            </w:r>
          </w:p>
        </w:tc>
        <w:tc>
          <w:tcPr>
            <w:tcW w:w="871" w:type="dxa"/>
            <w:vAlign w:val="center"/>
          </w:tcPr>
          <w:p w14:paraId="3A7778F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17.5</w:t>
            </w:r>
          </w:p>
        </w:tc>
        <w:tc>
          <w:tcPr>
            <w:tcW w:w="871" w:type="dxa"/>
            <w:vAlign w:val="center"/>
          </w:tcPr>
          <w:p w14:paraId="146941D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107.40</w:t>
            </w:r>
          </w:p>
        </w:tc>
      </w:tr>
      <w:tr w:rsidR="00AC5D76" w:rsidRPr="00263147" w14:paraId="76D1EE53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E5F3874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M_016_H</w:t>
            </w:r>
          </w:p>
        </w:tc>
        <w:tc>
          <w:tcPr>
            <w:tcW w:w="1005" w:type="dxa"/>
            <w:vAlign w:val="center"/>
          </w:tcPr>
          <w:p w14:paraId="3605A03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10.017</w:t>
            </w:r>
          </w:p>
        </w:tc>
        <w:tc>
          <w:tcPr>
            <w:tcW w:w="1371" w:type="dxa"/>
            <w:vAlign w:val="center"/>
          </w:tcPr>
          <w:p w14:paraId="10DF60C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27.78709617</w:t>
            </w:r>
          </w:p>
        </w:tc>
        <w:tc>
          <w:tcPr>
            <w:tcW w:w="801" w:type="dxa"/>
            <w:vAlign w:val="center"/>
          </w:tcPr>
          <w:p w14:paraId="6490782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55D488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16.0</w:t>
            </w:r>
          </w:p>
        </w:tc>
        <w:tc>
          <w:tcPr>
            <w:tcW w:w="1048" w:type="dxa"/>
            <w:vAlign w:val="center"/>
          </w:tcPr>
          <w:p w14:paraId="36B53CC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17.5</w:t>
            </w:r>
          </w:p>
        </w:tc>
        <w:tc>
          <w:tcPr>
            <w:tcW w:w="731" w:type="dxa"/>
            <w:vAlign w:val="center"/>
          </w:tcPr>
          <w:p w14:paraId="61E8E22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19.8</w:t>
            </w:r>
          </w:p>
        </w:tc>
        <w:tc>
          <w:tcPr>
            <w:tcW w:w="871" w:type="dxa"/>
            <w:vAlign w:val="center"/>
          </w:tcPr>
          <w:p w14:paraId="3E37C4E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24.2</w:t>
            </w:r>
          </w:p>
        </w:tc>
        <w:tc>
          <w:tcPr>
            <w:tcW w:w="871" w:type="dxa"/>
            <w:vAlign w:val="center"/>
          </w:tcPr>
          <w:p w14:paraId="7C8AE07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3.78</w:t>
            </w:r>
          </w:p>
        </w:tc>
      </w:tr>
      <w:tr w:rsidR="00AC5D76" w:rsidRPr="00263147" w14:paraId="0E4C8AF4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EB0CFE0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M_017_A</w:t>
            </w:r>
          </w:p>
        </w:tc>
        <w:tc>
          <w:tcPr>
            <w:tcW w:w="1005" w:type="dxa"/>
            <w:vAlign w:val="center"/>
          </w:tcPr>
          <w:p w14:paraId="1023A99B" w14:textId="19C3BFB6" w:rsidR="00AC5D76" w:rsidRPr="00263147" w:rsidRDefault="00263147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432E621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1.52e-11</w:t>
            </w:r>
          </w:p>
        </w:tc>
        <w:tc>
          <w:tcPr>
            <w:tcW w:w="801" w:type="dxa"/>
            <w:vAlign w:val="center"/>
          </w:tcPr>
          <w:p w14:paraId="6575204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965536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F3CCAE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A40631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1325860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21928D8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4C27DDA2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97B5F60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M_017_AA</w:t>
            </w:r>
          </w:p>
        </w:tc>
        <w:tc>
          <w:tcPr>
            <w:tcW w:w="1005" w:type="dxa"/>
            <w:vAlign w:val="center"/>
          </w:tcPr>
          <w:p w14:paraId="7D06AA3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14.325</w:t>
            </w:r>
          </w:p>
        </w:tc>
        <w:tc>
          <w:tcPr>
            <w:tcW w:w="1371" w:type="dxa"/>
            <w:vAlign w:val="center"/>
          </w:tcPr>
          <w:p w14:paraId="03BCA64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1.40928847</w:t>
            </w:r>
          </w:p>
        </w:tc>
        <w:tc>
          <w:tcPr>
            <w:tcW w:w="801" w:type="dxa"/>
            <w:vAlign w:val="center"/>
          </w:tcPr>
          <w:p w14:paraId="7743780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8.8</w:t>
            </w:r>
          </w:p>
        </w:tc>
        <w:tc>
          <w:tcPr>
            <w:tcW w:w="731" w:type="dxa"/>
            <w:vAlign w:val="center"/>
          </w:tcPr>
          <w:p w14:paraId="725FE7D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13.4</w:t>
            </w:r>
          </w:p>
        </w:tc>
        <w:tc>
          <w:tcPr>
            <w:tcW w:w="1048" w:type="dxa"/>
            <w:vAlign w:val="center"/>
          </w:tcPr>
          <w:p w14:paraId="644E6B3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14.3</w:t>
            </w:r>
          </w:p>
        </w:tc>
        <w:tc>
          <w:tcPr>
            <w:tcW w:w="731" w:type="dxa"/>
            <w:vAlign w:val="center"/>
          </w:tcPr>
          <w:p w14:paraId="2F74E34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15.2</w:t>
            </w:r>
          </w:p>
        </w:tc>
        <w:tc>
          <w:tcPr>
            <w:tcW w:w="871" w:type="dxa"/>
            <w:vAlign w:val="center"/>
          </w:tcPr>
          <w:p w14:paraId="32408FC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19.7</w:t>
            </w:r>
          </w:p>
        </w:tc>
        <w:tc>
          <w:tcPr>
            <w:tcW w:w="871" w:type="dxa"/>
            <w:vAlign w:val="center"/>
          </w:tcPr>
          <w:p w14:paraId="71D9D0B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1.84</w:t>
            </w:r>
          </w:p>
        </w:tc>
      </w:tr>
      <w:tr w:rsidR="00AC5D76" w:rsidRPr="00263147" w14:paraId="076CEC75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06E66B2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M_017_A_II</w:t>
            </w:r>
          </w:p>
        </w:tc>
        <w:tc>
          <w:tcPr>
            <w:tcW w:w="1005" w:type="dxa"/>
            <w:vAlign w:val="center"/>
          </w:tcPr>
          <w:p w14:paraId="1666822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-6.378</w:t>
            </w:r>
          </w:p>
        </w:tc>
        <w:tc>
          <w:tcPr>
            <w:tcW w:w="1371" w:type="dxa"/>
            <w:vAlign w:val="center"/>
          </w:tcPr>
          <w:p w14:paraId="759BAA3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42.02937583</w:t>
            </w:r>
          </w:p>
        </w:tc>
        <w:tc>
          <w:tcPr>
            <w:tcW w:w="801" w:type="dxa"/>
            <w:vAlign w:val="center"/>
          </w:tcPr>
          <w:p w14:paraId="6FDE0BF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47D287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9.1</w:t>
            </w:r>
          </w:p>
        </w:tc>
        <w:tc>
          <w:tcPr>
            <w:tcW w:w="1048" w:type="dxa"/>
            <w:vAlign w:val="center"/>
          </w:tcPr>
          <w:p w14:paraId="408555A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12.1</w:t>
            </w:r>
          </w:p>
        </w:tc>
        <w:tc>
          <w:tcPr>
            <w:tcW w:w="731" w:type="dxa"/>
            <w:vAlign w:val="center"/>
          </w:tcPr>
          <w:p w14:paraId="5635043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13.8</w:t>
            </w:r>
          </w:p>
        </w:tc>
        <w:tc>
          <w:tcPr>
            <w:tcW w:w="871" w:type="dxa"/>
            <w:vAlign w:val="center"/>
          </w:tcPr>
          <w:p w14:paraId="4AEFDCE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21.1</w:t>
            </w:r>
          </w:p>
        </w:tc>
        <w:tc>
          <w:tcPr>
            <w:tcW w:w="871" w:type="dxa"/>
            <w:vAlign w:val="center"/>
          </w:tcPr>
          <w:p w14:paraId="6EF9FD0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4.70</w:t>
            </w:r>
          </w:p>
        </w:tc>
      </w:tr>
      <w:tr w:rsidR="00AC5D76" w:rsidRPr="00263147" w14:paraId="042F5C72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8B8022B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M_017_A_XV</w:t>
            </w:r>
          </w:p>
        </w:tc>
        <w:tc>
          <w:tcPr>
            <w:tcW w:w="1005" w:type="dxa"/>
            <w:vAlign w:val="center"/>
          </w:tcPr>
          <w:p w14:paraId="46381844" w14:textId="2B2A18AA" w:rsidR="00AC5D76" w:rsidRPr="00263147" w:rsidRDefault="00263147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7107D13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2.01e-11</w:t>
            </w:r>
          </w:p>
        </w:tc>
        <w:tc>
          <w:tcPr>
            <w:tcW w:w="801" w:type="dxa"/>
            <w:vAlign w:val="center"/>
          </w:tcPr>
          <w:p w14:paraId="53F286D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A2AFDB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E54C7C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581C74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2EC6FDD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2304A4B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53FD74ED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7FA26BB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M_017_BOL</w:t>
            </w:r>
          </w:p>
        </w:tc>
        <w:tc>
          <w:tcPr>
            <w:tcW w:w="1005" w:type="dxa"/>
            <w:vAlign w:val="center"/>
          </w:tcPr>
          <w:p w14:paraId="42AC98F1" w14:textId="03D6EFEB" w:rsidR="00AC5D76" w:rsidRPr="00263147" w:rsidRDefault="00263147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72743A8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2.73e-12</w:t>
            </w:r>
          </w:p>
        </w:tc>
        <w:tc>
          <w:tcPr>
            <w:tcW w:w="801" w:type="dxa"/>
            <w:vAlign w:val="center"/>
          </w:tcPr>
          <w:p w14:paraId="6FF72DB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8A2382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251D6B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8A6DF2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54CBCF9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29E8687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507707E6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D7B890E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M_018_A</w:t>
            </w:r>
          </w:p>
        </w:tc>
        <w:tc>
          <w:tcPr>
            <w:tcW w:w="1005" w:type="dxa"/>
            <w:vAlign w:val="center"/>
          </w:tcPr>
          <w:p w14:paraId="4745B99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-77.657</w:t>
            </w:r>
          </w:p>
        </w:tc>
        <w:tc>
          <w:tcPr>
            <w:tcW w:w="1371" w:type="dxa"/>
            <w:vAlign w:val="center"/>
          </w:tcPr>
          <w:p w14:paraId="58ED0DE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45.14773019</w:t>
            </w:r>
          </w:p>
        </w:tc>
        <w:tc>
          <w:tcPr>
            <w:tcW w:w="801" w:type="dxa"/>
            <w:vAlign w:val="center"/>
          </w:tcPr>
          <w:p w14:paraId="193C088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F20DFB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B32544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4D9075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44FC11C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871" w:type="dxa"/>
            <w:vAlign w:val="center"/>
          </w:tcPr>
          <w:p w14:paraId="1543433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61AC7F0E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176D7C1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M_018_AA</w:t>
            </w:r>
          </w:p>
        </w:tc>
        <w:tc>
          <w:tcPr>
            <w:tcW w:w="1005" w:type="dxa"/>
            <w:vAlign w:val="center"/>
          </w:tcPr>
          <w:p w14:paraId="473FA86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16.712</w:t>
            </w:r>
          </w:p>
        </w:tc>
        <w:tc>
          <w:tcPr>
            <w:tcW w:w="1371" w:type="dxa"/>
            <w:vAlign w:val="center"/>
          </w:tcPr>
          <w:p w14:paraId="702B83F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1.95114179</w:t>
            </w:r>
          </w:p>
        </w:tc>
        <w:tc>
          <w:tcPr>
            <w:tcW w:w="801" w:type="dxa"/>
            <w:vAlign w:val="center"/>
          </w:tcPr>
          <w:p w14:paraId="5072107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731" w:type="dxa"/>
            <w:vAlign w:val="center"/>
          </w:tcPr>
          <w:p w14:paraId="42EE839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15.6</w:t>
            </w:r>
          </w:p>
        </w:tc>
        <w:tc>
          <w:tcPr>
            <w:tcW w:w="1048" w:type="dxa"/>
            <w:vAlign w:val="center"/>
          </w:tcPr>
          <w:p w14:paraId="533A1F7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16.8</w:t>
            </w:r>
          </w:p>
        </w:tc>
        <w:tc>
          <w:tcPr>
            <w:tcW w:w="731" w:type="dxa"/>
            <w:vAlign w:val="center"/>
          </w:tcPr>
          <w:p w14:paraId="77D56D7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18.0</w:t>
            </w:r>
          </w:p>
        </w:tc>
        <w:tc>
          <w:tcPr>
            <w:tcW w:w="871" w:type="dxa"/>
            <w:vAlign w:val="center"/>
          </w:tcPr>
          <w:p w14:paraId="51D4931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22.0</w:t>
            </w:r>
          </w:p>
        </w:tc>
        <w:tc>
          <w:tcPr>
            <w:tcW w:w="871" w:type="dxa"/>
            <w:vAlign w:val="center"/>
          </w:tcPr>
          <w:p w14:paraId="631CC48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2.43</w:t>
            </w:r>
          </w:p>
        </w:tc>
      </w:tr>
      <w:tr w:rsidR="00AC5D76" w:rsidRPr="00263147" w14:paraId="7AC4D520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1931A46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M_018_A_II</w:t>
            </w:r>
          </w:p>
        </w:tc>
        <w:tc>
          <w:tcPr>
            <w:tcW w:w="1005" w:type="dxa"/>
            <w:vAlign w:val="center"/>
          </w:tcPr>
          <w:p w14:paraId="7363AF4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-99.367</w:t>
            </w:r>
          </w:p>
        </w:tc>
        <w:tc>
          <w:tcPr>
            <w:tcW w:w="1371" w:type="dxa"/>
            <w:vAlign w:val="center"/>
          </w:tcPr>
          <w:p w14:paraId="5247BA9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7.78716600</w:t>
            </w:r>
          </w:p>
        </w:tc>
        <w:tc>
          <w:tcPr>
            <w:tcW w:w="801" w:type="dxa"/>
            <w:vAlign w:val="center"/>
          </w:tcPr>
          <w:p w14:paraId="24CEFD1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3CF3B7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028DFE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B21958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427321C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14.2</w:t>
            </w:r>
          </w:p>
        </w:tc>
        <w:tc>
          <w:tcPr>
            <w:tcW w:w="871" w:type="dxa"/>
            <w:vAlign w:val="center"/>
          </w:tcPr>
          <w:p w14:paraId="55E2D9A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0C86486B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C311752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M_018_A_XV</w:t>
            </w:r>
          </w:p>
        </w:tc>
        <w:tc>
          <w:tcPr>
            <w:tcW w:w="1005" w:type="dxa"/>
            <w:vAlign w:val="center"/>
          </w:tcPr>
          <w:p w14:paraId="325897CE" w14:textId="1CE4AFBB" w:rsidR="00AC5D76" w:rsidRPr="00263147" w:rsidRDefault="00263147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0BC48CC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6.69e-13</w:t>
            </w:r>
          </w:p>
        </w:tc>
        <w:tc>
          <w:tcPr>
            <w:tcW w:w="801" w:type="dxa"/>
            <w:vAlign w:val="center"/>
          </w:tcPr>
          <w:p w14:paraId="0E59B16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1F82AC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88D735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58E13F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66A1ACC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636DF61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4A5BD667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694DA9C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M_018_BOL</w:t>
            </w:r>
          </w:p>
        </w:tc>
        <w:tc>
          <w:tcPr>
            <w:tcW w:w="1005" w:type="dxa"/>
            <w:vAlign w:val="center"/>
          </w:tcPr>
          <w:p w14:paraId="67934CD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-21.817</w:t>
            </w:r>
          </w:p>
        </w:tc>
        <w:tc>
          <w:tcPr>
            <w:tcW w:w="1371" w:type="dxa"/>
            <w:vAlign w:val="center"/>
          </w:tcPr>
          <w:p w14:paraId="18F6C5F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49.59099158</w:t>
            </w:r>
          </w:p>
        </w:tc>
        <w:tc>
          <w:tcPr>
            <w:tcW w:w="801" w:type="dxa"/>
            <w:vAlign w:val="center"/>
          </w:tcPr>
          <w:p w14:paraId="4E157EF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9B52C6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674BD9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6.5</w:t>
            </w:r>
          </w:p>
        </w:tc>
        <w:tc>
          <w:tcPr>
            <w:tcW w:w="731" w:type="dxa"/>
            <w:vAlign w:val="center"/>
          </w:tcPr>
          <w:p w14:paraId="679910D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11.8</w:t>
            </w:r>
          </w:p>
        </w:tc>
        <w:tc>
          <w:tcPr>
            <w:tcW w:w="871" w:type="dxa"/>
            <w:vAlign w:val="center"/>
          </w:tcPr>
          <w:p w14:paraId="76288FB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19.7</w:t>
            </w:r>
          </w:p>
        </w:tc>
        <w:tc>
          <w:tcPr>
            <w:tcW w:w="871" w:type="dxa"/>
            <w:vAlign w:val="center"/>
          </w:tcPr>
          <w:p w14:paraId="0D1DC6A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111.65</w:t>
            </w:r>
          </w:p>
        </w:tc>
      </w:tr>
      <w:tr w:rsidR="00AC5D76" w:rsidRPr="00263147" w14:paraId="2A7171E7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03D1B6A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M_019_A</w:t>
            </w:r>
          </w:p>
        </w:tc>
        <w:tc>
          <w:tcPr>
            <w:tcW w:w="1005" w:type="dxa"/>
            <w:vAlign w:val="center"/>
          </w:tcPr>
          <w:p w14:paraId="03517DD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1.966</w:t>
            </w:r>
          </w:p>
        </w:tc>
        <w:tc>
          <w:tcPr>
            <w:tcW w:w="1371" w:type="dxa"/>
            <w:vAlign w:val="center"/>
          </w:tcPr>
          <w:p w14:paraId="68563E4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38.61860854</w:t>
            </w:r>
          </w:p>
        </w:tc>
        <w:tc>
          <w:tcPr>
            <w:tcW w:w="801" w:type="dxa"/>
            <w:vAlign w:val="center"/>
          </w:tcPr>
          <w:p w14:paraId="4FA0366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0552ED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13.6</w:t>
            </w:r>
          </w:p>
        </w:tc>
        <w:tc>
          <w:tcPr>
            <w:tcW w:w="1048" w:type="dxa"/>
            <w:vAlign w:val="center"/>
          </w:tcPr>
          <w:p w14:paraId="6EF2EB3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16.0</w:t>
            </w:r>
          </w:p>
        </w:tc>
        <w:tc>
          <w:tcPr>
            <w:tcW w:w="731" w:type="dxa"/>
            <w:vAlign w:val="center"/>
          </w:tcPr>
          <w:p w14:paraId="783743A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18.0</w:t>
            </w:r>
          </w:p>
        </w:tc>
        <w:tc>
          <w:tcPr>
            <w:tcW w:w="871" w:type="dxa"/>
            <w:vAlign w:val="center"/>
          </w:tcPr>
          <w:p w14:paraId="7B2C067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26.0</w:t>
            </w:r>
          </w:p>
        </w:tc>
        <w:tc>
          <w:tcPr>
            <w:tcW w:w="871" w:type="dxa"/>
            <w:vAlign w:val="center"/>
          </w:tcPr>
          <w:p w14:paraId="6300A2C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4.40</w:t>
            </w:r>
          </w:p>
        </w:tc>
      </w:tr>
      <w:tr w:rsidR="00AC5D76" w:rsidRPr="00263147" w14:paraId="24DA0567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D2B7AF1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M_019_AA</w:t>
            </w:r>
          </w:p>
        </w:tc>
        <w:tc>
          <w:tcPr>
            <w:tcW w:w="1005" w:type="dxa"/>
            <w:vAlign w:val="center"/>
          </w:tcPr>
          <w:p w14:paraId="6818491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9.454</w:t>
            </w:r>
          </w:p>
        </w:tc>
        <w:tc>
          <w:tcPr>
            <w:tcW w:w="1371" w:type="dxa"/>
            <w:vAlign w:val="center"/>
          </w:tcPr>
          <w:p w14:paraId="06B8D38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2.25919006</w:t>
            </w:r>
          </w:p>
        </w:tc>
        <w:tc>
          <w:tcPr>
            <w:tcW w:w="801" w:type="dxa"/>
            <w:vAlign w:val="center"/>
          </w:tcPr>
          <w:p w14:paraId="7B9758D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6.0</w:t>
            </w:r>
          </w:p>
        </w:tc>
        <w:tc>
          <w:tcPr>
            <w:tcW w:w="731" w:type="dxa"/>
            <w:vAlign w:val="center"/>
          </w:tcPr>
          <w:p w14:paraId="783789B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7.8</w:t>
            </w:r>
          </w:p>
        </w:tc>
        <w:tc>
          <w:tcPr>
            <w:tcW w:w="1048" w:type="dxa"/>
            <w:vAlign w:val="center"/>
          </w:tcPr>
          <w:p w14:paraId="05AC17D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9.6</w:t>
            </w:r>
          </w:p>
        </w:tc>
        <w:tc>
          <w:tcPr>
            <w:tcW w:w="731" w:type="dxa"/>
            <w:vAlign w:val="center"/>
          </w:tcPr>
          <w:p w14:paraId="361C4B0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11.5</w:t>
            </w:r>
          </w:p>
        </w:tc>
        <w:tc>
          <w:tcPr>
            <w:tcW w:w="871" w:type="dxa"/>
            <w:vAlign w:val="center"/>
          </w:tcPr>
          <w:p w14:paraId="7677524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12.7</w:t>
            </w:r>
          </w:p>
        </w:tc>
        <w:tc>
          <w:tcPr>
            <w:tcW w:w="871" w:type="dxa"/>
            <w:vAlign w:val="center"/>
          </w:tcPr>
          <w:p w14:paraId="5A9BC4C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3.75</w:t>
            </w:r>
          </w:p>
        </w:tc>
      </w:tr>
      <w:tr w:rsidR="00AC5D76" w:rsidRPr="00263147" w14:paraId="0F9930B2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B0E0FD7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M_019_A_II</w:t>
            </w:r>
          </w:p>
        </w:tc>
        <w:tc>
          <w:tcPr>
            <w:tcW w:w="1005" w:type="dxa"/>
            <w:vAlign w:val="center"/>
          </w:tcPr>
          <w:p w14:paraId="458299A0" w14:textId="1971B194" w:rsidR="00AC5D76" w:rsidRPr="00263147" w:rsidRDefault="00263147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3E4C65E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5.97e-12</w:t>
            </w:r>
          </w:p>
        </w:tc>
        <w:tc>
          <w:tcPr>
            <w:tcW w:w="801" w:type="dxa"/>
            <w:vAlign w:val="center"/>
          </w:tcPr>
          <w:p w14:paraId="13EDC2B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3535C4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008681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D8EE33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1DAFCE8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7C92321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222C0B0D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2EDCBF3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M_019_A_XV</w:t>
            </w:r>
          </w:p>
        </w:tc>
        <w:tc>
          <w:tcPr>
            <w:tcW w:w="1005" w:type="dxa"/>
            <w:vAlign w:val="center"/>
          </w:tcPr>
          <w:p w14:paraId="77B5CDF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14AC634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3.70e-13</w:t>
            </w:r>
          </w:p>
        </w:tc>
        <w:tc>
          <w:tcPr>
            <w:tcW w:w="801" w:type="dxa"/>
            <w:vAlign w:val="center"/>
          </w:tcPr>
          <w:p w14:paraId="3468F7F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9FD13B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CEA700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8D7C15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5821CEF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240D02A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4B301B2A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EB0BCA7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M_019_BOL</w:t>
            </w:r>
          </w:p>
        </w:tc>
        <w:tc>
          <w:tcPr>
            <w:tcW w:w="1005" w:type="dxa"/>
            <w:vAlign w:val="center"/>
          </w:tcPr>
          <w:p w14:paraId="2D421EB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14.564</w:t>
            </w:r>
          </w:p>
        </w:tc>
        <w:tc>
          <w:tcPr>
            <w:tcW w:w="1371" w:type="dxa"/>
            <w:vAlign w:val="center"/>
          </w:tcPr>
          <w:p w14:paraId="5CA160B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12.66962972</w:t>
            </w:r>
          </w:p>
        </w:tc>
        <w:tc>
          <w:tcPr>
            <w:tcW w:w="801" w:type="dxa"/>
            <w:vAlign w:val="center"/>
          </w:tcPr>
          <w:p w14:paraId="36075D1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38A04D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13.0</w:t>
            </w:r>
          </w:p>
        </w:tc>
        <w:tc>
          <w:tcPr>
            <w:tcW w:w="1048" w:type="dxa"/>
            <w:vAlign w:val="center"/>
          </w:tcPr>
          <w:p w14:paraId="70E826E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16.5</w:t>
            </w:r>
          </w:p>
        </w:tc>
        <w:tc>
          <w:tcPr>
            <w:tcW w:w="731" w:type="dxa"/>
            <w:vAlign w:val="center"/>
          </w:tcPr>
          <w:p w14:paraId="152A8A9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18.5</w:t>
            </w:r>
          </w:p>
        </w:tc>
        <w:tc>
          <w:tcPr>
            <w:tcW w:w="871" w:type="dxa"/>
            <w:vAlign w:val="center"/>
          </w:tcPr>
          <w:p w14:paraId="1C12E4A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25.4</w:t>
            </w:r>
          </w:p>
        </w:tc>
        <w:tc>
          <w:tcPr>
            <w:tcW w:w="871" w:type="dxa"/>
            <w:vAlign w:val="center"/>
          </w:tcPr>
          <w:p w14:paraId="1BDB67F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5.50</w:t>
            </w:r>
          </w:p>
        </w:tc>
      </w:tr>
      <w:tr w:rsidR="00AC5D76" w:rsidRPr="00263147" w14:paraId="2AECC383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F8EE916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M_020_A</w:t>
            </w:r>
          </w:p>
        </w:tc>
        <w:tc>
          <w:tcPr>
            <w:tcW w:w="1005" w:type="dxa"/>
            <w:vAlign w:val="center"/>
          </w:tcPr>
          <w:p w14:paraId="7890A7C3" w14:textId="1F96F57D" w:rsidR="00AC5D76" w:rsidRPr="00263147" w:rsidRDefault="00263147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6080DB9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1.58e-11</w:t>
            </w:r>
          </w:p>
        </w:tc>
        <w:tc>
          <w:tcPr>
            <w:tcW w:w="801" w:type="dxa"/>
            <w:vAlign w:val="center"/>
          </w:tcPr>
          <w:p w14:paraId="4A747A6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189BA9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BC8B4A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DC8787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3EC22D5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3A535B9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75C81E62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8153967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M_020_AA</w:t>
            </w:r>
          </w:p>
        </w:tc>
        <w:tc>
          <w:tcPr>
            <w:tcW w:w="1005" w:type="dxa"/>
            <w:vAlign w:val="center"/>
          </w:tcPr>
          <w:p w14:paraId="414802D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24.000</w:t>
            </w:r>
          </w:p>
        </w:tc>
        <w:tc>
          <w:tcPr>
            <w:tcW w:w="1371" w:type="dxa"/>
            <w:vAlign w:val="center"/>
          </w:tcPr>
          <w:p w14:paraId="02A153C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nan</w:t>
            </w:r>
          </w:p>
        </w:tc>
        <w:tc>
          <w:tcPr>
            <w:tcW w:w="801" w:type="dxa"/>
            <w:vAlign w:val="center"/>
          </w:tcPr>
          <w:p w14:paraId="0217240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24.0</w:t>
            </w:r>
          </w:p>
        </w:tc>
        <w:tc>
          <w:tcPr>
            <w:tcW w:w="731" w:type="dxa"/>
            <w:vAlign w:val="center"/>
          </w:tcPr>
          <w:p w14:paraId="4CCDDF4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24.0</w:t>
            </w:r>
          </w:p>
        </w:tc>
        <w:tc>
          <w:tcPr>
            <w:tcW w:w="1048" w:type="dxa"/>
            <w:vAlign w:val="center"/>
          </w:tcPr>
          <w:p w14:paraId="10FAD91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24.0</w:t>
            </w:r>
          </w:p>
        </w:tc>
        <w:tc>
          <w:tcPr>
            <w:tcW w:w="731" w:type="dxa"/>
            <w:vAlign w:val="center"/>
          </w:tcPr>
          <w:p w14:paraId="02670BB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24.0</w:t>
            </w:r>
          </w:p>
        </w:tc>
        <w:tc>
          <w:tcPr>
            <w:tcW w:w="871" w:type="dxa"/>
            <w:vAlign w:val="center"/>
          </w:tcPr>
          <w:p w14:paraId="463851F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24.0</w:t>
            </w:r>
          </w:p>
        </w:tc>
        <w:tc>
          <w:tcPr>
            <w:tcW w:w="871" w:type="dxa"/>
            <w:vAlign w:val="center"/>
          </w:tcPr>
          <w:p w14:paraId="79ACD08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2C821517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9428BEB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M_020_A_II</w:t>
            </w:r>
          </w:p>
        </w:tc>
        <w:tc>
          <w:tcPr>
            <w:tcW w:w="1005" w:type="dxa"/>
            <w:vAlign w:val="center"/>
          </w:tcPr>
          <w:p w14:paraId="28FE62A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-99.837</w:t>
            </w:r>
          </w:p>
        </w:tc>
        <w:tc>
          <w:tcPr>
            <w:tcW w:w="1371" w:type="dxa"/>
            <w:vAlign w:val="center"/>
          </w:tcPr>
          <w:p w14:paraId="421B87E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2.64899904</w:t>
            </w:r>
          </w:p>
        </w:tc>
        <w:tc>
          <w:tcPr>
            <w:tcW w:w="801" w:type="dxa"/>
            <w:vAlign w:val="center"/>
          </w:tcPr>
          <w:p w14:paraId="353A27C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313C16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7EE446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AC437E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24A09FC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13.7</w:t>
            </w:r>
          </w:p>
        </w:tc>
        <w:tc>
          <w:tcPr>
            <w:tcW w:w="871" w:type="dxa"/>
            <w:vAlign w:val="center"/>
          </w:tcPr>
          <w:p w14:paraId="411DBA5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291BC91A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56FCE67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M_020_A_XV</w:t>
            </w:r>
          </w:p>
        </w:tc>
        <w:tc>
          <w:tcPr>
            <w:tcW w:w="1005" w:type="dxa"/>
            <w:vAlign w:val="center"/>
          </w:tcPr>
          <w:p w14:paraId="7D4DFDF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-9.274</w:t>
            </w:r>
          </w:p>
        </w:tc>
        <w:tc>
          <w:tcPr>
            <w:tcW w:w="1371" w:type="dxa"/>
            <w:vAlign w:val="center"/>
          </w:tcPr>
          <w:p w14:paraId="3415B21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34.77038604</w:t>
            </w:r>
          </w:p>
        </w:tc>
        <w:tc>
          <w:tcPr>
            <w:tcW w:w="801" w:type="dxa"/>
            <w:vAlign w:val="center"/>
          </w:tcPr>
          <w:p w14:paraId="3F5D2A6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4300D9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1048" w:type="dxa"/>
            <w:vAlign w:val="center"/>
          </w:tcPr>
          <w:p w14:paraId="7286AD8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3.7</w:t>
            </w:r>
          </w:p>
        </w:tc>
        <w:tc>
          <w:tcPr>
            <w:tcW w:w="731" w:type="dxa"/>
            <w:vAlign w:val="center"/>
          </w:tcPr>
          <w:p w14:paraId="33BBF32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5.5</w:t>
            </w:r>
          </w:p>
        </w:tc>
        <w:tc>
          <w:tcPr>
            <w:tcW w:w="871" w:type="dxa"/>
            <w:vAlign w:val="center"/>
          </w:tcPr>
          <w:p w14:paraId="4C6AFFC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19.1</w:t>
            </w:r>
          </w:p>
        </w:tc>
        <w:tc>
          <w:tcPr>
            <w:tcW w:w="871" w:type="dxa"/>
            <w:vAlign w:val="center"/>
          </w:tcPr>
          <w:p w14:paraId="3FE4018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4.45</w:t>
            </w:r>
          </w:p>
        </w:tc>
      </w:tr>
      <w:tr w:rsidR="00AC5D76" w:rsidRPr="00263147" w14:paraId="2FA739AF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9FEA63D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M_020_BOL</w:t>
            </w:r>
          </w:p>
        </w:tc>
        <w:tc>
          <w:tcPr>
            <w:tcW w:w="1005" w:type="dxa"/>
            <w:vAlign w:val="center"/>
          </w:tcPr>
          <w:p w14:paraId="293C4A0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-61.386</w:t>
            </w:r>
          </w:p>
        </w:tc>
        <w:tc>
          <w:tcPr>
            <w:tcW w:w="1371" w:type="dxa"/>
            <w:vAlign w:val="center"/>
          </w:tcPr>
          <w:p w14:paraId="08F1B10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49.88135534</w:t>
            </w:r>
          </w:p>
        </w:tc>
        <w:tc>
          <w:tcPr>
            <w:tcW w:w="801" w:type="dxa"/>
            <w:vAlign w:val="center"/>
          </w:tcPr>
          <w:p w14:paraId="3B2177B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DFA925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0CC7B1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F9B857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71" w:type="dxa"/>
            <w:vAlign w:val="center"/>
          </w:tcPr>
          <w:p w14:paraId="2C5AF03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14.5</w:t>
            </w:r>
          </w:p>
        </w:tc>
        <w:tc>
          <w:tcPr>
            <w:tcW w:w="871" w:type="dxa"/>
            <w:vAlign w:val="center"/>
          </w:tcPr>
          <w:p w14:paraId="37BED96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99.9</w:t>
            </w:r>
          </w:p>
        </w:tc>
      </w:tr>
      <w:tr w:rsidR="00AC5D76" w:rsidRPr="00263147" w14:paraId="3A809A28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D5CAC51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M_021_A</w:t>
            </w:r>
          </w:p>
        </w:tc>
        <w:tc>
          <w:tcPr>
            <w:tcW w:w="1005" w:type="dxa"/>
            <w:vAlign w:val="center"/>
          </w:tcPr>
          <w:p w14:paraId="274B6CAE" w14:textId="2C241FD4" w:rsidR="00AC5D76" w:rsidRPr="00263147" w:rsidRDefault="00263147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13950D1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1.51e-11</w:t>
            </w:r>
          </w:p>
        </w:tc>
        <w:tc>
          <w:tcPr>
            <w:tcW w:w="801" w:type="dxa"/>
            <w:vAlign w:val="center"/>
          </w:tcPr>
          <w:p w14:paraId="582479A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A5B17D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3AF553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86540A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3F6F05F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2143A0E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595BDDB8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2A6BB02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lastRenderedPageBreak/>
              <w:t>M_021_AA</w:t>
            </w:r>
          </w:p>
        </w:tc>
        <w:tc>
          <w:tcPr>
            <w:tcW w:w="1005" w:type="dxa"/>
            <w:vAlign w:val="center"/>
          </w:tcPr>
          <w:p w14:paraId="01612AB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25.333</w:t>
            </w:r>
          </w:p>
        </w:tc>
        <w:tc>
          <w:tcPr>
            <w:tcW w:w="1371" w:type="dxa"/>
            <w:vAlign w:val="center"/>
          </w:tcPr>
          <w:p w14:paraId="07AFC8F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2.51661148</w:t>
            </w:r>
          </w:p>
        </w:tc>
        <w:tc>
          <w:tcPr>
            <w:tcW w:w="801" w:type="dxa"/>
            <w:vAlign w:val="center"/>
          </w:tcPr>
          <w:p w14:paraId="7DBD0DC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23.0</w:t>
            </w:r>
          </w:p>
        </w:tc>
        <w:tc>
          <w:tcPr>
            <w:tcW w:w="731" w:type="dxa"/>
            <w:vAlign w:val="center"/>
          </w:tcPr>
          <w:p w14:paraId="58C5BE0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24.0</w:t>
            </w:r>
          </w:p>
        </w:tc>
        <w:tc>
          <w:tcPr>
            <w:tcW w:w="1048" w:type="dxa"/>
            <w:vAlign w:val="center"/>
          </w:tcPr>
          <w:p w14:paraId="35170B9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731" w:type="dxa"/>
            <w:vAlign w:val="center"/>
          </w:tcPr>
          <w:p w14:paraId="5024C14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26.5</w:t>
            </w:r>
          </w:p>
        </w:tc>
        <w:tc>
          <w:tcPr>
            <w:tcW w:w="871" w:type="dxa"/>
            <w:vAlign w:val="center"/>
          </w:tcPr>
          <w:p w14:paraId="2D1697D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28.0</w:t>
            </w:r>
          </w:p>
        </w:tc>
        <w:tc>
          <w:tcPr>
            <w:tcW w:w="871" w:type="dxa"/>
            <w:vAlign w:val="center"/>
          </w:tcPr>
          <w:p w14:paraId="56CB893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2.50</w:t>
            </w:r>
          </w:p>
        </w:tc>
      </w:tr>
      <w:tr w:rsidR="00AC5D76" w:rsidRPr="00263147" w14:paraId="47045F31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455B469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M_021_A_II</w:t>
            </w:r>
          </w:p>
        </w:tc>
        <w:tc>
          <w:tcPr>
            <w:tcW w:w="1005" w:type="dxa"/>
            <w:vAlign w:val="center"/>
          </w:tcPr>
          <w:p w14:paraId="56F6EE7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7.273</w:t>
            </w:r>
          </w:p>
        </w:tc>
        <w:tc>
          <w:tcPr>
            <w:tcW w:w="1371" w:type="dxa"/>
            <w:vAlign w:val="center"/>
          </w:tcPr>
          <w:p w14:paraId="5A265E2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18.12298258</w:t>
            </w:r>
          </w:p>
        </w:tc>
        <w:tc>
          <w:tcPr>
            <w:tcW w:w="801" w:type="dxa"/>
            <w:vAlign w:val="center"/>
          </w:tcPr>
          <w:p w14:paraId="0CF62C9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B18BE4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7.7</w:t>
            </w:r>
          </w:p>
        </w:tc>
        <w:tc>
          <w:tcPr>
            <w:tcW w:w="1048" w:type="dxa"/>
            <w:vAlign w:val="center"/>
          </w:tcPr>
          <w:p w14:paraId="5F493A9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10.3</w:t>
            </w:r>
          </w:p>
        </w:tc>
        <w:tc>
          <w:tcPr>
            <w:tcW w:w="731" w:type="dxa"/>
            <w:vAlign w:val="center"/>
          </w:tcPr>
          <w:p w14:paraId="175A33B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12.6</w:t>
            </w:r>
          </w:p>
        </w:tc>
        <w:tc>
          <w:tcPr>
            <w:tcW w:w="871" w:type="dxa"/>
            <w:vAlign w:val="center"/>
          </w:tcPr>
          <w:p w14:paraId="7A7E9A1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871" w:type="dxa"/>
            <w:vAlign w:val="center"/>
          </w:tcPr>
          <w:p w14:paraId="65E96CE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4.90</w:t>
            </w:r>
          </w:p>
        </w:tc>
      </w:tr>
      <w:tr w:rsidR="00AC5D76" w:rsidRPr="00263147" w14:paraId="44E4A99C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DC4C341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M_021_A_XV</w:t>
            </w:r>
          </w:p>
        </w:tc>
        <w:tc>
          <w:tcPr>
            <w:tcW w:w="1005" w:type="dxa"/>
            <w:vAlign w:val="center"/>
          </w:tcPr>
          <w:p w14:paraId="5083500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-95.147</w:t>
            </w:r>
          </w:p>
        </w:tc>
        <w:tc>
          <w:tcPr>
            <w:tcW w:w="1371" w:type="dxa"/>
            <w:vAlign w:val="center"/>
          </w:tcPr>
          <w:p w14:paraId="58A21E5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21.75585015</w:t>
            </w:r>
          </w:p>
        </w:tc>
        <w:tc>
          <w:tcPr>
            <w:tcW w:w="801" w:type="dxa"/>
            <w:vAlign w:val="center"/>
          </w:tcPr>
          <w:p w14:paraId="5E71FA5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59DD18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27C979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0D04A6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71C252D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13.4</w:t>
            </w:r>
          </w:p>
        </w:tc>
        <w:tc>
          <w:tcPr>
            <w:tcW w:w="871" w:type="dxa"/>
            <w:vAlign w:val="center"/>
          </w:tcPr>
          <w:p w14:paraId="46F1CA2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3DFBCB36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34B9A0B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M_021_BOL</w:t>
            </w:r>
          </w:p>
        </w:tc>
        <w:tc>
          <w:tcPr>
            <w:tcW w:w="1005" w:type="dxa"/>
            <w:vAlign w:val="center"/>
          </w:tcPr>
          <w:p w14:paraId="56615FB4" w14:textId="09D21161" w:rsidR="00AC5D76" w:rsidRPr="00263147" w:rsidRDefault="00263147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70A14FB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1.62e-11</w:t>
            </w:r>
          </w:p>
        </w:tc>
        <w:tc>
          <w:tcPr>
            <w:tcW w:w="801" w:type="dxa"/>
            <w:vAlign w:val="center"/>
          </w:tcPr>
          <w:p w14:paraId="777BD25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441D3C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C66A10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83D8A8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0BF81AD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482B3E2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554301A9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FAFB22D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M_022_A</w:t>
            </w:r>
          </w:p>
        </w:tc>
        <w:tc>
          <w:tcPr>
            <w:tcW w:w="1005" w:type="dxa"/>
            <w:vAlign w:val="center"/>
          </w:tcPr>
          <w:p w14:paraId="12536734" w14:textId="7957BB53" w:rsidR="00AC5D76" w:rsidRPr="00263147" w:rsidRDefault="00263147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24AAFD4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1.60e-11</w:t>
            </w:r>
          </w:p>
        </w:tc>
        <w:tc>
          <w:tcPr>
            <w:tcW w:w="801" w:type="dxa"/>
            <w:vAlign w:val="center"/>
          </w:tcPr>
          <w:p w14:paraId="4EC42A6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69C349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19A905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1A16E9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091C8E2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2785DB8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58B1CCC3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6A39EC5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M_022_AA</w:t>
            </w:r>
          </w:p>
        </w:tc>
        <w:tc>
          <w:tcPr>
            <w:tcW w:w="1005" w:type="dxa"/>
            <w:vAlign w:val="center"/>
          </w:tcPr>
          <w:p w14:paraId="4E0E8E0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23.690</w:t>
            </w:r>
          </w:p>
        </w:tc>
        <w:tc>
          <w:tcPr>
            <w:tcW w:w="1371" w:type="dxa"/>
            <w:vAlign w:val="center"/>
          </w:tcPr>
          <w:p w14:paraId="1F6BB80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2.21563770</w:t>
            </w:r>
          </w:p>
        </w:tc>
        <w:tc>
          <w:tcPr>
            <w:tcW w:w="801" w:type="dxa"/>
            <w:vAlign w:val="center"/>
          </w:tcPr>
          <w:p w14:paraId="027FA65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12.3</w:t>
            </w:r>
          </w:p>
        </w:tc>
        <w:tc>
          <w:tcPr>
            <w:tcW w:w="731" w:type="dxa"/>
            <w:vAlign w:val="center"/>
          </w:tcPr>
          <w:p w14:paraId="761CD0C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23.0</w:t>
            </w:r>
          </w:p>
        </w:tc>
        <w:tc>
          <w:tcPr>
            <w:tcW w:w="1048" w:type="dxa"/>
            <w:vAlign w:val="center"/>
          </w:tcPr>
          <w:p w14:paraId="4A829AE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23.8</w:t>
            </w:r>
          </w:p>
        </w:tc>
        <w:tc>
          <w:tcPr>
            <w:tcW w:w="731" w:type="dxa"/>
            <w:vAlign w:val="center"/>
          </w:tcPr>
          <w:p w14:paraId="0F7E098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871" w:type="dxa"/>
            <w:vAlign w:val="center"/>
          </w:tcPr>
          <w:p w14:paraId="713F756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27.7</w:t>
            </w:r>
          </w:p>
        </w:tc>
        <w:tc>
          <w:tcPr>
            <w:tcW w:w="871" w:type="dxa"/>
            <w:vAlign w:val="center"/>
          </w:tcPr>
          <w:p w14:paraId="2A88AF1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2.04</w:t>
            </w:r>
          </w:p>
        </w:tc>
      </w:tr>
      <w:tr w:rsidR="00AC5D76" w:rsidRPr="00263147" w14:paraId="301ED4C7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80932A7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M_022_A_II</w:t>
            </w:r>
          </w:p>
        </w:tc>
        <w:tc>
          <w:tcPr>
            <w:tcW w:w="1005" w:type="dxa"/>
            <w:vAlign w:val="center"/>
          </w:tcPr>
          <w:p w14:paraId="53E8F40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-14.608</w:t>
            </w:r>
          </w:p>
        </w:tc>
        <w:tc>
          <w:tcPr>
            <w:tcW w:w="1371" w:type="dxa"/>
            <w:vAlign w:val="center"/>
          </w:tcPr>
          <w:p w14:paraId="2AE695B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40.37491124</w:t>
            </w:r>
          </w:p>
        </w:tc>
        <w:tc>
          <w:tcPr>
            <w:tcW w:w="801" w:type="dxa"/>
            <w:vAlign w:val="center"/>
          </w:tcPr>
          <w:p w14:paraId="6B09AFB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DA8034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-0.3</w:t>
            </w:r>
          </w:p>
        </w:tc>
        <w:tc>
          <w:tcPr>
            <w:tcW w:w="1048" w:type="dxa"/>
            <w:vAlign w:val="center"/>
          </w:tcPr>
          <w:p w14:paraId="6193CE2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3.6</w:t>
            </w:r>
          </w:p>
        </w:tc>
        <w:tc>
          <w:tcPr>
            <w:tcW w:w="731" w:type="dxa"/>
            <w:vAlign w:val="center"/>
          </w:tcPr>
          <w:p w14:paraId="7E57BF7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6.3</w:t>
            </w:r>
          </w:p>
        </w:tc>
        <w:tc>
          <w:tcPr>
            <w:tcW w:w="871" w:type="dxa"/>
            <w:vAlign w:val="center"/>
          </w:tcPr>
          <w:p w14:paraId="075A607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13.9</w:t>
            </w:r>
          </w:p>
        </w:tc>
        <w:tc>
          <w:tcPr>
            <w:tcW w:w="871" w:type="dxa"/>
            <w:vAlign w:val="center"/>
          </w:tcPr>
          <w:p w14:paraId="3133ED2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6.65</w:t>
            </w:r>
          </w:p>
        </w:tc>
      </w:tr>
      <w:tr w:rsidR="00AC5D76" w:rsidRPr="00263147" w14:paraId="6A771754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9D5B2AE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M_022_A_XV</w:t>
            </w:r>
          </w:p>
        </w:tc>
        <w:tc>
          <w:tcPr>
            <w:tcW w:w="1005" w:type="dxa"/>
            <w:vAlign w:val="center"/>
          </w:tcPr>
          <w:p w14:paraId="063495A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-9.824</w:t>
            </w:r>
          </w:p>
        </w:tc>
        <w:tc>
          <w:tcPr>
            <w:tcW w:w="1371" w:type="dxa"/>
            <w:vAlign w:val="center"/>
          </w:tcPr>
          <w:p w14:paraId="2A5D01D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41.13150271</w:t>
            </w:r>
          </w:p>
        </w:tc>
        <w:tc>
          <w:tcPr>
            <w:tcW w:w="801" w:type="dxa"/>
            <w:vAlign w:val="center"/>
          </w:tcPr>
          <w:p w14:paraId="4D1CE32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843630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5.5</w:t>
            </w:r>
          </w:p>
        </w:tc>
        <w:tc>
          <w:tcPr>
            <w:tcW w:w="1048" w:type="dxa"/>
            <w:vAlign w:val="center"/>
          </w:tcPr>
          <w:p w14:paraId="7C39DF4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8.5</w:t>
            </w:r>
          </w:p>
        </w:tc>
        <w:tc>
          <w:tcPr>
            <w:tcW w:w="731" w:type="dxa"/>
            <w:vAlign w:val="center"/>
          </w:tcPr>
          <w:p w14:paraId="533860D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10.3</w:t>
            </w:r>
          </w:p>
        </w:tc>
        <w:tc>
          <w:tcPr>
            <w:tcW w:w="871" w:type="dxa"/>
            <w:vAlign w:val="center"/>
          </w:tcPr>
          <w:p w14:paraId="34E715A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16.3</w:t>
            </w:r>
          </w:p>
        </w:tc>
        <w:tc>
          <w:tcPr>
            <w:tcW w:w="871" w:type="dxa"/>
            <w:vAlign w:val="center"/>
          </w:tcPr>
          <w:p w14:paraId="20369EC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4.80</w:t>
            </w:r>
          </w:p>
        </w:tc>
      </w:tr>
      <w:tr w:rsidR="00AC5D76" w:rsidRPr="00263147" w14:paraId="3FD1716B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5C6F131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M_022_BOL</w:t>
            </w:r>
          </w:p>
        </w:tc>
        <w:tc>
          <w:tcPr>
            <w:tcW w:w="1005" w:type="dxa"/>
            <w:vAlign w:val="center"/>
          </w:tcPr>
          <w:p w14:paraId="6C1FD26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-13.230</w:t>
            </w:r>
          </w:p>
        </w:tc>
        <w:tc>
          <w:tcPr>
            <w:tcW w:w="1371" w:type="dxa"/>
            <w:vAlign w:val="center"/>
          </w:tcPr>
          <w:p w14:paraId="1BD8492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44.43130896</w:t>
            </w:r>
          </w:p>
        </w:tc>
        <w:tc>
          <w:tcPr>
            <w:tcW w:w="801" w:type="dxa"/>
            <w:vAlign w:val="center"/>
          </w:tcPr>
          <w:p w14:paraId="537C62B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5E4141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3.9</w:t>
            </w:r>
          </w:p>
        </w:tc>
        <w:tc>
          <w:tcPr>
            <w:tcW w:w="1048" w:type="dxa"/>
            <w:vAlign w:val="center"/>
          </w:tcPr>
          <w:p w14:paraId="79E3C21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8.5</w:t>
            </w:r>
          </w:p>
        </w:tc>
        <w:tc>
          <w:tcPr>
            <w:tcW w:w="731" w:type="dxa"/>
            <w:vAlign w:val="center"/>
          </w:tcPr>
          <w:p w14:paraId="319A09B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11.5</w:t>
            </w:r>
          </w:p>
        </w:tc>
        <w:tc>
          <w:tcPr>
            <w:tcW w:w="871" w:type="dxa"/>
            <w:vAlign w:val="center"/>
          </w:tcPr>
          <w:p w14:paraId="7D73294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17.2</w:t>
            </w:r>
          </w:p>
        </w:tc>
        <w:tc>
          <w:tcPr>
            <w:tcW w:w="871" w:type="dxa"/>
            <w:vAlign w:val="center"/>
          </w:tcPr>
          <w:p w14:paraId="4604C39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7.60</w:t>
            </w:r>
          </w:p>
        </w:tc>
      </w:tr>
      <w:tr w:rsidR="00AC5D76" w:rsidRPr="00263147" w14:paraId="50EE1D56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0F8FAB9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M_023_A</w:t>
            </w:r>
          </w:p>
        </w:tc>
        <w:tc>
          <w:tcPr>
            <w:tcW w:w="1005" w:type="dxa"/>
            <w:vAlign w:val="center"/>
          </w:tcPr>
          <w:p w14:paraId="4AB777C7" w14:textId="49509EBC" w:rsidR="00AC5D76" w:rsidRPr="00263147" w:rsidRDefault="00263147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7B7AEEB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1.48e-11</w:t>
            </w:r>
          </w:p>
        </w:tc>
        <w:tc>
          <w:tcPr>
            <w:tcW w:w="801" w:type="dxa"/>
            <w:vAlign w:val="center"/>
          </w:tcPr>
          <w:p w14:paraId="362427F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41DE79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A4AD39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3A5119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3EA19D3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5919E18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2B9303B8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9E83A8A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M_023_AA</w:t>
            </w:r>
          </w:p>
        </w:tc>
        <w:tc>
          <w:tcPr>
            <w:tcW w:w="1005" w:type="dxa"/>
            <w:vAlign w:val="center"/>
          </w:tcPr>
          <w:p w14:paraId="3D1AB93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22.695</w:t>
            </w:r>
          </w:p>
        </w:tc>
        <w:tc>
          <w:tcPr>
            <w:tcW w:w="1371" w:type="dxa"/>
            <w:vAlign w:val="center"/>
          </w:tcPr>
          <w:p w14:paraId="4540613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2.37015529</w:t>
            </w:r>
          </w:p>
        </w:tc>
        <w:tc>
          <w:tcPr>
            <w:tcW w:w="801" w:type="dxa"/>
            <w:vAlign w:val="center"/>
          </w:tcPr>
          <w:p w14:paraId="51DDC2C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17.2</w:t>
            </w:r>
          </w:p>
        </w:tc>
        <w:tc>
          <w:tcPr>
            <w:tcW w:w="731" w:type="dxa"/>
            <w:vAlign w:val="center"/>
          </w:tcPr>
          <w:p w14:paraId="43866A0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1048" w:type="dxa"/>
            <w:vAlign w:val="center"/>
          </w:tcPr>
          <w:p w14:paraId="169E02D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22.5</w:t>
            </w:r>
          </w:p>
        </w:tc>
        <w:tc>
          <w:tcPr>
            <w:tcW w:w="731" w:type="dxa"/>
            <w:vAlign w:val="center"/>
          </w:tcPr>
          <w:p w14:paraId="46E0588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24.8</w:t>
            </w:r>
          </w:p>
        </w:tc>
        <w:tc>
          <w:tcPr>
            <w:tcW w:w="871" w:type="dxa"/>
            <w:vAlign w:val="center"/>
          </w:tcPr>
          <w:p w14:paraId="27B061F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26.7</w:t>
            </w:r>
          </w:p>
        </w:tc>
        <w:tc>
          <w:tcPr>
            <w:tcW w:w="871" w:type="dxa"/>
            <w:vAlign w:val="center"/>
          </w:tcPr>
          <w:p w14:paraId="34AB52C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3.82</w:t>
            </w:r>
          </w:p>
        </w:tc>
      </w:tr>
      <w:tr w:rsidR="00AC5D76" w:rsidRPr="00263147" w14:paraId="2BCAB057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2026D81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M_023_A_II</w:t>
            </w:r>
          </w:p>
        </w:tc>
        <w:tc>
          <w:tcPr>
            <w:tcW w:w="1005" w:type="dxa"/>
            <w:vAlign w:val="center"/>
          </w:tcPr>
          <w:p w14:paraId="722FC88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-55.025</w:t>
            </w:r>
          </w:p>
        </w:tc>
        <w:tc>
          <w:tcPr>
            <w:tcW w:w="1371" w:type="dxa"/>
            <w:vAlign w:val="center"/>
          </w:tcPr>
          <w:p w14:paraId="2E2CB4A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54.44697183</w:t>
            </w:r>
          </w:p>
        </w:tc>
        <w:tc>
          <w:tcPr>
            <w:tcW w:w="801" w:type="dxa"/>
            <w:vAlign w:val="center"/>
          </w:tcPr>
          <w:p w14:paraId="041ACA1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2C7143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A5F6F9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A4936D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10.4</w:t>
            </w:r>
          </w:p>
        </w:tc>
        <w:tc>
          <w:tcPr>
            <w:tcW w:w="871" w:type="dxa"/>
            <w:vAlign w:val="center"/>
          </w:tcPr>
          <w:p w14:paraId="25C8E20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19.4</w:t>
            </w:r>
          </w:p>
        </w:tc>
        <w:tc>
          <w:tcPr>
            <w:tcW w:w="871" w:type="dxa"/>
            <w:vAlign w:val="center"/>
          </w:tcPr>
          <w:p w14:paraId="26948BF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110.30</w:t>
            </w:r>
          </w:p>
        </w:tc>
      </w:tr>
      <w:tr w:rsidR="00AC5D76" w:rsidRPr="00263147" w14:paraId="6F708D95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9DBCE21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M_023_A_XV</w:t>
            </w:r>
          </w:p>
        </w:tc>
        <w:tc>
          <w:tcPr>
            <w:tcW w:w="1005" w:type="dxa"/>
            <w:vAlign w:val="center"/>
          </w:tcPr>
          <w:p w14:paraId="207F7745" w14:textId="0711696A" w:rsidR="00AC5D76" w:rsidRPr="00263147" w:rsidRDefault="00263147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550F5D2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8.68e-13</w:t>
            </w:r>
          </w:p>
        </w:tc>
        <w:tc>
          <w:tcPr>
            <w:tcW w:w="801" w:type="dxa"/>
            <w:vAlign w:val="center"/>
          </w:tcPr>
          <w:p w14:paraId="49752E6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F83119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245DF3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D90036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78DFBE3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3A91337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0ED5F14D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BF48B28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M_023_BOL</w:t>
            </w:r>
          </w:p>
        </w:tc>
        <w:tc>
          <w:tcPr>
            <w:tcW w:w="1005" w:type="dxa"/>
            <w:vAlign w:val="center"/>
          </w:tcPr>
          <w:p w14:paraId="7F8B6B7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15.964</w:t>
            </w:r>
          </w:p>
        </w:tc>
        <w:tc>
          <w:tcPr>
            <w:tcW w:w="1371" w:type="dxa"/>
            <w:vAlign w:val="center"/>
          </w:tcPr>
          <w:p w14:paraId="22A6068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4.66543398</w:t>
            </w:r>
          </w:p>
        </w:tc>
        <w:tc>
          <w:tcPr>
            <w:tcW w:w="801" w:type="dxa"/>
            <w:vAlign w:val="center"/>
          </w:tcPr>
          <w:p w14:paraId="5655244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B5EDE8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14.6</w:t>
            </w:r>
          </w:p>
        </w:tc>
        <w:tc>
          <w:tcPr>
            <w:tcW w:w="1048" w:type="dxa"/>
            <w:vAlign w:val="center"/>
          </w:tcPr>
          <w:p w14:paraId="218C26E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16.5</w:t>
            </w:r>
          </w:p>
        </w:tc>
        <w:tc>
          <w:tcPr>
            <w:tcW w:w="731" w:type="dxa"/>
            <w:vAlign w:val="center"/>
          </w:tcPr>
          <w:p w14:paraId="18BE474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18.1</w:t>
            </w:r>
          </w:p>
        </w:tc>
        <w:tc>
          <w:tcPr>
            <w:tcW w:w="871" w:type="dxa"/>
            <w:vAlign w:val="center"/>
          </w:tcPr>
          <w:p w14:paraId="56C198A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23.6</w:t>
            </w:r>
          </w:p>
        </w:tc>
        <w:tc>
          <w:tcPr>
            <w:tcW w:w="871" w:type="dxa"/>
            <w:vAlign w:val="center"/>
          </w:tcPr>
          <w:p w14:paraId="5C0A366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3.50</w:t>
            </w:r>
          </w:p>
        </w:tc>
      </w:tr>
      <w:tr w:rsidR="00AC5D76" w:rsidRPr="00263147" w14:paraId="5EEB648E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096CF52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M_024_A</w:t>
            </w:r>
          </w:p>
        </w:tc>
        <w:tc>
          <w:tcPr>
            <w:tcW w:w="1005" w:type="dxa"/>
            <w:vAlign w:val="center"/>
          </w:tcPr>
          <w:p w14:paraId="749C470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2A5E4B1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3.40e-12</w:t>
            </w:r>
          </w:p>
        </w:tc>
        <w:tc>
          <w:tcPr>
            <w:tcW w:w="801" w:type="dxa"/>
            <w:vAlign w:val="center"/>
          </w:tcPr>
          <w:p w14:paraId="7E72652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5A04A5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14FA65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7AC67A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4C11B08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5DAD5D9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740CED13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77D9679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M_024_AA</w:t>
            </w:r>
          </w:p>
        </w:tc>
        <w:tc>
          <w:tcPr>
            <w:tcW w:w="1005" w:type="dxa"/>
            <w:vAlign w:val="center"/>
          </w:tcPr>
          <w:p w14:paraId="78024F3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21.312</w:t>
            </w:r>
          </w:p>
        </w:tc>
        <w:tc>
          <w:tcPr>
            <w:tcW w:w="1371" w:type="dxa"/>
            <w:vAlign w:val="center"/>
          </w:tcPr>
          <w:p w14:paraId="0BA6A23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3.01243595</w:t>
            </w:r>
          </w:p>
        </w:tc>
        <w:tc>
          <w:tcPr>
            <w:tcW w:w="801" w:type="dxa"/>
            <w:vAlign w:val="center"/>
          </w:tcPr>
          <w:p w14:paraId="12AAD84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15.7</w:t>
            </w:r>
          </w:p>
        </w:tc>
        <w:tc>
          <w:tcPr>
            <w:tcW w:w="731" w:type="dxa"/>
            <w:vAlign w:val="center"/>
          </w:tcPr>
          <w:p w14:paraId="3F38C92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18.7</w:t>
            </w:r>
          </w:p>
        </w:tc>
        <w:tc>
          <w:tcPr>
            <w:tcW w:w="1048" w:type="dxa"/>
            <w:vAlign w:val="center"/>
          </w:tcPr>
          <w:p w14:paraId="0089CC7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731" w:type="dxa"/>
            <w:vAlign w:val="center"/>
          </w:tcPr>
          <w:p w14:paraId="4174B46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24.0</w:t>
            </w:r>
          </w:p>
        </w:tc>
        <w:tc>
          <w:tcPr>
            <w:tcW w:w="871" w:type="dxa"/>
            <w:vAlign w:val="center"/>
          </w:tcPr>
          <w:p w14:paraId="353A042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27.8</w:t>
            </w:r>
          </w:p>
        </w:tc>
        <w:tc>
          <w:tcPr>
            <w:tcW w:w="871" w:type="dxa"/>
            <w:vAlign w:val="center"/>
          </w:tcPr>
          <w:p w14:paraId="0DBF041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5.33</w:t>
            </w:r>
          </w:p>
        </w:tc>
      </w:tr>
      <w:tr w:rsidR="00AC5D76" w:rsidRPr="00263147" w14:paraId="3D7FBDD2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EEFE25F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M_024_A_II</w:t>
            </w:r>
          </w:p>
        </w:tc>
        <w:tc>
          <w:tcPr>
            <w:tcW w:w="1005" w:type="dxa"/>
            <w:vAlign w:val="center"/>
          </w:tcPr>
          <w:p w14:paraId="43CC22B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-53.199</w:t>
            </w:r>
          </w:p>
        </w:tc>
        <w:tc>
          <w:tcPr>
            <w:tcW w:w="1371" w:type="dxa"/>
            <w:vAlign w:val="center"/>
          </w:tcPr>
          <w:p w14:paraId="095C95E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55.28815853</w:t>
            </w:r>
          </w:p>
        </w:tc>
        <w:tc>
          <w:tcPr>
            <w:tcW w:w="801" w:type="dxa"/>
            <w:vAlign w:val="center"/>
          </w:tcPr>
          <w:p w14:paraId="3FEFAD7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8DD787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362E10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35F3F5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11.8</w:t>
            </w:r>
          </w:p>
        </w:tc>
        <w:tc>
          <w:tcPr>
            <w:tcW w:w="871" w:type="dxa"/>
            <w:vAlign w:val="center"/>
          </w:tcPr>
          <w:p w14:paraId="080E44E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20.2</w:t>
            </w:r>
          </w:p>
        </w:tc>
        <w:tc>
          <w:tcPr>
            <w:tcW w:w="871" w:type="dxa"/>
            <w:vAlign w:val="center"/>
          </w:tcPr>
          <w:p w14:paraId="2676FAC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111.65</w:t>
            </w:r>
          </w:p>
        </w:tc>
      </w:tr>
      <w:tr w:rsidR="00AC5D76" w:rsidRPr="00263147" w14:paraId="7558B3DF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8A20218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M_024_A_XV</w:t>
            </w:r>
          </w:p>
        </w:tc>
        <w:tc>
          <w:tcPr>
            <w:tcW w:w="1005" w:type="dxa"/>
            <w:vAlign w:val="center"/>
          </w:tcPr>
          <w:p w14:paraId="2A3746A2" w14:textId="73DCE4F2" w:rsidR="00AC5D76" w:rsidRPr="00263147" w:rsidRDefault="00263147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259D8E9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2.80e-11</w:t>
            </w:r>
          </w:p>
        </w:tc>
        <w:tc>
          <w:tcPr>
            <w:tcW w:w="801" w:type="dxa"/>
            <w:vAlign w:val="center"/>
          </w:tcPr>
          <w:p w14:paraId="28750E1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DAAD8F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E51FCD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A5E2CD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09EAC7F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0F06077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2992BFEE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6F95DD5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M_024_BOL</w:t>
            </w:r>
          </w:p>
        </w:tc>
        <w:tc>
          <w:tcPr>
            <w:tcW w:w="1005" w:type="dxa"/>
            <w:vAlign w:val="center"/>
          </w:tcPr>
          <w:p w14:paraId="07919CE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3.846</w:t>
            </w:r>
          </w:p>
        </w:tc>
        <w:tc>
          <w:tcPr>
            <w:tcW w:w="1371" w:type="dxa"/>
            <w:vAlign w:val="center"/>
          </w:tcPr>
          <w:p w14:paraId="783D32A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12.95377414</w:t>
            </w:r>
          </w:p>
        </w:tc>
        <w:tc>
          <w:tcPr>
            <w:tcW w:w="801" w:type="dxa"/>
            <w:vAlign w:val="center"/>
          </w:tcPr>
          <w:p w14:paraId="5ECDA16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1B62A8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3.8</w:t>
            </w:r>
          </w:p>
        </w:tc>
        <w:tc>
          <w:tcPr>
            <w:tcW w:w="1048" w:type="dxa"/>
            <w:vAlign w:val="center"/>
          </w:tcPr>
          <w:p w14:paraId="1489B69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5.5</w:t>
            </w:r>
          </w:p>
        </w:tc>
        <w:tc>
          <w:tcPr>
            <w:tcW w:w="731" w:type="dxa"/>
            <w:vAlign w:val="center"/>
          </w:tcPr>
          <w:p w14:paraId="022F626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871" w:type="dxa"/>
            <w:vAlign w:val="center"/>
          </w:tcPr>
          <w:p w14:paraId="6EDEDA3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13.0</w:t>
            </w:r>
          </w:p>
        </w:tc>
        <w:tc>
          <w:tcPr>
            <w:tcW w:w="871" w:type="dxa"/>
            <w:vAlign w:val="center"/>
          </w:tcPr>
          <w:p w14:paraId="76655C4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3.25</w:t>
            </w:r>
          </w:p>
        </w:tc>
      </w:tr>
      <w:tr w:rsidR="00AC5D76" w:rsidRPr="00263147" w14:paraId="1C12682C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DD9CBB9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M_025_A</w:t>
            </w:r>
          </w:p>
        </w:tc>
        <w:tc>
          <w:tcPr>
            <w:tcW w:w="1005" w:type="dxa"/>
            <w:vAlign w:val="center"/>
          </w:tcPr>
          <w:p w14:paraId="2769763D" w14:textId="7211C867" w:rsidR="00AC5D76" w:rsidRPr="00263147" w:rsidRDefault="00263147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13E9C9B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9.69e-12</w:t>
            </w:r>
          </w:p>
        </w:tc>
        <w:tc>
          <w:tcPr>
            <w:tcW w:w="801" w:type="dxa"/>
            <w:vAlign w:val="center"/>
          </w:tcPr>
          <w:p w14:paraId="0AEC5D3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8C15B8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CE2162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877A4A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10F4DBD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1CA25E8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784DFD39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93319C2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M_025_AA</w:t>
            </w:r>
          </w:p>
        </w:tc>
        <w:tc>
          <w:tcPr>
            <w:tcW w:w="1005" w:type="dxa"/>
            <w:vAlign w:val="center"/>
          </w:tcPr>
          <w:p w14:paraId="086FDCA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21.295</w:t>
            </w:r>
          </w:p>
        </w:tc>
        <w:tc>
          <w:tcPr>
            <w:tcW w:w="1371" w:type="dxa"/>
            <w:vAlign w:val="center"/>
          </w:tcPr>
          <w:p w14:paraId="4671B15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6.37624136</w:t>
            </w:r>
          </w:p>
        </w:tc>
        <w:tc>
          <w:tcPr>
            <w:tcW w:w="801" w:type="dxa"/>
            <w:vAlign w:val="center"/>
          </w:tcPr>
          <w:p w14:paraId="12AD1DF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662570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18.9</w:t>
            </w:r>
          </w:p>
        </w:tc>
        <w:tc>
          <w:tcPr>
            <w:tcW w:w="1048" w:type="dxa"/>
            <w:vAlign w:val="center"/>
          </w:tcPr>
          <w:p w14:paraId="55B1956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21.3</w:t>
            </w:r>
          </w:p>
        </w:tc>
        <w:tc>
          <w:tcPr>
            <w:tcW w:w="731" w:type="dxa"/>
            <w:vAlign w:val="center"/>
          </w:tcPr>
          <w:p w14:paraId="18BCDBB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24.5</w:t>
            </w:r>
          </w:p>
        </w:tc>
        <w:tc>
          <w:tcPr>
            <w:tcW w:w="871" w:type="dxa"/>
            <w:vAlign w:val="center"/>
          </w:tcPr>
          <w:p w14:paraId="2046EDA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28.5</w:t>
            </w:r>
          </w:p>
        </w:tc>
        <w:tc>
          <w:tcPr>
            <w:tcW w:w="871" w:type="dxa"/>
            <w:vAlign w:val="center"/>
          </w:tcPr>
          <w:p w14:paraId="5C16F8A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5.59</w:t>
            </w:r>
          </w:p>
        </w:tc>
      </w:tr>
      <w:tr w:rsidR="00AC5D76" w:rsidRPr="00263147" w14:paraId="70B16B7D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2F87CC0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M_025_A_II</w:t>
            </w:r>
          </w:p>
        </w:tc>
        <w:tc>
          <w:tcPr>
            <w:tcW w:w="1005" w:type="dxa"/>
            <w:vAlign w:val="center"/>
          </w:tcPr>
          <w:p w14:paraId="71D6B421" w14:textId="13AE163D" w:rsidR="00AC5D76" w:rsidRPr="00263147" w:rsidRDefault="00263147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54C942C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9.10e-13</w:t>
            </w:r>
          </w:p>
        </w:tc>
        <w:tc>
          <w:tcPr>
            <w:tcW w:w="801" w:type="dxa"/>
            <w:vAlign w:val="center"/>
          </w:tcPr>
          <w:p w14:paraId="4813E8F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EDD44A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9A00E0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C477F2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7DE50B9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56FADB0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3871DD20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1759358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M_025_A_XV</w:t>
            </w:r>
          </w:p>
        </w:tc>
        <w:tc>
          <w:tcPr>
            <w:tcW w:w="1005" w:type="dxa"/>
            <w:vAlign w:val="center"/>
          </w:tcPr>
          <w:p w14:paraId="76A27766" w14:textId="152AB189" w:rsidR="00AC5D76" w:rsidRPr="00263147" w:rsidRDefault="00263147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51CB7B7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2.72e-11</w:t>
            </w:r>
          </w:p>
        </w:tc>
        <w:tc>
          <w:tcPr>
            <w:tcW w:w="801" w:type="dxa"/>
            <w:vAlign w:val="center"/>
          </w:tcPr>
          <w:p w14:paraId="064D58E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059793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38C8CF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20808D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2946F8C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22C3466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16D48E4E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33CF570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M_025_BOL</w:t>
            </w:r>
          </w:p>
        </w:tc>
        <w:tc>
          <w:tcPr>
            <w:tcW w:w="1005" w:type="dxa"/>
            <w:vAlign w:val="center"/>
          </w:tcPr>
          <w:p w14:paraId="54A070E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-96.331</w:t>
            </w:r>
          </w:p>
        </w:tc>
        <w:tc>
          <w:tcPr>
            <w:tcW w:w="1371" w:type="dxa"/>
            <w:vAlign w:val="center"/>
          </w:tcPr>
          <w:p w14:paraId="2A171B2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20.18926846</w:t>
            </w:r>
          </w:p>
        </w:tc>
        <w:tc>
          <w:tcPr>
            <w:tcW w:w="801" w:type="dxa"/>
            <w:vAlign w:val="center"/>
          </w:tcPr>
          <w:p w14:paraId="537915C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745947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35D67E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167FE7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6D9A8E5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23.9</w:t>
            </w:r>
          </w:p>
        </w:tc>
        <w:tc>
          <w:tcPr>
            <w:tcW w:w="871" w:type="dxa"/>
            <w:vAlign w:val="center"/>
          </w:tcPr>
          <w:p w14:paraId="5D54BC9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3030A521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36413CF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M_026_AA</w:t>
            </w:r>
          </w:p>
        </w:tc>
        <w:tc>
          <w:tcPr>
            <w:tcW w:w="1005" w:type="dxa"/>
            <w:vAlign w:val="center"/>
          </w:tcPr>
          <w:p w14:paraId="6158E55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22.000</w:t>
            </w:r>
          </w:p>
        </w:tc>
        <w:tc>
          <w:tcPr>
            <w:tcW w:w="1371" w:type="dxa"/>
            <w:vAlign w:val="center"/>
          </w:tcPr>
          <w:p w14:paraId="2A63C95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3.74165739</w:t>
            </w:r>
          </w:p>
        </w:tc>
        <w:tc>
          <w:tcPr>
            <w:tcW w:w="801" w:type="dxa"/>
            <w:vAlign w:val="center"/>
          </w:tcPr>
          <w:p w14:paraId="512F32E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17.0</w:t>
            </w:r>
          </w:p>
        </w:tc>
        <w:tc>
          <w:tcPr>
            <w:tcW w:w="731" w:type="dxa"/>
            <w:vAlign w:val="center"/>
          </w:tcPr>
          <w:p w14:paraId="1AC0487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20.8</w:t>
            </w:r>
          </w:p>
        </w:tc>
        <w:tc>
          <w:tcPr>
            <w:tcW w:w="1048" w:type="dxa"/>
            <w:vAlign w:val="center"/>
          </w:tcPr>
          <w:p w14:paraId="5DA7FB4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22.5</w:t>
            </w:r>
          </w:p>
        </w:tc>
        <w:tc>
          <w:tcPr>
            <w:tcW w:w="731" w:type="dxa"/>
            <w:vAlign w:val="center"/>
          </w:tcPr>
          <w:p w14:paraId="1060BA8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23.8</w:t>
            </w:r>
          </w:p>
        </w:tc>
        <w:tc>
          <w:tcPr>
            <w:tcW w:w="871" w:type="dxa"/>
            <w:vAlign w:val="center"/>
          </w:tcPr>
          <w:p w14:paraId="69E082B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26.0</w:t>
            </w:r>
          </w:p>
        </w:tc>
        <w:tc>
          <w:tcPr>
            <w:tcW w:w="871" w:type="dxa"/>
            <w:vAlign w:val="center"/>
          </w:tcPr>
          <w:p w14:paraId="65029C3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3.00</w:t>
            </w:r>
          </w:p>
        </w:tc>
      </w:tr>
      <w:tr w:rsidR="00AC5D76" w:rsidRPr="00263147" w14:paraId="49022B97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53BBC14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M_026_A_II</w:t>
            </w:r>
          </w:p>
        </w:tc>
        <w:tc>
          <w:tcPr>
            <w:tcW w:w="1005" w:type="dxa"/>
            <w:vAlign w:val="center"/>
          </w:tcPr>
          <w:p w14:paraId="6FAB23F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-99.684</w:t>
            </w:r>
          </w:p>
        </w:tc>
        <w:tc>
          <w:tcPr>
            <w:tcW w:w="1371" w:type="dxa"/>
            <w:vAlign w:val="center"/>
          </w:tcPr>
          <w:p w14:paraId="1390306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4.93413679</w:t>
            </w:r>
          </w:p>
        </w:tc>
        <w:tc>
          <w:tcPr>
            <w:tcW w:w="801" w:type="dxa"/>
            <w:vAlign w:val="center"/>
          </w:tcPr>
          <w:p w14:paraId="1D9E69C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14D39F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AB5421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46B5879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3D202CE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18.3</w:t>
            </w:r>
          </w:p>
        </w:tc>
        <w:tc>
          <w:tcPr>
            <w:tcW w:w="871" w:type="dxa"/>
            <w:vAlign w:val="center"/>
          </w:tcPr>
          <w:p w14:paraId="1668AEA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1EB4BBAF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34F2CA6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M_026_A_XV</w:t>
            </w:r>
          </w:p>
        </w:tc>
        <w:tc>
          <w:tcPr>
            <w:tcW w:w="1005" w:type="dxa"/>
            <w:vAlign w:val="center"/>
          </w:tcPr>
          <w:p w14:paraId="3F70D29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664CCA0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1.51e-11</w:t>
            </w:r>
          </w:p>
        </w:tc>
        <w:tc>
          <w:tcPr>
            <w:tcW w:w="801" w:type="dxa"/>
            <w:vAlign w:val="center"/>
          </w:tcPr>
          <w:p w14:paraId="2AEFEF4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1BA294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DCDE65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F09E91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0A3F5F8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3C40D83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3933088D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690F767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M_026_BOL</w:t>
            </w:r>
          </w:p>
        </w:tc>
        <w:tc>
          <w:tcPr>
            <w:tcW w:w="1005" w:type="dxa"/>
            <w:vAlign w:val="center"/>
          </w:tcPr>
          <w:p w14:paraId="526FE131" w14:textId="177B864B" w:rsidR="00AC5D76" w:rsidRPr="00263147" w:rsidRDefault="00263147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291EE62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9.25e-13</w:t>
            </w:r>
          </w:p>
        </w:tc>
        <w:tc>
          <w:tcPr>
            <w:tcW w:w="801" w:type="dxa"/>
            <w:vAlign w:val="center"/>
          </w:tcPr>
          <w:p w14:paraId="217109D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894420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AB49DE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E1A0DE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0893CA6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28C8C4C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1C939801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5DBCA68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M_027_AA</w:t>
            </w:r>
          </w:p>
        </w:tc>
        <w:tc>
          <w:tcPr>
            <w:tcW w:w="1005" w:type="dxa"/>
            <w:vAlign w:val="center"/>
          </w:tcPr>
          <w:p w14:paraId="0BF0F90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17.473</w:t>
            </w:r>
          </w:p>
        </w:tc>
        <w:tc>
          <w:tcPr>
            <w:tcW w:w="1371" w:type="dxa"/>
            <w:vAlign w:val="center"/>
          </w:tcPr>
          <w:p w14:paraId="368E8E7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3.35840206</w:t>
            </w:r>
          </w:p>
        </w:tc>
        <w:tc>
          <w:tcPr>
            <w:tcW w:w="801" w:type="dxa"/>
            <w:vAlign w:val="center"/>
          </w:tcPr>
          <w:p w14:paraId="15FCF81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10.3</w:t>
            </w:r>
          </w:p>
        </w:tc>
        <w:tc>
          <w:tcPr>
            <w:tcW w:w="731" w:type="dxa"/>
            <w:vAlign w:val="center"/>
          </w:tcPr>
          <w:p w14:paraId="24C5C04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14.7</w:t>
            </w:r>
          </w:p>
        </w:tc>
        <w:tc>
          <w:tcPr>
            <w:tcW w:w="1048" w:type="dxa"/>
            <w:vAlign w:val="center"/>
          </w:tcPr>
          <w:p w14:paraId="516D3EC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17.1</w:t>
            </w:r>
          </w:p>
        </w:tc>
        <w:tc>
          <w:tcPr>
            <w:tcW w:w="731" w:type="dxa"/>
            <w:vAlign w:val="center"/>
          </w:tcPr>
          <w:p w14:paraId="670F195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20.3</w:t>
            </w:r>
          </w:p>
        </w:tc>
        <w:tc>
          <w:tcPr>
            <w:tcW w:w="871" w:type="dxa"/>
            <w:vAlign w:val="center"/>
          </w:tcPr>
          <w:p w14:paraId="494CC4E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26.1</w:t>
            </w:r>
          </w:p>
        </w:tc>
        <w:tc>
          <w:tcPr>
            <w:tcW w:w="871" w:type="dxa"/>
            <w:vAlign w:val="center"/>
          </w:tcPr>
          <w:p w14:paraId="212B7E2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5.63</w:t>
            </w:r>
          </w:p>
        </w:tc>
      </w:tr>
      <w:tr w:rsidR="00AC5D76" w:rsidRPr="00263147" w14:paraId="21DEDF5B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53B1F2D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M_027_A_II</w:t>
            </w:r>
          </w:p>
        </w:tc>
        <w:tc>
          <w:tcPr>
            <w:tcW w:w="1005" w:type="dxa"/>
            <w:vAlign w:val="center"/>
          </w:tcPr>
          <w:p w14:paraId="2827DFC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-7.562</w:t>
            </w:r>
          </w:p>
        </w:tc>
        <w:tc>
          <w:tcPr>
            <w:tcW w:w="1371" w:type="dxa"/>
            <w:vAlign w:val="center"/>
          </w:tcPr>
          <w:p w14:paraId="1CBFEA3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40.89707558</w:t>
            </w:r>
          </w:p>
        </w:tc>
        <w:tc>
          <w:tcPr>
            <w:tcW w:w="801" w:type="dxa"/>
            <w:vAlign w:val="center"/>
          </w:tcPr>
          <w:p w14:paraId="098950E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3F11FE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7.2</w:t>
            </w:r>
          </w:p>
        </w:tc>
        <w:tc>
          <w:tcPr>
            <w:tcW w:w="1048" w:type="dxa"/>
            <w:vAlign w:val="center"/>
          </w:tcPr>
          <w:p w14:paraId="0461E26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10.1</w:t>
            </w:r>
          </w:p>
        </w:tc>
        <w:tc>
          <w:tcPr>
            <w:tcW w:w="731" w:type="dxa"/>
            <w:vAlign w:val="center"/>
          </w:tcPr>
          <w:p w14:paraId="3A3711B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12.0</w:t>
            </w:r>
          </w:p>
        </w:tc>
        <w:tc>
          <w:tcPr>
            <w:tcW w:w="871" w:type="dxa"/>
            <w:vAlign w:val="center"/>
          </w:tcPr>
          <w:p w14:paraId="6DB0395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18.6</w:t>
            </w:r>
          </w:p>
        </w:tc>
        <w:tc>
          <w:tcPr>
            <w:tcW w:w="871" w:type="dxa"/>
            <w:vAlign w:val="center"/>
          </w:tcPr>
          <w:p w14:paraId="1C952CA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4.78</w:t>
            </w:r>
          </w:p>
        </w:tc>
      </w:tr>
      <w:tr w:rsidR="00AC5D76" w:rsidRPr="00263147" w14:paraId="4D3A3395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E2B73FB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M_027_A_XV</w:t>
            </w:r>
          </w:p>
        </w:tc>
        <w:tc>
          <w:tcPr>
            <w:tcW w:w="1005" w:type="dxa"/>
            <w:vAlign w:val="center"/>
          </w:tcPr>
          <w:p w14:paraId="640D60CA" w14:textId="1EF17386" w:rsidR="00AC5D76" w:rsidRPr="00263147" w:rsidRDefault="00263147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704701E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3.99e-12</w:t>
            </w:r>
          </w:p>
        </w:tc>
        <w:tc>
          <w:tcPr>
            <w:tcW w:w="801" w:type="dxa"/>
            <w:vAlign w:val="center"/>
          </w:tcPr>
          <w:p w14:paraId="6F217AB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26DE9D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DB0C6D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1C8983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07856BA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247F931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6250C26B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CD9B71A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M_027_BOL</w:t>
            </w:r>
          </w:p>
        </w:tc>
        <w:tc>
          <w:tcPr>
            <w:tcW w:w="1005" w:type="dxa"/>
            <w:vAlign w:val="center"/>
          </w:tcPr>
          <w:p w14:paraId="57524C0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8.266</w:t>
            </w:r>
          </w:p>
        </w:tc>
        <w:tc>
          <w:tcPr>
            <w:tcW w:w="1371" w:type="dxa"/>
            <w:vAlign w:val="center"/>
          </w:tcPr>
          <w:p w14:paraId="0B3C158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3.47021177</w:t>
            </w:r>
          </w:p>
        </w:tc>
        <w:tc>
          <w:tcPr>
            <w:tcW w:w="801" w:type="dxa"/>
            <w:vAlign w:val="center"/>
          </w:tcPr>
          <w:p w14:paraId="1B133D4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-0.2</w:t>
            </w:r>
          </w:p>
        </w:tc>
        <w:tc>
          <w:tcPr>
            <w:tcW w:w="731" w:type="dxa"/>
            <w:vAlign w:val="center"/>
          </w:tcPr>
          <w:p w14:paraId="4C22A71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5.8</w:t>
            </w:r>
          </w:p>
        </w:tc>
        <w:tc>
          <w:tcPr>
            <w:tcW w:w="1048" w:type="dxa"/>
            <w:vAlign w:val="center"/>
          </w:tcPr>
          <w:p w14:paraId="6870A5B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8.9</w:t>
            </w:r>
          </w:p>
        </w:tc>
        <w:tc>
          <w:tcPr>
            <w:tcW w:w="731" w:type="dxa"/>
            <w:vAlign w:val="center"/>
          </w:tcPr>
          <w:p w14:paraId="4493776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10.9</w:t>
            </w:r>
          </w:p>
        </w:tc>
        <w:tc>
          <w:tcPr>
            <w:tcW w:w="871" w:type="dxa"/>
            <w:vAlign w:val="center"/>
          </w:tcPr>
          <w:p w14:paraId="6858EDF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14.7</w:t>
            </w:r>
          </w:p>
        </w:tc>
        <w:tc>
          <w:tcPr>
            <w:tcW w:w="871" w:type="dxa"/>
            <w:vAlign w:val="center"/>
          </w:tcPr>
          <w:p w14:paraId="36AE932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5.12</w:t>
            </w:r>
          </w:p>
        </w:tc>
      </w:tr>
      <w:tr w:rsidR="00AC5D76" w:rsidRPr="00263147" w14:paraId="1A1938B2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F3F6EFE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M_028_AA</w:t>
            </w:r>
          </w:p>
        </w:tc>
        <w:tc>
          <w:tcPr>
            <w:tcW w:w="1005" w:type="dxa"/>
            <w:vAlign w:val="center"/>
          </w:tcPr>
          <w:p w14:paraId="4F91E43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15.950</w:t>
            </w:r>
          </w:p>
        </w:tc>
        <w:tc>
          <w:tcPr>
            <w:tcW w:w="1371" w:type="dxa"/>
            <w:vAlign w:val="center"/>
          </w:tcPr>
          <w:p w14:paraId="2AEDA31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2.49691842</w:t>
            </w:r>
          </w:p>
        </w:tc>
        <w:tc>
          <w:tcPr>
            <w:tcW w:w="801" w:type="dxa"/>
            <w:vAlign w:val="center"/>
          </w:tcPr>
          <w:p w14:paraId="7996ACA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12.0</w:t>
            </w:r>
          </w:p>
        </w:tc>
        <w:tc>
          <w:tcPr>
            <w:tcW w:w="731" w:type="dxa"/>
            <w:vAlign w:val="center"/>
          </w:tcPr>
          <w:p w14:paraId="24697F5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14.3</w:t>
            </w:r>
          </w:p>
        </w:tc>
        <w:tc>
          <w:tcPr>
            <w:tcW w:w="1048" w:type="dxa"/>
            <w:vAlign w:val="center"/>
          </w:tcPr>
          <w:p w14:paraId="7E4636B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15.7</w:t>
            </w:r>
          </w:p>
        </w:tc>
        <w:tc>
          <w:tcPr>
            <w:tcW w:w="731" w:type="dxa"/>
            <w:vAlign w:val="center"/>
          </w:tcPr>
          <w:p w14:paraId="66AEFB9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17.4</w:t>
            </w:r>
          </w:p>
        </w:tc>
        <w:tc>
          <w:tcPr>
            <w:tcW w:w="871" w:type="dxa"/>
            <w:vAlign w:val="center"/>
          </w:tcPr>
          <w:p w14:paraId="61F62D9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24.1</w:t>
            </w:r>
          </w:p>
        </w:tc>
        <w:tc>
          <w:tcPr>
            <w:tcW w:w="871" w:type="dxa"/>
            <w:vAlign w:val="center"/>
          </w:tcPr>
          <w:p w14:paraId="3C40B98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3.02</w:t>
            </w:r>
          </w:p>
        </w:tc>
      </w:tr>
      <w:tr w:rsidR="00AC5D76" w:rsidRPr="00263147" w14:paraId="246F7A24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4A0CC4B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lastRenderedPageBreak/>
              <w:t>M_028_A_II</w:t>
            </w:r>
          </w:p>
        </w:tc>
        <w:tc>
          <w:tcPr>
            <w:tcW w:w="1005" w:type="dxa"/>
            <w:vAlign w:val="center"/>
          </w:tcPr>
          <w:p w14:paraId="37CA4BF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-42.166</w:t>
            </w:r>
          </w:p>
        </w:tc>
        <w:tc>
          <w:tcPr>
            <w:tcW w:w="1371" w:type="dxa"/>
            <w:vAlign w:val="center"/>
          </w:tcPr>
          <w:p w14:paraId="66D0F9B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51.00804391</w:t>
            </w:r>
          </w:p>
        </w:tc>
        <w:tc>
          <w:tcPr>
            <w:tcW w:w="801" w:type="dxa"/>
            <w:vAlign w:val="center"/>
          </w:tcPr>
          <w:p w14:paraId="7A093AD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4F236E5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D4D2C2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-2.2</w:t>
            </w:r>
          </w:p>
        </w:tc>
        <w:tc>
          <w:tcPr>
            <w:tcW w:w="731" w:type="dxa"/>
            <w:vAlign w:val="center"/>
          </w:tcPr>
          <w:p w14:paraId="34A42D5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3.4</w:t>
            </w:r>
          </w:p>
        </w:tc>
        <w:tc>
          <w:tcPr>
            <w:tcW w:w="871" w:type="dxa"/>
            <w:vAlign w:val="center"/>
          </w:tcPr>
          <w:p w14:paraId="196B18A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15.9</w:t>
            </w:r>
          </w:p>
        </w:tc>
        <w:tc>
          <w:tcPr>
            <w:tcW w:w="871" w:type="dxa"/>
            <w:vAlign w:val="center"/>
          </w:tcPr>
          <w:p w14:paraId="3C9E6AA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103.30</w:t>
            </w:r>
          </w:p>
        </w:tc>
      </w:tr>
      <w:tr w:rsidR="00AC5D76" w:rsidRPr="00263147" w14:paraId="7928A313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3AD8441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M_028_A_XV</w:t>
            </w:r>
          </w:p>
        </w:tc>
        <w:tc>
          <w:tcPr>
            <w:tcW w:w="1005" w:type="dxa"/>
            <w:vAlign w:val="center"/>
          </w:tcPr>
          <w:p w14:paraId="12B78EE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-29.124</w:t>
            </w:r>
          </w:p>
        </w:tc>
        <w:tc>
          <w:tcPr>
            <w:tcW w:w="1371" w:type="dxa"/>
            <w:vAlign w:val="center"/>
          </w:tcPr>
          <w:p w14:paraId="26F1ECD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47.96397041</w:t>
            </w:r>
          </w:p>
        </w:tc>
        <w:tc>
          <w:tcPr>
            <w:tcW w:w="801" w:type="dxa"/>
            <w:vAlign w:val="center"/>
          </w:tcPr>
          <w:p w14:paraId="2A18B5E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107FE3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AAF875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731" w:type="dxa"/>
            <w:vAlign w:val="center"/>
          </w:tcPr>
          <w:p w14:paraId="3AE9451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871" w:type="dxa"/>
            <w:vAlign w:val="center"/>
          </w:tcPr>
          <w:p w14:paraId="220C6DA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19.5</w:t>
            </w:r>
          </w:p>
        </w:tc>
        <w:tc>
          <w:tcPr>
            <w:tcW w:w="871" w:type="dxa"/>
            <w:vAlign w:val="center"/>
          </w:tcPr>
          <w:p w14:paraId="51D87C6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104.90</w:t>
            </w:r>
          </w:p>
        </w:tc>
      </w:tr>
      <w:tr w:rsidR="00AC5D76" w:rsidRPr="00263147" w14:paraId="74BF002B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7050A30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M_028_BOL</w:t>
            </w:r>
          </w:p>
        </w:tc>
        <w:tc>
          <w:tcPr>
            <w:tcW w:w="1005" w:type="dxa"/>
            <w:vAlign w:val="center"/>
          </w:tcPr>
          <w:p w14:paraId="076497B3" w14:textId="31A0DB1D" w:rsidR="00AC5D76" w:rsidRPr="00263147" w:rsidRDefault="00263147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391C73B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2.66e-12</w:t>
            </w:r>
          </w:p>
        </w:tc>
        <w:tc>
          <w:tcPr>
            <w:tcW w:w="801" w:type="dxa"/>
            <w:vAlign w:val="center"/>
          </w:tcPr>
          <w:p w14:paraId="138FE41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22EDB9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AAB0C6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F073EA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53FC77B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1788C37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524DD2B9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E767951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M_029_AA</w:t>
            </w:r>
          </w:p>
        </w:tc>
        <w:tc>
          <w:tcPr>
            <w:tcW w:w="1005" w:type="dxa"/>
            <w:vAlign w:val="center"/>
          </w:tcPr>
          <w:p w14:paraId="0218F07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17.032</w:t>
            </w:r>
          </w:p>
        </w:tc>
        <w:tc>
          <w:tcPr>
            <w:tcW w:w="1371" w:type="dxa"/>
            <w:vAlign w:val="center"/>
          </w:tcPr>
          <w:p w14:paraId="11CDEF7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12.21012064</w:t>
            </w:r>
          </w:p>
        </w:tc>
        <w:tc>
          <w:tcPr>
            <w:tcW w:w="801" w:type="dxa"/>
            <w:vAlign w:val="center"/>
          </w:tcPr>
          <w:p w14:paraId="24690AE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CD3A91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15.3</w:t>
            </w:r>
          </w:p>
        </w:tc>
        <w:tc>
          <w:tcPr>
            <w:tcW w:w="1048" w:type="dxa"/>
            <w:vAlign w:val="center"/>
          </w:tcPr>
          <w:p w14:paraId="0F09BBA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18.0</w:t>
            </w:r>
          </w:p>
        </w:tc>
        <w:tc>
          <w:tcPr>
            <w:tcW w:w="731" w:type="dxa"/>
            <w:vAlign w:val="center"/>
          </w:tcPr>
          <w:p w14:paraId="0370E4C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871" w:type="dxa"/>
            <w:vAlign w:val="center"/>
          </w:tcPr>
          <w:p w14:paraId="1D05DB2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27.8</w:t>
            </w:r>
          </w:p>
        </w:tc>
        <w:tc>
          <w:tcPr>
            <w:tcW w:w="871" w:type="dxa"/>
            <w:vAlign w:val="center"/>
          </w:tcPr>
          <w:p w14:paraId="04B5ECE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5.68</w:t>
            </w:r>
          </w:p>
        </w:tc>
      </w:tr>
      <w:tr w:rsidR="00AC5D76" w:rsidRPr="00263147" w14:paraId="76486C86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E99F2A1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M_029_A_II</w:t>
            </w:r>
          </w:p>
        </w:tc>
        <w:tc>
          <w:tcPr>
            <w:tcW w:w="1005" w:type="dxa"/>
            <w:vAlign w:val="center"/>
          </w:tcPr>
          <w:p w14:paraId="42FDC1C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-33.901</w:t>
            </w:r>
          </w:p>
        </w:tc>
        <w:tc>
          <w:tcPr>
            <w:tcW w:w="1371" w:type="dxa"/>
            <w:vAlign w:val="center"/>
          </w:tcPr>
          <w:p w14:paraId="1C0017C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56.29032707</w:t>
            </w:r>
          </w:p>
        </w:tc>
        <w:tc>
          <w:tcPr>
            <w:tcW w:w="801" w:type="dxa"/>
            <w:vAlign w:val="center"/>
          </w:tcPr>
          <w:p w14:paraId="4A9E273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053E3C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D55AE2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11.2</w:t>
            </w:r>
          </w:p>
        </w:tc>
        <w:tc>
          <w:tcPr>
            <w:tcW w:w="731" w:type="dxa"/>
            <w:vAlign w:val="center"/>
          </w:tcPr>
          <w:p w14:paraId="7B078AE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14.7</w:t>
            </w:r>
          </w:p>
        </w:tc>
        <w:tc>
          <w:tcPr>
            <w:tcW w:w="871" w:type="dxa"/>
            <w:vAlign w:val="center"/>
          </w:tcPr>
          <w:p w14:paraId="6B688D3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21.5</w:t>
            </w:r>
          </w:p>
        </w:tc>
        <w:tc>
          <w:tcPr>
            <w:tcW w:w="871" w:type="dxa"/>
            <w:vAlign w:val="center"/>
          </w:tcPr>
          <w:p w14:paraId="24FF6EB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114.60</w:t>
            </w:r>
          </w:p>
        </w:tc>
      </w:tr>
      <w:tr w:rsidR="00AC5D76" w:rsidRPr="00263147" w14:paraId="4FDE3F00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3785A66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M_029_A_XV</w:t>
            </w:r>
          </w:p>
        </w:tc>
        <w:tc>
          <w:tcPr>
            <w:tcW w:w="1005" w:type="dxa"/>
            <w:vAlign w:val="center"/>
          </w:tcPr>
          <w:p w14:paraId="4B30CF80" w14:textId="19F5663E" w:rsidR="00AC5D76" w:rsidRPr="00263147" w:rsidRDefault="00263147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2A95302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2.09e-11</w:t>
            </w:r>
          </w:p>
        </w:tc>
        <w:tc>
          <w:tcPr>
            <w:tcW w:w="801" w:type="dxa"/>
            <w:vAlign w:val="center"/>
          </w:tcPr>
          <w:p w14:paraId="3865FD8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BBCBD7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2BDAE1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1CC67B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29B4D77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19BBACB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6A7E5EB0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C23BE44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M_029_BOL</w:t>
            </w:r>
          </w:p>
        </w:tc>
        <w:tc>
          <w:tcPr>
            <w:tcW w:w="1005" w:type="dxa"/>
            <w:vAlign w:val="center"/>
          </w:tcPr>
          <w:p w14:paraId="2246F352" w14:textId="5EBBF909" w:rsidR="00AC5D76" w:rsidRPr="00263147" w:rsidRDefault="00263147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16F1689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1.52e-11</w:t>
            </w:r>
          </w:p>
        </w:tc>
        <w:tc>
          <w:tcPr>
            <w:tcW w:w="801" w:type="dxa"/>
            <w:vAlign w:val="center"/>
          </w:tcPr>
          <w:p w14:paraId="4646D7A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6CBF73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9D8A34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6FC6C2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1CCED99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467DFDC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7404B865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D036F24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M_030_AA</w:t>
            </w:r>
          </w:p>
        </w:tc>
        <w:tc>
          <w:tcPr>
            <w:tcW w:w="1005" w:type="dxa"/>
            <w:vAlign w:val="center"/>
          </w:tcPr>
          <w:p w14:paraId="57CB6C7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18.278</w:t>
            </w:r>
          </w:p>
        </w:tc>
        <w:tc>
          <w:tcPr>
            <w:tcW w:w="1371" w:type="dxa"/>
            <w:vAlign w:val="center"/>
          </w:tcPr>
          <w:p w14:paraId="320C76B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3.40765619</w:t>
            </w:r>
          </w:p>
        </w:tc>
        <w:tc>
          <w:tcPr>
            <w:tcW w:w="801" w:type="dxa"/>
            <w:vAlign w:val="center"/>
          </w:tcPr>
          <w:p w14:paraId="2332CC0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11.5</w:t>
            </w:r>
          </w:p>
        </w:tc>
        <w:tc>
          <w:tcPr>
            <w:tcW w:w="731" w:type="dxa"/>
            <w:vAlign w:val="center"/>
          </w:tcPr>
          <w:p w14:paraId="6ECB07C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15.2</w:t>
            </w:r>
          </w:p>
        </w:tc>
        <w:tc>
          <w:tcPr>
            <w:tcW w:w="1048" w:type="dxa"/>
            <w:vAlign w:val="center"/>
          </w:tcPr>
          <w:p w14:paraId="7DF7580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18.0</w:t>
            </w:r>
          </w:p>
        </w:tc>
        <w:tc>
          <w:tcPr>
            <w:tcW w:w="731" w:type="dxa"/>
            <w:vAlign w:val="center"/>
          </w:tcPr>
          <w:p w14:paraId="14F9F26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21.4</w:t>
            </w:r>
          </w:p>
        </w:tc>
        <w:tc>
          <w:tcPr>
            <w:tcW w:w="871" w:type="dxa"/>
            <w:vAlign w:val="center"/>
          </w:tcPr>
          <w:p w14:paraId="53D5CAE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25.1</w:t>
            </w:r>
          </w:p>
        </w:tc>
        <w:tc>
          <w:tcPr>
            <w:tcW w:w="871" w:type="dxa"/>
            <w:vAlign w:val="center"/>
          </w:tcPr>
          <w:p w14:paraId="4BD636E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6.21</w:t>
            </w:r>
          </w:p>
        </w:tc>
      </w:tr>
      <w:tr w:rsidR="00AC5D76" w:rsidRPr="00263147" w14:paraId="59C994FB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422E649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M_030_A_II</w:t>
            </w:r>
          </w:p>
        </w:tc>
        <w:tc>
          <w:tcPr>
            <w:tcW w:w="1005" w:type="dxa"/>
            <w:vAlign w:val="center"/>
          </w:tcPr>
          <w:p w14:paraId="79E9786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-31.936</w:t>
            </w:r>
          </w:p>
        </w:tc>
        <w:tc>
          <w:tcPr>
            <w:tcW w:w="1371" w:type="dxa"/>
            <w:vAlign w:val="center"/>
          </w:tcPr>
          <w:p w14:paraId="0CBDDBD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51.88566004</w:t>
            </w:r>
          </w:p>
        </w:tc>
        <w:tc>
          <w:tcPr>
            <w:tcW w:w="801" w:type="dxa"/>
            <w:vAlign w:val="center"/>
          </w:tcPr>
          <w:p w14:paraId="6AA6C24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A7735F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A5D41D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3.4</w:t>
            </w:r>
          </w:p>
        </w:tc>
        <w:tc>
          <w:tcPr>
            <w:tcW w:w="731" w:type="dxa"/>
            <w:vAlign w:val="center"/>
          </w:tcPr>
          <w:p w14:paraId="16B355B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9.1</w:t>
            </w:r>
          </w:p>
        </w:tc>
        <w:tc>
          <w:tcPr>
            <w:tcW w:w="871" w:type="dxa"/>
            <w:vAlign w:val="center"/>
          </w:tcPr>
          <w:p w14:paraId="78EBC59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871" w:type="dxa"/>
            <w:vAlign w:val="center"/>
          </w:tcPr>
          <w:p w14:paraId="0808EF1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109.00</w:t>
            </w:r>
          </w:p>
        </w:tc>
      </w:tr>
      <w:tr w:rsidR="00AC5D76" w:rsidRPr="00263147" w14:paraId="13BC1A01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565478A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M_030_A_XV</w:t>
            </w:r>
          </w:p>
        </w:tc>
        <w:tc>
          <w:tcPr>
            <w:tcW w:w="1005" w:type="dxa"/>
            <w:vAlign w:val="center"/>
          </w:tcPr>
          <w:p w14:paraId="3976314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064C665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8.43e-12</w:t>
            </w:r>
          </w:p>
        </w:tc>
        <w:tc>
          <w:tcPr>
            <w:tcW w:w="801" w:type="dxa"/>
            <w:vAlign w:val="center"/>
          </w:tcPr>
          <w:p w14:paraId="3BFE649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965673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235A6F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4F5205A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18AEAD0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0031DB7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5E5C9F3E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23E4253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M_030_BOL</w:t>
            </w:r>
          </w:p>
        </w:tc>
        <w:tc>
          <w:tcPr>
            <w:tcW w:w="1005" w:type="dxa"/>
            <w:vAlign w:val="center"/>
          </w:tcPr>
          <w:p w14:paraId="19834792" w14:textId="7AB58626" w:rsidR="00AC5D76" w:rsidRPr="00263147" w:rsidRDefault="00263147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5C5D7AC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7.18e-12</w:t>
            </w:r>
          </w:p>
        </w:tc>
        <w:tc>
          <w:tcPr>
            <w:tcW w:w="801" w:type="dxa"/>
            <w:vAlign w:val="center"/>
          </w:tcPr>
          <w:p w14:paraId="093C6D8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E438FB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0ED42F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92F9FC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5311742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5FA1D45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5FCD9A66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255F4DA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M_031_AA</w:t>
            </w:r>
          </w:p>
        </w:tc>
        <w:tc>
          <w:tcPr>
            <w:tcW w:w="1005" w:type="dxa"/>
            <w:vAlign w:val="center"/>
          </w:tcPr>
          <w:p w14:paraId="569F152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19.999</w:t>
            </w:r>
          </w:p>
        </w:tc>
        <w:tc>
          <w:tcPr>
            <w:tcW w:w="1371" w:type="dxa"/>
            <w:vAlign w:val="center"/>
          </w:tcPr>
          <w:p w14:paraId="2FFC523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2.95043316</w:t>
            </w:r>
          </w:p>
        </w:tc>
        <w:tc>
          <w:tcPr>
            <w:tcW w:w="801" w:type="dxa"/>
            <w:vAlign w:val="center"/>
          </w:tcPr>
          <w:p w14:paraId="7DEACCE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13.2</w:t>
            </w:r>
          </w:p>
        </w:tc>
        <w:tc>
          <w:tcPr>
            <w:tcW w:w="731" w:type="dxa"/>
            <w:vAlign w:val="center"/>
          </w:tcPr>
          <w:p w14:paraId="33C40B0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18.2</w:t>
            </w:r>
          </w:p>
        </w:tc>
        <w:tc>
          <w:tcPr>
            <w:tcW w:w="1048" w:type="dxa"/>
            <w:vAlign w:val="center"/>
          </w:tcPr>
          <w:p w14:paraId="02E87D5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20.3</w:t>
            </w:r>
          </w:p>
        </w:tc>
        <w:tc>
          <w:tcPr>
            <w:tcW w:w="731" w:type="dxa"/>
            <w:vAlign w:val="center"/>
          </w:tcPr>
          <w:p w14:paraId="2C1D2C0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22.3</w:t>
            </w:r>
          </w:p>
        </w:tc>
        <w:tc>
          <w:tcPr>
            <w:tcW w:w="871" w:type="dxa"/>
            <w:vAlign w:val="center"/>
          </w:tcPr>
          <w:p w14:paraId="762DDB1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25.6</w:t>
            </w:r>
          </w:p>
        </w:tc>
        <w:tc>
          <w:tcPr>
            <w:tcW w:w="871" w:type="dxa"/>
            <w:vAlign w:val="center"/>
          </w:tcPr>
          <w:p w14:paraId="583AB8B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4.13</w:t>
            </w:r>
          </w:p>
        </w:tc>
      </w:tr>
      <w:tr w:rsidR="00AC5D76" w:rsidRPr="00263147" w14:paraId="47BA6974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DA92B4B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M_031_A_II</w:t>
            </w:r>
          </w:p>
        </w:tc>
        <w:tc>
          <w:tcPr>
            <w:tcW w:w="1005" w:type="dxa"/>
            <w:vAlign w:val="center"/>
          </w:tcPr>
          <w:p w14:paraId="0DEEE033" w14:textId="0F3EECE3" w:rsidR="00AC5D76" w:rsidRPr="00263147" w:rsidRDefault="00263147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201BB30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4.27e-13</w:t>
            </w:r>
          </w:p>
        </w:tc>
        <w:tc>
          <w:tcPr>
            <w:tcW w:w="801" w:type="dxa"/>
            <w:vAlign w:val="center"/>
          </w:tcPr>
          <w:p w14:paraId="61B1189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20875E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99EEE3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126682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1976CA2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7D37260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2CE8825F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56C66AC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M_031_A_XV</w:t>
            </w:r>
          </w:p>
        </w:tc>
        <w:tc>
          <w:tcPr>
            <w:tcW w:w="1005" w:type="dxa"/>
            <w:vAlign w:val="center"/>
          </w:tcPr>
          <w:p w14:paraId="3AABC50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6AB270A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1.74e-11</w:t>
            </w:r>
          </w:p>
        </w:tc>
        <w:tc>
          <w:tcPr>
            <w:tcW w:w="801" w:type="dxa"/>
            <w:vAlign w:val="center"/>
          </w:tcPr>
          <w:p w14:paraId="5A9807E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57468A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DDFEE4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2C47C8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46E8ED2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70DEC2E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586F2B7A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EDE379F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M_031_BOL</w:t>
            </w:r>
          </w:p>
        </w:tc>
        <w:tc>
          <w:tcPr>
            <w:tcW w:w="1005" w:type="dxa"/>
            <w:vAlign w:val="center"/>
          </w:tcPr>
          <w:p w14:paraId="5E08C90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-14.404</w:t>
            </w:r>
          </w:p>
        </w:tc>
        <w:tc>
          <w:tcPr>
            <w:tcW w:w="1371" w:type="dxa"/>
            <w:vAlign w:val="center"/>
          </w:tcPr>
          <w:p w14:paraId="1215959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42.26999161</w:t>
            </w:r>
          </w:p>
        </w:tc>
        <w:tc>
          <w:tcPr>
            <w:tcW w:w="801" w:type="dxa"/>
            <w:vAlign w:val="center"/>
          </w:tcPr>
          <w:p w14:paraId="6119BA7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3127E6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1048" w:type="dxa"/>
            <w:vAlign w:val="center"/>
          </w:tcPr>
          <w:p w14:paraId="6788313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5.3</w:t>
            </w:r>
          </w:p>
        </w:tc>
        <w:tc>
          <w:tcPr>
            <w:tcW w:w="731" w:type="dxa"/>
            <w:vAlign w:val="center"/>
          </w:tcPr>
          <w:p w14:paraId="6ED44E1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8.7</w:t>
            </w:r>
          </w:p>
        </w:tc>
        <w:tc>
          <w:tcPr>
            <w:tcW w:w="871" w:type="dxa"/>
            <w:vAlign w:val="center"/>
          </w:tcPr>
          <w:p w14:paraId="61C3A22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16.2</w:t>
            </w:r>
          </w:p>
        </w:tc>
        <w:tc>
          <w:tcPr>
            <w:tcW w:w="871" w:type="dxa"/>
            <w:vAlign w:val="center"/>
          </w:tcPr>
          <w:p w14:paraId="293103E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7.80</w:t>
            </w:r>
          </w:p>
        </w:tc>
      </w:tr>
      <w:tr w:rsidR="00AC5D76" w:rsidRPr="00263147" w14:paraId="13591103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BE3C581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M_032_AA</w:t>
            </w:r>
          </w:p>
        </w:tc>
        <w:tc>
          <w:tcPr>
            <w:tcW w:w="1005" w:type="dxa"/>
            <w:vAlign w:val="center"/>
          </w:tcPr>
          <w:p w14:paraId="2C1CCC1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17.727</w:t>
            </w:r>
          </w:p>
        </w:tc>
        <w:tc>
          <w:tcPr>
            <w:tcW w:w="1371" w:type="dxa"/>
            <w:vAlign w:val="center"/>
          </w:tcPr>
          <w:p w14:paraId="67CD78B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3.07200334</w:t>
            </w:r>
          </w:p>
        </w:tc>
        <w:tc>
          <w:tcPr>
            <w:tcW w:w="801" w:type="dxa"/>
            <w:vAlign w:val="center"/>
          </w:tcPr>
          <w:p w14:paraId="509D352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10.4</w:t>
            </w:r>
          </w:p>
        </w:tc>
        <w:tc>
          <w:tcPr>
            <w:tcW w:w="731" w:type="dxa"/>
            <w:vAlign w:val="center"/>
          </w:tcPr>
          <w:p w14:paraId="3A0D4B9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1048" w:type="dxa"/>
            <w:vAlign w:val="center"/>
          </w:tcPr>
          <w:p w14:paraId="2B190C8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17.4</w:t>
            </w:r>
          </w:p>
        </w:tc>
        <w:tc>
          <w:tcPr>
            <w:tcW w:w="731" w:type="dxa"/>
            <w:vAlign w:val="center"/>
          </w:tcPr>
          <w:p w14:paraId="7B02BE3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20.3</w:t>
            </w:r>
          </w:p>
        </w:tc>
        <w:tc>
          <w:tcPr>
            <w:tcW w:w="871" w:type="dxa"/>
            <w:vAlign w:val="center"/>
          </w:tcPr>
          <w:p w14:paraId="3347DA4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28.0</w:t>
            </w:r>
          </w:p>
        </w:tc>
        <w:tc>
          <w:tcPr>
            <w:tcW w:w="871" w:type="dxa"/>
            <w:vAlign w:val="center"/>
          </w:tcPr>
          <w:p w14:paraId="668EE7A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5.26</w:t>
            </w:r>
          </w:p>
        </w:tc>
      </w:tr>
      <w:tr w:rsidR="00AC5D76" w:rsidRPr="00263147" w14:paraId="303B801C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AEE6DCA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M_032_A_II</w:t>
            </w:r>
          </w:p>
        </w:tc>
        <w:tc>
          <w:tcPr>
            <w:tcW w:w="1005" w:type="dxa"/>
            <w:vAlign w:val="center"/>
          </w:tcPr>
          <w:p w14:paraId="07F6C61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-49.865</w:t>
            </w:r>
          </w:p>
        </w:tc>
        <w:tc>
          <w:tcPr>
            <w:tcW w:w="1371" w:type="dxa"/>
            <w:vAlign w:val="center"/>
          </w:tcPr>
          <w:p w14:paraId="2119FC7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53.57251166</w:t>
            </w:r>
          </w:p>
        </w:tc>
        <w:tc>
          <w:tcPr>
            <w:tcW w:w="801" w:type="dxa"/>
            <w:vAlign w:val="center"/>
          </w:tcPr>
          <w:p w14:paraId="7CF6CC6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30C523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ABB479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DB5975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7.2</w:t>
            </w:r>
          </w:p>
        </w:tc>
        <w:tc>
          <w:tcPr>
            <w:tcW w:w="871" w:type="dxa"/>
            <w:vAlign w:val="center"/>
          </w:tcPr>
          <w:p w14:paraId="6A7B9C4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18.5</w:t>
            </w:r>
          </w:p>
        </w:tc>
        <w:tc>
          <w:tcPr>
            <w:tcW w:w="871" w:type="dxa"/>
            <w:vAlign w:val="center"/>
          </w:tcPr>
          <w:p w14:paraId="2327282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107.10</w:t>
            </w:r>
          </w:p>
        </w:tc>
      </w:tr>
      <w:tr w:rsidR="00AC5D76" w:rsidRPr="00263147" w14:paraId="4D963ACA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5AE9141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M_032_A_XV</w:t>
            </w:r>
          </w:p>
        </w:tc>
        <w:tc>
          <w:tcPr>
            <w:tcW w:w="1005" w:type="dxa"/>
            <w:vAlign w:val="center"/>
          </w:tcPr>
          <w:p w14:paraId="450757B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45BCA69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5.29e-12</w:t>
            </w:r>
          </w:p>
        </w:tc>
        <w:tc>
          <w:tcPr>
            <w:tcW w:w="801" w:type="dxa"/>
            <w:vAlign w:val="center"/>
          </w:tcPr>
          <w:p w14:paraId="714F3DD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804B5F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7C6134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44DF8F3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4F86492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6DB1805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3B66F2D2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75A2A7B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M_032_BOL</w:t>
            </w:r>
          </w:p>
        </w:tc>
        <w:tc>
          <w:tcPr>
            <w:tcW w:w="1005" w:type="dxa"/>
            <w:vAlign w:val="center"/>
          </w:tcPr>
          <w:p w14:paraId="791C7504" w14:textId="6E2FB11B" w:rsidR="00AC5D76" w:rsidRPr="00263147" w:rsidRDefault="00263147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53C20D7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1.34e-12</w:t>
            </w:r>
          </w:p>
        </w:tc>
        <w:tc>
          <w:tcPr>
            <w:tcW w:w="801" w:type="dxa"/>
            <w:vAlign w:val="center"/>
          </w:tcPr>
          <w:p w14:paraId="568B878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41DB95E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012471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83DE91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7A24DA5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72DA4A7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627F91F0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77E426B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M_033_AA</w:t>
            </w:r>
          </w:p>
        </w:tc>
        <w:tc>
          <w:tcPr>
            <w:tcW w:w="1005" w:type="dxa"/>
            <w:vAlign w:val="center"/>
          </w:tcPr>
          <w:p w14:paraId="41C704C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17.909</w:t>
            </w:r>
          </w:p>
        </w:tc>
        <w:tc>
          <w:tcPr>
            <w:tcW w:w="1371" w:type="dxa"/>
            <w:vAlign w:val="center"/>
          </w:tcPr>
          <w:p w14:paraId="0B0FDEC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4.30552303</w:t>
            </w:r>
          </w:p>
        </w:tc>
        <w:tc>
          <w:tcPr>
            <w:tcW w:w="801" w:type="dxa"/>
            <w:vAlign w:val="center"/>
          </w:tcPr>
          <w:p w14:paraId="7AE1410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E882B6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15.2</w:t>
            </w:r>
          </w:p>
        </w:tc>
        <w:tc>
          <w:tcPr>
            <w:tcW w:w="1048" w:type="dxa"/>
            <w:vAlign w:val="center"/>
          </w:tcPr>
          <w:p w14:paraId="38F6702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17.7</w:t>
            </w:r>
          </w:p>
        </w:tc>
        <w:tc>
          <w:tcPr>
            <w:tcW w:w="731" w:type="dxa"/>
            <w:vAlign w:val="center"/>
          </w:tcPr>
          <w:p w14:paraId="613A530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20.6</w:t>
            </w:r>
          </w:p>
        </w:tc>
        <w:tc>
          <w:tcPr>
            <w:tcW w:w="871" w:type="dxa"/>
            <w:vAlign w:val="center"/>
          </w:tcPr>
          <w:p w14:paraId="1590F85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27.3</w:t>
            </w:r>
          </w:p>
        </w:tc>
        <w:tc>
          <w:tcPr>
            <w:tcW w:w="871" w:type="dxa"/>
            <w:vAlign w:val="center"/>
          </w:tcPr>
          <w:p w14:paraId="7594A4B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5.45</w:t>
            </w:r>
          </w:p>
        </w:tc>
      </w:tr>
      <w:tr w:rsidR="00AC5D76" w:rsidRPr="00263147" w14:paraId="602D408D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30E8A77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M_033_A_II</w:t>
            </w:r>
          </w:p>
        </w:tc>
        <w:tc>
          <w:tcPr>
            <w:tcW w:w="1005" w:type="dxa"/>
            <w:vAlign w:val="center"/>
          </w:tcPr>
          <w:p w14:paraId="6FE2CEB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-79.491</w:t>
            </w:r>
          </w:p>
        </w:tc>
        <w:tc>
          <w:tcPr>
            <w:tcW w:w="1371" w:type="dxa"/>
            <w:vAlign w:val="center"/>
          </w:tcPr>
          <w:p w14:paraId="6B22553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41.62621623</w:t>
            </w:r>
          </w:p>
        </w:tc>
        <w:tc>
          <w:tcPr>
            <w:tcW w:w="801" w:type="dxa"/>
            <w:vAlign w:val="center"/>
          </w:tcPr>
          <w:p w14:paraId="1F2C2B7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C8C8A9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6AE71B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D4D5AD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7BA1B58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16.5</w:t>
            </w:r>
          </w:p>
        </w:tc>
        <w:tc>
          <w:tcPr>
            <w:tcW w:w="871" w:type="dxa"/>
            <w:vAlign w:val="center"/>
          </w:tcPr>
          <w:p w14:paraId="05BDDF5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15D7E868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312536A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M_033_A_XV</w:t>
            </w:r>
          </w:p>
        </w:tc>
        <w:tc>
          <w:tcPr>
            <w:tcW w:w="1005" w:type="dxa"/>
            <w:vAlign w:val="center"/>
          </w:tcPr>
          <w:p w14:paraId="3116DC7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55142AE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1.83e-11</w:t>
            </w:r>
          </w:p>
        </w:tc>
        <w:tc>
          <w:tcPr>
            <w:tcW w:w="801" w:type="dxa"/>
            <w:vAlign w:val="center"/>
          </w:tcPr>
          <w:p w14:paraId="01BEB4D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C2B61B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74F536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93FD60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61019A1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158120E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64D40D7D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6FB90E3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M_033_BOL</w:t>
            </w:r>
          </w:p>
        </w:tc>
        <w:tc>
          <w:tcPr>
            <w:tcW w:w="1005" w:type="dxa"/>
            <w:vAlign w:val="center"/>
          </w:tcPr>
          <w:p w14:paraId="4BF2034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1E75423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8.96e-13</w:t>
            </w:r>
          </w:p>
        </w:tc>
        <w:tc>
          <w:tcPr>
            <w:tcW w:w="801" w:type="dxa"/>
            <w:vAlign w:val="center"/>
          </w:tcPr>
          <w:p w14:paraId="137B10E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3433EB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5CA989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84C16F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1A1AF52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173B9BC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63E360C4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6165957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M_034_AA</w:t>
            </w:r>
          </w:p>
        </w:tc>
        <w:tc>
          <w:tcPr>
            <w:tcW w:w="1005" w:type="dxa"/>
            <w:vAlign w:val="center"/>
          </w:tcPr>
          <w:p w14:paraId="126E2BC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17.990</w:t>
            </w:r>
          </w:p>
        </w:tc>
        <w:tc>
          <w:tcPr>
            <w:tcW w:w="1371" w:type="dxa"/>
            <w:vAlign w:val="center"/>
          </w:tcPr>
          <w:p w14:paraId="279274F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3.16445247</w:t>
            </w:r>
          </w:p>
        </w:tc>
        <w:tc>
          <w:tcPr>
            <w:tcW w:w="801" w:type="dxa"/>
            <w:vAlign w:val="center"/>
          </w:tcPr>
          <w:p w14:paraId="389D20D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11.9</w:t>
            </w:r>
          </w:p>
        </w:tc>
        <w:tc>
          <w:tcPr>
            <w:tcW w:w="731" w:type="dxa"/>
            <w:vAlign w:val="center"/>
          </w:tcPr>
          <w:p w14:paraId="7F02738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15.1</w:t>
            </w:r>
          </w:p>
        </w:tc>
        <w:tc>
          <w:tcPr>
            <w:tcW w:w="1048" w:type="dxa"/>
            <w:vAlign w:val="center"/>
          </w:tcPr>
          <w:p w14:paraId="1C18146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17.9</w:t>
            </w:r>
          </w:p>
        </w:tc>
        <w:tc>
          <w:tcPr>
            <w:tcW w:w="731" w:type="dxa"/>
            <w:vAlign w:val="center"/>
          </w:tcPr>
          <w:p w14:paraId="62D3C38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20.7</w:t>
            </w:r>
          </w:p>
        </w:tc>
        <w:tc>
          <w:tcPr>
            <w:tcW w:w="871" w:type="dxa"/>
            <w:vAlign w:val="center"/>
          </w:tcPr>
          <w:p w14:paraId="7100110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25.2</w:t>
            </w:r>
          </w:p>
        </w:tc>
        <w:tc>
          <w:tcPr>
            <w:tcW w:w="871" w:type="dxa"/>
            <w:vAlign w:val="center"/>
          </w:tcPr>
          <w:p w14:paraId="2A99A88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5.60</w:t>
            </w:r>
          </w:p>
        </w:tc>
      </w:tr>
      <w:tr w:rsidR="00AC5D76" w:rsidRPr="00263147" w14:paraId="591DA919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504269B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M_034_A_II</w:t>
            </w:r>
          </w:p>
        </w:tc>
        <w:tc>
          <w:tcPr>
            <w:tcW w:w="1005" w:type="dxa"/>
            <w:vAlign w:val="center"/>
          </w:tcPr>
          <w:p w14:paraId="2B49D54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-27.778</w:t>
            </w:r>
          </w:p>
        </w:tc>
        <w:tc>
          <w:tcPr>
            <w:tcW w:w="1371" w:type="dxa"/>
            <w:vAlign w:val="center"/>
          </w:tcPr>
          <w:p w14:paraId="4A8733B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55.63211329</w:t>
            </w:r>
          </w:p>
        </w:tc>
        <w:tc>
          <w:tcPr>
            <w:tcW w:w="801" w:type="dxa"/>
            <w:vAlign w:val="center"/>
          </w:tcPr>
          <w:p w14:paraId="3FD8058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D58737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552864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11.3</w:t>
            </w:r>
          </w:p>
        </w:tc>
        <w:tc>
          <w:tcPr>
            <w:tcW w:w="731" w:type="dxa"/>
            <w:vAlign w:val="center"/>
          </w:tcPr>
          <w:p w14:paraId="69F5464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16.8</w:t>
            </w:r>
          </w:p>
        </w:tc>
        <w:tc>
          <w:tcPr>
            <w:tcW w:w="871" w:type="dxa"/>
            <w:vAlign w:val="center"/>
          </w:tcPr>
          <w:p w14:paraId="0195E36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24.8</w:t>
            </w:r>
          </w:p>
        </w:tc>
        <w:tc>
          <w:tcPr>
            <w:tcW w:w="871" w:type="dxa"/>
            <w:vAlign w:val="center"/>
          </w:tcPr>
          <w:p w14:paraId="6E4145B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116.70</w:t>
            </w:r>
          </w:p>
        </w:tc>
      </w:tr>
      <w:tr w:rsidR="00AC5D76" w:rsidRPr="00263147" w14:paraId="491E2259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1ECFB12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M_034_A_XV</w:t>
            </w:r>
          </w:p>
        </w:tc>
        <w:tc>
          <w:tcPr>
            <w:tcW w:w="1005" w:type="dxa"/>
            <w:vAlign w:val="center"/>
          </w:tcPr>
          <w:p w14:paraId="5B68DD5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60FF6F5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3.68e-12</w:t>
            </w:r>
          </w:p>
        </w:tc>
        <w:tc>
          <w:tcPr>
            <w:tcW w:w="801" w:type="dxa"/>
            <w:vAlign w:val="center"/>
          </w:tcPr>
          <w:p w14:paraId="425EA98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4499985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3766A0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0CF0E6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22692AB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3797798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03DA8B69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4187A83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M_034_BOL</w:t>
            </w:r>
          </w:p>
        </w:tc>
        <w:tc>
          <w:tcPr>
            <w:tcW w:w="1005" w:type="dxa"/>
            <w:vAlign w:val="center"/>
          </w:tcPr>
          <w:p w14:paraId="5A20C6AF" w14:textId="3B519173" w:rsidR="00AC5D76" w:rsidRPr="00263147" w:rsidRDefault="00263147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3673124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1.01e-12</w:t>
            </w:r>
          </w:p>
        </w:tc>
        <w:tc>
          <w:tcPr>
            <w:tcW w:w="801" w:type="dxa"/>
            <w:vAlign w:val="center"/>
          </w:tcPr>
          <w:p w14:paraId="7790D41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A24FC8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7F7907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F6D260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1957BDD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561BCED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6E2292A6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223004D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M_035_AA</w:t>
            </w:r>
          </w:p>
        </w:tc>
        <w:tc>
          <w:tcPr>
            <w:tcW w:w="1005" w:type="dxa"/>
            <w:vAlign w:val="center"/>
          </w:tcPr>
          <w:p w14:paraId="43CF7CE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11.040</w:t>
            </w:r>
          </w:p>
        </w:tc>
        <w:tc>
          <w:tcPr>
            <w:tcW w:w="1371" w:type="dxa"/>
            <w:vAlign w:val="center"/>
          </w:tcPr>
          <w:p w14:paraId="09F7E91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0.98322777</w:t>
            </w:r>
          </w:p>
        </w:tc>
        <w:tc>
          <w:tcPr>
            <w:tcW w:w="801" w:type="dxa"/>
            <w:vAlign w:val="center"/>
          </w:tcPr>
          <w:p w14:paraId="06B4CC4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9.0</w:t>
            </w:r>
          </w:p>
        </w:tc>
        <w:tc>
          <w:tcPr>
            <w:tcW w:w="731" w:type="dxa"/>
            <w:vAlign w:val="center"/>
          </w:tcPr>
          <w:p w14:paraId="610E765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10.0</w:t>
            </w:r>
          </w:p>
        </w:tc>
        <w:tc>
          <w:tcPr>
            <w:tcW w:w="1048" w:type="dxa"/>
            <w:vAlign w:val="center"/>
          </w:tcPr>
          <w:p w14:paraId="02DFF08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11.0</w:t>
            </w:r>
          </w:p>
        </w:tc>
        <w:tc>
          <w:tcPr>
            <w:tcW w:w="731" w:type="dxa"/>
            <w:vAlign w:val="center"/>
          </w:tcPr>
          <w:p w14:paraId="641B58F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12.0</w:t>
            </w:r>
          </w:p>
        </w:tc>
        <w:tc>
          <w:tcPr>
            <w:tcW w:w="871" w:type="dxa"/>
            <w:vAlign w:val="center"/>
          </w:tcPr>
          <w:p w14:paraId="0830C11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13.0</w:t>
            </w:r>
          </w:p>
        </w:tc>
        <w:tc>
          <w:tcPr>
            <w:tcW w:w="871" w:type="dxa"/>
            <w:vAlign w:val="center"/>
          </w:tcPr>
          <w:p w14:paraId="516D6E0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2.00</w:t>
            </w:r>
          </w:p>
        </w:tc>
      </w:tr>
      <w:tr w:rsidR="00AC5D76" w:rsidRPr="00263147" w14:paraId="0BAC6296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F60EC88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M_035_A_II</w:t>
            </w:r>
          </w:p>
        </w:tc>
        <w:tc>
          <w:tcPr>
            <w:tcW w:w="1005" w:type="dxa"/>
            <w:vAlign w:val="center"/>
          </w:tcPr>
          <w:p w14:paraId="045EEB8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487F91B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5.46e-12</w:t>
            </w:r>
          </w:p>
        </w:tc>
        <w:tc>
          <w:tcPr>
            <w:tcW w:w="801" w:type="dxa"/>
            <w:vAlign w:val="center"/>
          </w:tcPr>
          <w:p w14:paraId="6106A96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79D683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CB3449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45A58E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6912454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7CF9869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403DC2F3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F4EDC59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M_035_A_XV</w:t>
            </w:r>
          </w:p>
        </w:tc>
        <w:tc>
          <w:tcPr>
            <w:tcW w:w="1005" w:type="dxa"/>
            <w:vAlign w:val="center"/>
          </w:tcPr>
          <w:p w14:paraId="3F68239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-5.918</w:t>
            </w:r>
          </w:p>
        </w:tc>
        <w:tc>
          <w:tcPr>
            <w:tcW w:w="1371" w:type="dxa"/>
            <w:vAlign w:val="center"/>
          </w:tcPr>
          <w:p w14:paraId="192A290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48.55172554</w:t>
            </w:r>
          </w:p>
        </w:tc>
        <w:tc>
          <w:tcPr>
            <w:tcW w:w="801" w:type="dxa"/>
            <w:vAlign w:val="center"/>
          </w:tcPr>
          <w:p w14:paraId="0173DA5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48C005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14.4</w:t>
            </w:r>
          </w:p>
        </w:tc>
        <w:tc>
          <w:tcPr>
            <w:tcW w:w="1048" w:type="dxa"/>
            <w:vAlign w:val="center"/>
          </w:tcPr>
          <w:p w14:paraId="19F4EC8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17.7</w:t>
            </w:r>
          </w:p>
        </w:tc>
        <w:tc>
          <w:tcPr>
            <w:tcW w:w="731" w:type="dxa"/>
            <w:vAlign w:val="center"/>
          </w:tcPr>
          <w:p w14:paraId="6423F3A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20.6</w:t>
            </w:r>
          </w:p>
        </w:tc>
        <w:tc>
          <w:tcPr>
            <w:tcW w:w="871" w:type="dxa"/>
            <w:vAlign w:val="center"/>
          </w:tcPr>
          <w:p w14:paraId="524829D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50.4</w:t>
            </w:r>
          </w:p>
        </w:tc>
        <w:tc>
          <w:tcPr>
            <w:tcW w:w="871" w:type="dxa"/>
            <w:vAlign w:val="center"/>
          </w:tcPr>
          <w:p w14:paraId="357AB9F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6.25</w:t>
            </w:r>
          </w:p>
        </w:tc>
      </w:tr>
      <w:tr w:rsidR="00AC5D76" w:rsidRPr="00263147" w14:paraId="0928EF2E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C6CCC48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M_035_BOL</w:t>
            </w:r>
          </w:p>
        </w:tc>
        <w:tc>
          <w:tcPr>
            <w:tcW w:w="1005" w:type="dxa"/>
            <w:vAlign w:val="center"/>
          </w:tcPr>
          <w:p w14:paraId="14E59E2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6.334</w:t>
            </w:r>
          </w:p>
        </w:tc>
        <w:tc>
          <w:tcPr>
            <w:tcW w:w="1371" w:type="dxa"/>
            <w:vAlign w:val="center"/>
          </w:tcPr>
          <w:p w14:paraId="47F025C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7.72723239</w:t>
            </w:r>
          </w:p>
        </w:tc>
        <w:tc>
          <w:tcPr>
            <w:tcW w:w="801" w:type="dxa"/>
            <w:vAlign w:val="center"/>
          </w:tcPr>
          <w:p w14:paraId="62E5988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D1897E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1048" w:type="dxa"/>
            <w:vAlign w:val="center"/>
          </w:tcPr>
          <w:p w14:paraId="5389641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7.2</w:t>
            </w:r>
          </w:p>
        </w:tc>
        <w:tc>
          <w:tcPr>
            <w:tcW w:w="731" w:type="dxa"/>
            <w:vAlign w:val="center"/>
          </w:tcPr>
          <w:p w14:paraId="58D1D65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9.9</w:t>
            </w:r>
          </w:p>
        </w:tc>
        <w:tc>
          <w:tcPr>
            <w:tcW w:w="871" w:type="dxa"/>
            <w:vAlign w:val="center"/>
          </w:tcPr>
          <w:p w14:paraId="0519B25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16.0</w:t>
            </w:r>
          </w:p>
        </w:tc>
        <w:tc>
          <w:tcPr>
            <w:tcW w:w="871" w:type="dxa"/>
            <w:vAlign w:val="center"/>
          </w:tcPr>
          <w:p w14:paraId="45DB4D1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6.40</w:t>
            </w:r>
          </w:p>
        </w:tc>
      </w:tr>
      <w:tr w:rsidR="00AC5D76" w:rsidRPr="00263147" w14:paraId="752F4614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26C754E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M_036_AA</w:t>
            </w:r>
          </w:p>
        </w:tc>
        <w:tc>
          <w:tcPr>
            <w:tcW w:w="1005" w:type="dxa"/>
            <w:vAlign w:val="center"/>
          </w:tcPr>
          <w:p w14:paraId="15DCF0A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13.841</w:t>
            </w:r>
          </w:p>
        </w:tc>
        <w:tc>
          <w:tcPr>
            <w:tcW w:w="1371" w:type="dxa"/>
            <w:vAlign w:val="center"/>
          </w:tcPr>
          <w:p w14:paraId="5808FCC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0.91635824</w:t>
            </w:r>
          </w:p>
        </w:tc>
        <w:tc>
          <w:tcPr>
            <w:tcW w:w="801" w:type="dxa"/>
            <w:vAlign w:val="center"/>
          </w:tcPr>
          <w:p w14:paraId="6BD735E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12.0</w:t>
            </w:r>
          </w:p>
        </w:tc>
        <w:tc>
          <w:tcPr>
            <w:tcW w:w="731" w:type="dxa"/>
            <w:vAlign w:val="center"/>
          </w:tcPr>
          <w:p w14:paraId="3A3C2BF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13.2</w:t>
            </w:r>
          </w:p>
        </w:tc>
        <w:tc>
          <w:tcPr>
            <w:tcW w:w="1048" w:type="dxa"/>
            <w:vAlign w:val="center"/>
          </w:tcPr>
          <w:p w14:paraId="3170B55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13.8</w:t>
            </w:r>
          </w:p>
        </w:tc>
        <w:tc>
          <w:tcPr>
            <w:tcW w:w="731" w:type="dxa"/>
            <w:vAlign w:val="center"/>
          </w:tcPr>
          <w:p w14:paraId="4BE8E2E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14.5</w:t>
            </w:r>
          </w:p>
        </w:tc>
        <w:tc>
          <w:tcPr>
            <w:tcW w:w="871" w:type="dxa"/>
            <w:vAlign w:val="center"/>
          </w:tcPr>
          <w:p w14:paraId="4055A92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16.5</w:t>
            </w:r>
          </w:p>
        </w:tc>
        <w:tc>
          <w:tcPr>
            <w:tcW w:w="871" w:type="dxa"/>
            <w:vAlign w:val="center"/>
          </w:tcPr>
          <w:p w14:paraId="314668C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1.25</w:t>
            </w:r>
          </w:p>
        </w:tc>
      </w:tr>
      <w:tr w:rsidR="00AC5D76" w:rsidRPr="00263147" w14:paraId="50973680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1A063A7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M_036_A_II</w:t>
            </w:r>
          </w:p>
        </w:tc>
        <w:tc>
          <w:tcPr>
            <w:tcW w:w="1005" w:type="dxa"/>
            <w:vAlign w:val="center"/>
          </w:tcPr>
          <w:p w14:paraId="711BD73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541BE86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1.10e-11</w:t>
            </w:r>
          </w:p>
        </w:tc>
        <w:tc>
          <w:tcPr>
            <w:tcW w:w="801" w:type="dxa"/>
            <w:vAlign w:val="center"/>
          </w:tcPr>
          <w:p w14:paraId="4DB0148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710801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F0E042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7C1853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062041F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1E8E351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29862665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412BE77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lastRenderedPageBreak/>
              <w:t>M_036_A_XV</w:t>
            </w:r>
          </w:p>
        </w:tc>
        <w:tc>
          <w:tcPr>
            <w:tcW w:w="1005" w:type="dxa"/>
            <w:vAlign w:val="center"/>
          </w:tcPr>
          <w:p w14:paraId="6E21BFA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-83.303</w:t>
            </w:r>
          </w:p>
        </w:tc>
        <w:tc>
          <w:tcPr>
            <w:tcW w:w="1371" w:type="dxa"/>
            <w:vAlign w:val="center"/>
          </w:tcPr>
          <w:p w14:paraId="1FC192F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41.41067220</w:t>
            </w:r>
          </w:p>
        </w:tc>
        <w:tc>
          <w:tcPr>
            <w:tcW w:w="801" w:type="dxa"/>
            <w:vAlign w:val="center"/>
          </w:tcPr>
          <w:p w14:paraId="603054A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92CE16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9D0695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B64F8A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0BA5042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63.5</w:t>
            </w:r>
          </w:p>
        </w:tc>
        <w:tc>
          <w:tcPr>
            <w:tcW w:w="871" w:type="dxa"/>
            <w:vAlign w:val="center"/>
          </w:tcPr>
          <w:p w14:paraId="549D16F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61103EDE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A7BBA6C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M_036_BOL</w:t>
            </w:r>
          </w:p>
        </w:tc>
        <w:tc>
          <w:tcPr>
            <w:tcW w:w="1005" w:type="dxa"/>
            <w:vAlign w:val="center"/>
          </w:tcPr>
          <w:p w14:paraId="17AB90E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-25.197</w:t>
            </w:r>
          </w:p>
        </w:tc>
        <w:tc>
          <w:tcPr>
            <w:tcW w:w="1371" w:type="dxa"/>
            <w:vAlign w:val="center"/>
          </w:tcPr>
          <w:p w14:paraId="2BE20B2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54.58424840</w:t>
            </w:r>
          </w:p>
        </w:tc>
        <w:tc>
          <w:tcPr>
            <w:tcW w:w="801" w:type="dxa"/>
            <w:vAlign w:val="center"/>
          </w:tcPr>
          <w:p w14:paraId="19D314A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1CC7F6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D40240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10.9</w:t>
            </w:r>
          </w:p>
        </w:tc>
        <w:tc>
          <w:tcPr>
            <w:tcW w:w="731" w:type="dxa"/>
            <w:vAlign w:val="center"/>
          </w:tcPr>
          <w:p w14:paraId="10B2EE5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16.6</w:t>
            </w:r>
          </w:p>
        </w:tc>
        <w:tc>
          <w:tcPr>
            <w:tcW w:w="871" w:type="dxa"/>
            <w:vAlign w:val="center"/>
          </w:tcPr>
          <w:p w14:paraId="3B6D881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25.2</w:t>
            </w:r>
          </w:p>
        </w:tc>
        <w:tc>
          <w:tcPr>
            <w:tcW w:w="871" w:type="dxa"/>
            <w:vAlign w:val="center"/>
          </w:tcPr>
          <w:p w14:paraId="740AE56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116.55</w:t>
            </w:r>
          </w:p>
        </w:tc>
      </w:tr>
      <w:tr w:rsidR="00AC5D76" w:rsidRPr="00263147" w14:paraId="14653280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748B45F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M_037_AA</w:t>
            </w:r>
          </w:p>
        </w:tc>
        <w:tc>
          <w:tcPr>
            <w:tcW w:w="1005" w:type="dxa"/>
            <w:vAlign w:val="center"/>
          </w:tcPr>
          <w:p w14:paraId="4B3C85A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11.170</w:t>
            </w:r>
          </w:p>
        </w:tc>
        <w:tc>
          <w:tcPr>
            <w:tcW w:w="1371" w:type="dxa"/>
            <w:vAlign w:val="center"/>
          </w:tcPr>
          <w:p w14:paraId="6BE0ACD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18.08326728</w:t>
            </w:r>
          </w:p>
        </w:tc>
        <w:tc>
          <w:tcPr>
            <w:tcW w:w="801" w:type="dxa"/>
            <w:vAlign w:val="center"/>
          </w:tcPr>
          <w:p w14:paraId="2553850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0233DF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11.1</w:t>
            </w:r>
          </w:p>
        </w:tc>
        <w:tc>
          <w:tcPr>
            <w:tcW w:w="1048" w:type="dxa"/>
            <w:vAlign w:val="center"/>
          </w:tcPr>
          <w:p w14:paraId="330D70E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13.9</w:t>
            </w:r>
          </w:p>
        </w:tc>
        <w:tc>
          <w:tcPr>
            <w:tcW w:w="731" w:type="dxa"/>
            <w:vAlign w:val="center"/>
          </w:tcPr>
          <w:p w14:paraId="25B0C93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17.2</w:t>
            </w:r>
          </w:p>
        </w:tc>
        <w:tc>
          <w:tcPr>
            <w:tcW w:w="871" w:type="dxa"/>
            <w:vAlign w:val="center"/>
          </w:tcPr>
          <w:p w14:paraId="0A23725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22.2</w:t>
            </w:r>
          </w:p>
        </w:tc>
        <w:tc>
          <w:tcPr>
            <w:tcW w:w="871" w:type="dxa"/>
            <w:vAlign w:val="center"/>
          </w:tcPr>
          <w:p w14:paraId="0CE6FC2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6.10</w:t>
            </w:r>
          </w:p>
        </w:tc>
      </w:tr>
      <w:tr w:rsidR="00AC5D76" w:rsidRPr="00263147" w14:paraId="47481AB2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94F1E69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M_037_A_II</w:t>
            </w:r>
          </w:p>
        </w:tc>
        <w:tc>
          <w:tcPr>
            <w:tcW w:w="1005" w:type="dxa"/>
            <w:vAlign w:val="center"/>
          </w:tcPr>
          <w:p w14:paraId="3B4E67A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-33.304</w:t>
            </w:r>
          </w:p>
        </w:tc>
        <w:tc>
          <w:tcPr>
            <w:tcW w:w="1371" w:type="dxa"/>
            <w:vAlign w:val="center"/>
          </w:tcPr>
          <w:p w14:paraId="49EC474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57.43060294</w:t>
            </w:r>
          </w:p>
        </w:tc>
        <w:tc>
          <w:tcPr>
            <w:tcW w:w="801" w:type="dxa"/>
            <w:vAlign w:val="center"/>
          </w:tcPr>
          <w:p w14:paraId="0876D95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27DA09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885EE6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11.8</w:t>
            </w:r>
          </w:p>
        </w:tc>
        <w:tc>
          <w:tcPr>
            <w:tcW w:w="731" w:type="dxa"/>
            <w:vAlign w:val="center"/>
          </w:tcPr>
          <w:p w14:paraId="0518F9A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17.1</w:t>
            </w:r>
          </w:p>
        </w:tc>
        <w:tc>
          <w:tcPr>
            <w:tcW w:w="871" w:type="dxa"/>
            <w:vAlign w:val="center"/>
          </w:tcPr>
          <w:p w14:paraId="2A2E7A0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25.6</w:t>
            </w:r>
          </w:p>
        </w:tc>
        <w:tc>
          <w:tcPr>
            <w:tcW w:w="871" w:type="dxa"/>
            <w:vAlign w:val="center"/>
          </w:tcPr>
          <w:p w14:paraId="540B0EE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117.00</w:t>
            </w:r>
          </w:p>
        </w:tc>
      </w:tr>
      <w:tr w:rsidR="00AC5D76" w:rsidRPr="00263147" w14:paraId="6465A264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43509E3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M_037_A_XV</w:t>
            </w:r>
          </w:p>
        </w:tc>
        <w:tc>
          <w:tcPr>
            <w:tcW w:w="1005" w:type="dxa"/>
            <w:vAlign w:val="center"/>
          </w:tcPr>
          <w:p w14:paraId="71C9208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9.996</w:t>
            </w:r>
          </w:p>
        </w:tc>
        <w:tc>
          <w:tcPr>
            <w:tcW w:w="1371" w:type="dxa"/>
            <w:vAlign w:val="center"/>
          </w:tcPr>
          <w:p w14:paraId="4BF1DDC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31.30770071</w:t>
            </w:r>
          </w:p>
        </w:tc>
        <w:tc>
          <w:tcPr>
            <w:tcW w:w="801" w:type="dxa"/>
            <w:vAlign w:val="center"/>
          </w:tcPr>
          <w:p w14:paraId="18D68D3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9F5247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15.8</w:t>
            </w:r>
          </w:p>
        </w:tc>
        <w:tc>
          <w:tcPr>
            <w:tcW w:w="1048" w:type="dxa"/>
            <w:vAlign w:val="center"/>
          </w:tcPr>
          <w:p w14:paraId="4C85CC9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18.1</w:t>
            </w:r>
          </w:p>
        </w:tc>
        <w:tc>
          <w:tcPr>
            <w:tcW w:w="731" w:type="dxa"/>
            <w:vAlign w:val="center"/>
          </w:tcPr>
          <w:p w14:paraId="440790F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21.1</w:t>
            </w:r>
          </w:p>
        </w:tc>
        <w:tc>
          <w:tcPr>
            <w:tcW w:w="871" w:type="dxa"/>
            <w:vAlign w:val="center"/>
          </w:tcPr>
          <w:p w14:paraId="7150CC6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29.4</w:t>
            </w:r>
          </w:p>
        </w:tc>
        <w:tc>
          <w:tcPr>
            <w:tcW w:w="871" w:type="dxa"/>
            <w:vAlign w:val="center"/>
          </w:tcPr>
          <w:p w14:paraId="43BDD37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5.35</w:t>
            </w:r>
          </w:p>
        </w:tc>
      </w:tr>
      <w:tr w:rsidR="00AC5D76" w:rsidRPr="00263147" w14:paraId="7406D15C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A13B856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M_037_BOL</w:t>
            </w:r>
          </w:p>
        </w:tc>
        <w:tc>
          <w:tcPr>
            <w:tcW w:w="1005" w:type="dxa"/>
            <w:vAlign w:val="center"/>
          </w:tcPr>
          <w:p w14:paraId="5193853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-68.846</w:t>
            </w:r>
          </w:p>
        </w:tc>
        <w:tc>
          <w:tcPr>
            <w:tcW w:w="1371" w:type="dxa"/>
            <w:vAlign w:val="center"/>
          </w:tcPr>
          <w:p w14:paraId="2369B3B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49.48019001</w:t>
            </w:r>
          </w:p>
        </w:tc>
        <w:tc>
          <w:tcPr>
            <w:tcW w:w="801" w:type="dxa"/>
            <w:vAlign w:val="center"/>
          </w:tcPr>
          <w:p w14:paraId="29206A8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BA4220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2BA1D9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90EFD4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5.8</w:t>
            </w:r>
          </w:p>
        </w:tc>
        <w:tc>
          <w:tcPr>
            <w:tcW w:w="871" w:type="dxa"/>
            <w:vAlign w:val="center"/>
          </w:tcPr>
          <w:p w14:paraId="4F17868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17.8</w:t>
            </w:r>
          </w:p>
        </w:tc>
        <w:tc>
          <w:tcPr>
            <w:tcW w:w="871" w:type="dxa"/>
            <w:vAlign w:val="center"/>
          </w:tcPr>
          <w:p w14:paraId="5491AF8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105.65</w:t>
            </w:r>
          </w:p>
        </w:tc>
      </w:tr>
      <w:tr w:rsidR="00AC5D76" w:rsidRPr="00263147" w14:paraId="1B98AA0F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49AAD09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M_038_AA</w:t>
            </w:r>
          </w:p>
        </w:tc>
        <w:tc>
          <w:tcPr>
            <w:tcW w:w="1005" w:type="dxa"/>
            <w:vAlign w:val="center"/>
          </w:tcPr>
          <w:p w14:paraId="7CECFA6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9.095</w:t>
            </w:r>
          </w:p>
        </w:tc>
        <w:tc>
          <w:tcPr>
            <w:tcW w:w="1371" w:type="dxa"/>
            <w:vAlign w:val="center"/>
          </w:tcPr>
          <w:p w14:paraId="2A4FFE5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4.90545534</w:t>
            </w:r>
          </w:p>
        </w:tc>
        <w:tc>
          <w:tcPr>
            <w:tcW w:w="801" w:type="dxa"/>
            <w:vAlign w:val="center"/>
          </w:tcPr>
          <w:p w14:paraId="59DE1CC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1" w:type="dxa"/>
            <w:vAlign w:val="center"/>
          </w:tcPr>
          <w:p w14:paraId="3904280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7.3</w:t>
            </w:r>
          </w:p>
        </w:tc>
        <w:tc>
          <w:tcPr>
            <w:tcW w:w="1048" w:type="dxa"/>
            <w:vAlign w:val="center"/>
          </w:tcPr>
          <w:p w14:paraId="6F80BE4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9.0</w:t>
            </w:r>
          </w:p>
        </w:tc>
        <w:tc>
          <w:tcPr>
            <w:tcW w:w="731" w:type="dxa"/>
            <w:vAlign w:val="center"/>
          </w:tcPr>
          <w:p w14:paraId="390FAD6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13.0</w:t>
            </w:r>
          </w:p>
        </w:tc>
        <w:tc>
          <w:tcPr>
            <w:tcW w:w="871" w:type="dxa"/>
            <w:vAlign w:val="center"/>
          </w:tcPr>
          <w:p w14:paraId="297C814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14.0</w:t>
            </w:r>
          </w:p>
        </w:tc>
        <w:tc>
          <w:tcPr>
            <w:tcW w:w="871" w:type="dxa"/>
            <w:vAlign w:val="center"/>
          </w:tcPr>
          <w:p w14:paraId="2877EBA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5.67</w:t>
            </w:r>
          </w:p>
        </w:tc>
      </w:tr>
      <w:tr w:rsidR="00AC5D76" w:rsidRPr="00263147" w14:paraId="14C623E5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AC0B7FF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M_038_A_II</w:t>
            </w:r>
          </w:p>
        </w:tc>
        <w:tc>
          <w:tcPr>
            <w:tcW w:w="1005" w:type="dxa"/>
            <w:vAlign w:val="center"/>
          </w:tcPr>
          <w:p w14:paraId="5E5F947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13CF897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1.21e-12</w:t>
            </w:r>
          </w:p>
        </w:tc>
        <w:tc>
          <w:tcPr>
            <w:tcW w:w="801" w:type="dxa"/>
            <w:vAlign w:val="center"/>
          </w:tcPr>
          <w:p w14:paraId="1BD9C48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C55DD5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518379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D1909B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6496D9B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0A2A533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45911C63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05BB84C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M_038_A_XV</w:t>
            </w:r>
          </w:p>
        </w:tc>
        <w:tc>
          <w:tcPr>
            <w:tcW w:w="1005" w:type="dxa"/>
            <w:vAlign w:val="center"/>
          </w:tcPr>
          <w:p w14:paraId="29BA069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15.668</w:t>
            </w:r>
          </w:p>
        </w:tc>
        <w:tc>
          <w:tcPr>
            <w:tcW w:w="1371" w:type="dxa"/>
            <w:vAlign w:val="center"/>
          </w:tcPr>
          <w:p w14:paraId="609C880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17.71408318</w:t>
            </w:r>
          </w:p>
        </w:tc>
        <w:tc>
          <w:tcPr>
            <w:tcW w:w="801" w:type="dxa"/>
            <w:vAlign w:val="center"/>
          </w:tcPr>
          <w:p w14:paraId="701C64D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C5476B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15.7</w:t>
            </w:r>
          </w:p>
        </w:tc>
        <w:tc>
          <w:tcPr>
            <w:tcW w:w="1048" w:type="dxa"/>
            <w:vAlign w:val="center"/>
          </w:tcPr>
          <w:p w14:paraId="1F5A83A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17.7</w:t>
            </w:r>
          </w:p>
        </w:tc>
        <w:tc>
          <w:tcPr>
            <w:tcW w:w="731" w:type="dxa"/>
            <w:vAlign w:val="center"/>
          </w:tcPr>
          <w:p w14:paraId="6E7A44B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20.7</w:t>
            </w:r>
          </w:p>
        </w:tc>
        <w:tc>
          <w:tcPr>
            <w:tcW w:w="871" w:type="dxa"/>
            <w:vAlign w:val="center"/>
          </w:tcPr>
          <w:p w14:paraId="63ABC5A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60.0</w:t>
            </w:r>
          </w:p>
        </w:tc>
        <w:tc>
          <w:tcPr>
            <w:tcW w:w="871" w:type="dxa"/>
            <w:vAlign w:val="center"/>
          </w:tcPr>
          <w:p w14:paraId="4FCB4E8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4.97</w:t>
            </w:r>
          </w:p>
        </w:tc>
      </w:tr>
      <w:tr w:rsidR="00AC5D76" w:rsidRPr="00263147" w14:paraId="4516F2B0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AFADF66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M_038_BOL</w:t>
            </w:r>
          </w:p>
        </w:tc>
        <w:tc>
          <w:tcPr>
            <w:tcW w:w="1005" w:type="dxa"/>
            <w:vAlign w:val="center"/>
          </w:tcPr>
          <w:p w14:paraId="3559394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9.292</w:t>
            </w:r>
          </w:p>
        </w:tc>
        <w:tc>
          <w:tcPr>
            <w:tcW w:w="1371" w:type="dxa"/>
            <w:vAlign w:val="center"/>
          </w:tcPr>
          <w:p w14:paraId="3AF8128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8.57713063</w:t>
            </w:r>
          </w:p>
        </w:tc>
        <w:tc>
          <w:tcPr>
            <w:tcW w:w="801" w:type="dxa"/>
            <w:vAlign w:val="center"/>
          </w:tcPr>
          <w:p w14:paraId="59EB401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106D95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8.2</w:t>
            </w:r>
          </w:p>
        </w:tc>
        <w:tc>
          <w:tcPr>
            <w:tcW w:w="1048" w:type="dxa"/>
            <w:vAlign w:val="center"/>
          </w:tcPr>
          <w:p w14:paraId="6ECDE6A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10.4</w:t>
            </w:r>
          </w:p>
        </w:tc>
        <w:tc>
          <w:tcPr>
            <w:tcW w:w="731" w:type="dxa"/>
            <w:vAlign w:val="center"/>
          </w:tcPr>
          <w:p w14:paraId="6C15958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11.8</w:t>
            </w:r>
          </w:p>
        </w:tc>
        <w:tc>
          <w:tcPr>
            <w:tcW w:w="871" w:type="dxa"/>
            <w:vAlign w:val="center"/>
          </w:tcPr>
          <w:p w14:paraId="1315B98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15.6</w:t>
            </w:r>
          </w:p>
        </w:tc>
        <w:tc>
          <w:tcPr>
            <w:tcW w:w="871" w:type="dxa"/>
            <w:vAlign w:val="center"/>
          </w:tcPr>
          <w:p w14:paraId="437A478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3.57</w:t>
            </w:r>
          </w:p>
        </w:tc>
      </w:tr>
      <w:tr w:rsidR="00AC5D76" w:rsidRPr="00263147" w14:paraId="5510E913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C693251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M_039_AA</w:t>
            </w:r>
          </w:p>
        </w:tc>
        <w:tc>
          <w:tcPr>
            <w:tcW w:w="1005" w:type="dxa"/>
            <w:vAlign w:val="center"/>
          </w:tcPr>
          <w:p w14:paraId="0ABC01E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-49.800</w:t>
            </w:r>
          </w:p>
        </w:tc>
        <w:tc>
          <w:tcPr>
            <w:tcW w:w="1371" w:type="dxa"/>
            <w:vAlign w:val="center"/>
          </w:tcPr>
          <w:p w14:paraId="69A0CDE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61.23472798</w:t>
            </w:r>
          </w:p>
        </w:tc>
        <w:tc>
          <w:tcPr>
            <w:tcW w:w="801" w:type="dxa"/>
            <w:vAlign w:val="center"/>
          </w:tcPr>
          <w:p w14:paraId="59082DD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9D2CAC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6B8EC1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4F45D4A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24.1</w:t>
            </w:r>
          </w:p>
        </w:tc>
        <w:tc>
          <w:tcPr>
            <w:tcW w:w="871" w:type="dxa"/>
            <w:vAlign w:val="center"/>
          </w:tcPr>
          <w:p w14:paraId="44FB90D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32.8</w:t>
            </w:r>
          </w:p>
        </w:tc>
        <w:tc>
          <w:tcPr>
            <w:tcW w:w="871" w:type="dxa"/>
            <w:vAlign w:val="center"/>
          </w:tcPr>
          <w:p w14:paraId="01EF515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124.05</w:t>
            </w:r>
          </w:p>
        </w:tc>
      </w:tr>
      <w:tr w:rsidR="00AC5D76" w:rsidRPr="00263147" w14:paraId="215E2CFC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4CA4FA8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M_039_A_II</w:t>
            </w:r>
          </w:p>
        </w:tc>
        <w:tc>
          <w:tcPr>
            <w:tcW w:w="1005" w:type="dxa"/>
            <w:vAlign w:val="center"/>
          </w:tcPr>
          <w:p w14:paraId="605E8AA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-73.500</w:t>
            </w:r>
          </w:p>
        </w:tc>
        <w:tc>
          <w:tcPr>
            <w:tcW w:w="1371" w:type="dxa"/>
            <w:vAlign w:val="center"/>
          </w:tcPr>
          <w:p w14:paraId="25FA832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47.04187483</w:t>
            </w:r>
          </w:p>
        </w:tc>
        <w:tc>
          <w:tcPr>
            <w:tcW w:w="801" w:type="dxa"/>
            <w:vAlign w:val="center"/>
          </w:tcPr>
          <w:p w14:paraId="168688D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423CB53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E00C44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E77256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6BE27DB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18.9</w:t>
            </w:r>
          </w:p>
        </w:tc>
        <w:tc>
          <w:tcPr>
            <w:tcW w:w="871" w:type="dxa"/>
            <w:vAlign w:val="center"/>
          </w:tcPr>
          <w:p w14:paraId="6AFDB03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15EF7F62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4F094E4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M_039_A_XV</w:t>
            </w:r>
          </w:p>
        </w:tc>
        <w:tc>
          <w:tcPr>
            <w:tcW w:w="1005" w:type="dxa"/>
            <w:vAlign w:val="center"/>
          </w:tcPr>
          <w:p w14:paraId="0C8CC46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9.593</w:t>
            </w:r>
          </w:p>
        </w:tc>
        <w:tc>
          <w:tcPr>
            <w:tcW w:w="1371" w:type="dxa"/>
            <w:vAlign w:val="center"/>
          </w:tcPr>
          <w:p w14:paraId="0F57412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33.86408419</w:t>
            </w:r>
          </w:p>
        </w:tc>
        <w:tc>
          <w:tcPr>
            <w:tcW w:w="801" w:type="dxa"/>
            <w:vAlign w:val="center"/>
          </w:tcPr>
          <w:p w14:paraId="216BC65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EA5E36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17.1</w:t>
            </w:r>
          </w:p>
        </w:tc>
        <w:tc>
          <w:tcPr>
            <w:tcW w:w="1048" w:type="dxa"/>
            <w:vAlign w:val="center"/>
          </w:tcPr>
          <w:p w14:paraId="7D10FB4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19.4</w:t>
            </w:r>
          </w:p>
        </w:tc>
        <w:tc>
          <w:tcPr>
            <w:tcW w:w="731" w:type="dxa"/>
            <w:vAlign w:val="center"/>
          </w:tcPr>
          <w:p w14:paraId="0F8469A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22.0</w:t>
            </w:r>
          </w:p>
        </w:tc>
        <w:tc>
          <w:tcPr>
            <w:tcW w:w="871" w:type="dxa"/>
            <w:vAlign w:val="center"/>
          </w:tcPr>
          <w:p w14:paraId="65D5C83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71.2</w:t>
            </w:r>
          </w:p>
        </w:tc>
        <w:tc>
          <w:tcPr>
            <w:tcW w:w="871" w:type="dxa"/>
            <w:vAlign w:val="center"/>
          </w:tcPr>
          <w:p w14:paraId="556EC7B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4.90</w:t>
            </w:r>
          </w:p>
        </w:tc>
      </w:tr>
      <w:tr w:rsidR="00AC5D76" w:rsidRPr="00263147" w14:paraId="4AECED38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FF6A147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M_039_BOL</w:t>
            </w:r>
          </w:p>
        </w:tc>
        <w:tc>
          <w:tcPr>
            <w:tcW w:w="1005" w:type="dxa"/>
            <w:vAlign w:val="center"/>
          </w:tcPr>
          <w:p w14:paraId="5395EFF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-43.882</w:t>
            </w:r>
          </w:p>
        </w:tc>
        <w:tc>
          <w:tcPr>
            <w:tcW w:w="1371" w:type="dxa"/>
            <w:vAlign w:val="center"/>
          </w:tcPr>
          <w:p w14:paraId="3A24BCE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54.41036647</w:t>
            </w:r>
          </w:p>
        </w:tc>
        <w:tc>
          <w:tcPr>
            <w:tcW w:w="801" w:type="dxa"/>
            <w:vAlign w:val="center"/>
          </w:tcPr>
          <w:p w14:paraId="2E6F339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B1B33F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DA5A48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731" w:type="dxa"/>
            <w:vAlign w:val="center"/>
          </w:tcPr>
          <w:p w14:paraId="36A6D85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9.6</w:t>
            </w:r>
          </w:p>
        </w:tc>
        <w:tc>
          <w:tcPr>
            <w:tcW w:w="871" w:type="dxa"/>
            <w:vAlign w:val="center"/>
          </w:tcPr>
          <w:p w14:paraId="39C66C0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18.8</w:t>
            </w:r>
          </w:p>
        </w:tc>
        <w:tc>
          <w:tcPr>
            <w:tcW w:w="871" w:type="dxa"/>
            <w:vAlign w:val="center"/>
          </w:tcPr>
          <w:p w14:paraId="0C2A398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109.50</w:t>
            </w:r>
          </w:p>
        </w:tc>
      </w:tr>
      <w:tr w:rsidR="00AC5D76" w:rsidRPr="00263147" w14:paraId="4549B385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E5551A2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M_040_AA</w:t>
            </w:r>
          </w:p>
        </w:tc>
        <w:tc>
          <w:tcPr>
            <w:tcW w:w="1005" w:type="dxa"/>
            <w:vAlign w:val="center"/>
          </w:tcPr>
          <w:p w14:paraId="2A29C15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26.446</w:t>
            </w:r>
          </w:p>
        </w:tc>
        <w:tc>
          <w:tcPr>
            <w:tcW w:w="1371" w:type="dxa"/>
            <w:vAlign w:val="center"/>
          </w:tcPr>
          <w:p w14:paraId="1EEA17D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3.78520809</w:t>
            </w:r>
          </w:p>
        </w:tc>
        <w:tc>
          <w:tcPr>
            <w:tcW w:w="801" w:type="dxa"/>
            <w:vAlign w:val="center"/>
          </w:tcPr>
          <w:p w14:paraId="15A2788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7.3</w:t>
            </w:r>
          </w:p>
        </w:tc>
        <w:tc>
          <w:tcPr>
            <w:tcW w:w="731" w:type="dxa"/>
            <w:vAlign w:val="center"/>
          </w:tcPr>
          <w:p w14:paraId="14F623C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24.7</w:t>
            </w:r>
          </w:p>
        </w:tc>
        <w:tc>
          <w:tcPr>
            <w:tcW w:w="1048" w:type="dxa"/>
            <w:vAlign w:val="center"/>
          </w:tcPr>
          <w:p w14:paraId="41C6D87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27.0</w:t>
            </w:r>
          </w:p>
        </w:tc>
        <w:tc>
          <w:tcPr>
            <w:tcW w:w="731" w:type="dxa"/>
            <w:vAlign w:val="center"/>
          </w:tcPr>
          <w:p w14:paraId="046A306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28.9</w:t>
            </w:r>
          </w:p>
        </w:tc>
        <w:tc>
          <w:tcPr>
            <w:tcW w:w="871" w:type="dxa"/>
            <w:vAlign w:val="center"/>
          </w:tcPr>
          <w:p w14:paraId="78CFD8F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36.2</w:t>
            </w:r>
          </w:p>
        </w:tc>
        <w:tc>
          <w:tcPr>
            <w:tcW w:w="871" w:type="dxa"/>
            <w:vAlign w:val="center"/>
          </w:tcPr>
          <w:p w14:paraId="58C2D3F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4.21</w:t>
            </w:r>
          </w:p>
        </w:tc>
      </w:tr>
      <w:tr w:rsidR="00AC5D76" w:rsidRPr="00263147" w14:paraId="5F1E3995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778CF88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M_040_A_II</w:t>
            </w:r>
          </w:p>
        </w:tc>
        <w:tc>
          <w:tcPr>
            <w:tcW w:w="1005" w:type="dxa"/>
            <w:vAlign w:val="center"/>
          </w:tcPr>
          <w:p w14:paraId="30BE628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-2.532</w:t>
            </w:r>
          </w:p>
        </w:tc>
        <w:tc>
          <w:tcPr>
            <w:tcW w:w="1371" w:type="dxa"/>
            <w:vAlign w:val="center"/>
          </w:tcPr>
          <w:p w14:paraId="12D7CCB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43.42005705</w:t>
            </w:r>
          </w:p>
        </w:tc>
        <w:tc>
          <w:tcPr>
            <w:tcW w:w="801" w:type="dxa"/>
            <w:vAlign w:val="center"/>
          </w:tcPr>
          <w:p w14:paraId="7BD6186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F72BB3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11.6</w:t>
            </w:r>
          </w:p>
        </w:tc>
        <w:tc>
          <w:tcPr>
            <w:tcW w:w="1048" w:type="dxa"/>
            <w:vAlign w:val="center"/>
          </w:tcPr>
          <w:p w14:paraId="4F846B9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15.9</w:t>
            </w:r>
          </w:p>
        </w:tc>
        <w:tc>
          <w:tcPr>
            <w:tcW w:w="731" w:type="dxa"/>
            <w:vAlign w:val="center"/>
          </w:tcPr>
          <w:p w14:paraId="261F83E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19.2</w:t>
            </w:r>
          </w:p>
        </w:tc>
        <w:tc>
          <w:tcPr>
            <w:tcW w:w="871" w:type="dxa"/>
            <w:vAlign w:val="center"/>
          </w:tcPr>
          <w:p w14:paraId="2214E44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26.8</w:t>
            </w:r>
          </w:p>
        </w:tc>
        <w:tc>
          <w:tcPr>
            <w:tcW w:w="871" w:type="dxa"/>
            <w:vAlign w:val="center"/>
          </w:tcPr>
          <w:p w14:paraId="1687499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7.65</w:t>
            </w:r>
          </w:p>
        </w:tc>
      </w:tr>
      <w:tr w:rsidR="00AC5D76" w:rsidRPr="00263147" w14:paraId="4D6BBFEB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593F747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M_040_A_XV</w:t>
            </w:r>
          </w:p>
        </w:tc>
        <w:tc>
          <w:tcPr>
            <w:tcW w:w="1005" w:type="dxa"/>
            <w:vAlign w:val="center"/>
          </w:tcPr>
          <w:p w14:paraId="388212B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19.210</w:t>
            </w:r>
          </w:p>
        </w:tc>
        <w:tc>
          <w:tcPr>
            <w:tcW w:w="1371" w:type="dxa"/>
            <w:vAlign w:val="center"/>
          </w:tcPr>
          <w:p w14:paraId="7114F1F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6.97739622</w:t>
            </w:r>
          </w:p>
        </w:tc>
        <w:tc>
          <w:tcPr>
            <w:tcW w:w="801" w:type="dxa"/>
            <w:vAlign w:val="center"/>
          </w:tcPr>
          <w:p w14:paraId="4B93516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DA6603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17.1</w:t>
            </w:r>
          </w:p>
        </w:tc>
        <w:tc>
          <w:tcPr>
            <w:tcW w:w="1048" w:type="dxa"/>
            <w:vAlign w:val="center"/>
          </w:tcPr>
          <w:p w14:paraId="22C6E81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19.3</w:t>
            </w:r>
          </w:p>
        </w:tc>
        <w:tc>
          <w:tcPr>
            <w:tcW w:w="731" w:type="dxa"/>
            <w:vAlign w:val="center"/>
          </w:tcPr>
          <w:p w14:paraId="43C3865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22.0</w:t>
            </w:r>
          </w:p>
        </w:tc>
        <w:tc>
          <w:tcPr>
            <w:tcW w:w="871" w:type="dxa"/>
            <w:vAlign w:val="center"/>
          </w:tcPr>
          <w:p w14:paraId="3F0671D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28.4</w:t>
            </w:r>
          </w:p>
        </w:tc>
        <w:tc>
          <w:tcPr>
            <w:tcW w:w="871" w:type="dxa"/>
            <w:vAlign w:val="center"/>
          </w:tcPr>
          <w:p w14:paraId="754AB0C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4.90</w:t>
            </w:r>
          </w:p>
        </w:tc>
      </w:tr>
      <w:tr w:rsidR="00AC5D76" w:rsidRPr="00263147" w14:paraId="2929916D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9AE721D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M_040_BOL</w:t>
            </w:r>
          </w:p>
        </w:tc>
        <w:tc>
          <w:tcPr>
            <w:tcW w:w="1005" w:type="dxa"/>
            <w:vAlign w:val="center"/>
          </w:tcPr>
          <w:p w14:paraId="745C90E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-10.800</w:t>
            </w:r>
          </w:p>
        </w:tc>
        <w:tc>
          <w:tcPr>
            <w:tcW w:w="1371" w:type="dxa"/>
            <w:vAlign w:val="center"/>
          </w:tcPr>
          <w:p w14:paraId="1E30145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43.74955742</w:t>
            </w:r>
          </w:p>
        </w:tc>
        <w:tc>
          <w:tcPr>
            <w:tcW w:w="801" w:type="dxa"/>
            <w:vAlign w:val="center"/>
          </w:tcPr>
          <w:p w14:paraId="3588EB0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0AE3A5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1048" w:type="dxa"/>
            <w:vAlign w:val="center"/>
          </w:tcPr>
          <w:p w14:paraId="17004B8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9.4</w:t>
            </w:r>
          </w:p>
        </w:tc>
        <w:tc>
          <w:tcPr>
            <w:tcW w:w="731" w:type="dxa"/>
            <w:vAlign w:val="center"/>
          </w:tcPr>
          <w:p w14:paraId="015D8D6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12.9</w:t>
            </w:r>
          </w:p>
        </w:tc>
        <w:tc>
          <w:tcPr>
            <w:tcW w:w="871" w:type="dxa"/>
            <w:vAlign w:val="center"/>
          </w:tcPr>
          <w:p w14:paraId="7D064D5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19.6</w:t>
            </w:r>
          </w:p>
        </w:tc>
        <w:tc>
          <w:tcPr>
            <w:tcW w:w="871" w:type="dxa"/>
            <w:vAlign w:val="center"/>
          </w:tcPr>
          <w:p w14:paraId="75D28AF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8.40</w:t>
            </w:r>
          </w:p>
        </w:tc>
      </w:tr>
      <w:tr w:rsidR="00AC5D76" w:rsidRPr="00263147" w14:paraId="00DE932A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ABCD3E5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M_041_AA</w:t>
            </w:r>
          </w:p>
        </w:tc>
        <w:tc>
          <w:tcPr>
            <w:tcW w:w="1005" w:type="dxa"/>
            <w:vAlign w:val="center"/>
          </w:tcPr>
          <w:p w14:paraId="7919D51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26.174</w:t>
            </w:r>
          </w:p>
        </w:tc>
        <w:tc>
          <w:tcPr>
            <w:tcW w:w="1371" w:type="dxa"/>
            <w:vAlign w:val="center"/>
          </w:tcPr>
          <w:p w14:paraId="6F11294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3.76050509</w:t>
            </w:r>
          </w:p>
        </w:tc>
        <w:tc>
          <w:tcPr>
            <w:tcW w:w="801" w:type="dxa"/>
            <w:vAlign w:val="center"/>
          </w:tcPr>
          <w:p w14:paraId="006952C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8.9</w:t>
            </w:r>
          </w:p>
        </w:tc>
        <w:tc>
          <w:tcPr>
            <w:tcW w:w="731" w:type="dxa"/>
            <w:vAlign w:val="center"/>
          </w:tcPr>
          <w:p w14:paraId="63984E0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24.8</w:t>
            </w:r>
          </w:p>
        </w:tc>
        <w:tc>
          <w:tcPr>
            <w:tcW w:w="1048" w:type="dxa"/>
            <w:vAlign w:val="center"/>
          </w:tcPr>
          <w:p w14:paraId="64F5C71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27.1</w:t>
            </w:r>
          </w:p>
        </w:tc>
        <w:tc>
          <w:tcPr>
            <w:tcW w:w="731" w:type="dxa"/>
            <w:vAlign w:val="center"/>
          </w:tcPr>
          <w:p w14:paraId="43E4C60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28.5</w:t>
            </w:r>
          </w:p>
        </w:tc>
        <w:tc>
          <w:tcPr>
            <w:tcW w:w="871" w:type="dxa"/>
            <w:vAlign w:val="center"/>
          </w:tcPr>
          <w:p w14:paraId="3A8EE01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34.0</w:t>
            </w:r>
          </w:p>
        </w:tc>
        <w:tc>
          <w:tcPr>
            <w:tcW w:w="871" w:type="dxa"/>
            <w:vAlign w:val="center"/>
          </w:tcPr>
          <w:p w14:paraId="1638173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3.73</w:t>
            </w:r>
          </w:p>
        </w:tc>
      </w:tr>
      <w:tr w:rsidR="00AC5D76" w:rsidRPr="00263147" w14:paraId="7226EEDA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5C055FF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M_041_A_II</w:t>
            </w:r>
          </w:p>
        </w:tc>
        <w:tc>
          <w:tcPr>
            <w:tcW w:w="1005" w:type="dxa"/>
            <w:vAlign w:val="center"/>
          </w:tcPr>
          <w:p w14:paraId="6EB00A20" w14:textId="629C035C" w:rsidR="00AC5D76" w:rsidRPr="00263147" w:rsidRDefault="00263147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728167F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1.19e-11</w:t>
            </w:r>
          </w:p>
        </w:tc>
        <w:tc>
          <w:tcPr>
            <w:tcW w:w="801" w:type="dxa"/>
            <w:vAlign w:val="center"/>
          </w:tcPr>
          <w:p w14:paraId="697EF9D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4743E8C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346DAB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040601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60B3172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518B902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02B4EDDF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AA61F99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M_041_A_XV</w:t>
            </w:r>
          </w:p>
        </w:tc>
        <w:tc>
          <w:tcPr>
            <w:tcW w:w="1005" w:type="dxa"/>
            <w:vAlign w:val="center"/>
          </w:tcPr>
          <w:p w14:paraId="32171AE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-19.936</w:t>
            </w:r>
          </w:p>
        </w:tc>
        <w:tc>
          <w:tcPr>
            <w:tcW w:w="1371" w:type="dxa"/>
            <w:vAlign w:val="center"/>
          </w:tcPr>
          <w:p w14:paraId="3B70067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56.38173153</w:t>
            </w:r>
          </w:p>
        </w:tc>
        <w:tc>
          <w:tcPr>
            <w:tcW w:w="801" w:type="dxa"/>
            <w:vAlign w:val="center"/>
          </w:tcPr>
          <w:p w14:paraId="53B4779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4D5DBC5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00E5A0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17.0</w:t>
            </w:r>
          </w:p>
        </w:tc>
        <w:tc>
          <w:tcPr>
            <w:tcW w:w="731" w:type="dxa"/>
            <w:vAlign w:val="center"/>
          </w:tcPr>
          <w:p w14:paraId="61A16A6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20.7</w:t>
            </w:r>
          </w:p>
        </w:tc>
        <w:tc>
          <w:tcPr>
            <w:tcW w:w="871" w:type="dxa"/>
            <w:vAlign w:val="center"/>
          </w:tcPr>
          <w:p w14:paraId="087BEEC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33.9</w:t>
            </w:r>
          </w:p>
        </w:tc>
        <w:tc>
          <w:tcPr>
            <w:tcW w:w="871" w:type="dxa"/>
            <w:vAlign w:val="center"/>
          </w:tcPr>
          <w:p w14:paraId="1583F75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120.60</w:t>
            </w:r>
          </w:p>
        </w:tc>
      </w:tr>
      <w:tr w:rsidR="00AC5D76" w:rsidRPr="00263147" w14:paraId="3F7DD163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21643FF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M_041_BOL</w:t>
            </w:r>
          </w:p>
        </w:tc>
        <w:tc>
          <w:tcPr>
            <w:tcW w:w="1005" w:type="dxa"/>
            <w:vAlign w:val="center"/>
          </w:tcPr>
          <w:p w14:paraId="5B3B927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8.410</w:t>
            </w:r>
          </w:p>
        </w:tc>
        <w:tc>
          <w:tcPr>
            <w:tcW w:w="1371" w:type="dxa"/>
            <w:vAlign w:val="center"/>
          </w:tcPr>
          <w:p w14:paraId="176F91C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9.59928772</w:t>
            </w:r>
          </w:p>
        </w:tc>
        <w:tc>
          <w:tcPr>
            <w:tcW w:w="801" w:type="dxa"/>
            <w:vAlign w:val="center"/>
          </w:tcPr>
          <w:p w14:paraId="2E37C33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C4861C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7.6</w:t>
            </w:r>
          </w:p>
        </w:tc>
        <w:tc>
          <w:tcPr>
            <w:tcW w:w="1048" w:type="dxa"/>
            <w:vAlign w:val="center"/>
          </w:tcPr>
          <w:p w14:paraId="6FDCF35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9.5</w:t>
            </w:r>
          </w:p>
        </w:tc>
        <w:tc>
          <w:tcPr>
            <w:tcW w:w="731" w:type="dxa"/>
            <w:vAlign w:val="center"/>
          </w:tcPr>
          <w:p w14:paraId="0A70A38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10.8</w:t>
            </w:r>
          </w:p>
        </w:tc>
        <w:tc>
          <w:tcPr>
            <w:tcW w:w="871" w:type="dxa"/>
            <w:vAlign w:val="center"/>
          </w:tcPr>
          <w:p w14:paraId="1E3E582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16.1</w:t>
            </w:r>
          </w:p>
        </w:tc>
        <w:tc>
          <w:tcPr>
            <w:tcW w:w="871" w:type="dxa"/>
            <w:vAlign w:val="center"/>
          </w:tcPr>
          <w:p w14:paraId="58C9599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3.15</w:t>
            </w:r>
          </w:p>
        </w:tc>
      </w:tr>
      <w:tr w:rsidR="00AC5D76" w:rsidRPr="00263147" w14:paraId="6820ACE7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8D6A844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M_042_AA</w:t>
            </w:r>
          </w:p>
        </w:tc>
        <w:tc>
          <w:tcPr>
            <w:tcW w:w="1005" w:type="dxa"/>
            <w:vAlign w:val="center"/>
          </w:tcPr>
          <w:p w14:paraId="3E0228B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26.089</w:t>
            </w:r>
          </w:p>
        </w:tc>
        <w:tc>
          <w:tcPr>
            <w:tcW w:w="1371" w:type="dxa"/>
            <w:vAlign w:val="center"/>
          </w:tcPr>
          <w:p w14:paraId="73E109E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5.60992138</w:t>
            </w:r>
          </w:p>
        </w:tc>
        <w:tc>
          <w:tcPr>
            <w:tcW w:w="801" w:type="dxa"/>
            <w:vAlign w:val="center"/>
          </w:tcPr>
          <w:p w14:paraId="1B452AA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4781EC6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24.2</w:t>
            </w:r>
          </w:p>
        </w:tc>
        <w:tc>
          <w:tcPr>
            <w:tcW w:w="1048" w:type="dxa"/>
            <w:vAlign w:val="center"/>
          </w:tcPr>
          <w:p w14:paraId="5E57444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26.9</w:t>
            </w:r>
          </w:p>
        </w:tc>
        <w:tc>
          <w:tcPr>
            <w:tcW w:w="731" w:type="dxa"/>
            <w:vAlign w:val="center"/>
          </w:tcPr>
          <w:p w14:paraId="54E2F9E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28.7</w:t>
            </w:r>
          </w:p>
        </w:tc>
        <w:tc>
          <w:tcPr>
            <w:tcW w:w="871" w:type="dxa"/>
            <w:vAlign w:val="center"/>
          </w:tcPr>
          <w:p w14:paraId="229945B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38.0</w:t>
            </w:r>
          </w:p>
        </w:tc>
        <w:tc>
          <w:tcPr>
            <w:tcW w:w="871" w:type="dxa"/>
            <w:vAlign w:val="center"/>
          </w:tcPr>
          <w:p w14:paraId="6D15606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4.48</w:t>
            </w:r>
          </w:p>
        </w:tc>
      </w:tr>
      <w:tr w:rsidR="00AC5D76" w:rsidRPr="00263147" w14:paraId="5197BCB2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896176C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M_042_A_II</w:t>
            </w:r>
          </w:p>
        </w:tc>
        <w:tc>
          <w:tcPr>
            <w:tcW w:w="1005" w:type="dxa"/>
            <w:vAlign w:val="center"/>
          </w:tcPr>
          <w:p w14:paraId="410D6D9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-70.164</w:t>
            </w:r>
          </w:p>
        </w:tc>
        <w:tc>
          <w:tcPr>
            <w:tcW w:w="1371" w:type="dxa"/>
            <w:vAlign w:val="center"/>
          </w:tcPr>
          <w:p w14:paraId="3B320E2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51.14906764</w:t>
            </w:r>
          </w:p>
        </w:tc>
        <w:tc>
          <w:tcPr>
            <w:tcW w:w="801" w:type="dxa"/>
            <w:vAlign w:val="center"/>
          </w:tcPr>
          <w:p w14:paraId="0A55AEE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423D1B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D317F1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EE4BFB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12.8</w:t>
            </w:r>
          </w:p>
        </w:tc>
        <w:tc>
          <w:tcPr>
            <w:tcW w:w="871" w:type="dxa"/>
            <w:vAlign w:val="center"/>
          </w:tcPr>
          <w:p w14:paraId="189B91B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25.6</w:t>
            </w:r>
          </w:p>
        </w:tc>
        <w:tc>
          <w:tcPr>
            <w:tcW w:w="871" w:type="dxa"/>
            <w:vAlign w:val="center"/>
          </w:tcPr>
          <w:p w14:paraId="2332093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112.70</w:t>
            </w:r>
          </w:p>
        </w:tc>
      </w:tr>
      <w:tr w:rsidR="00AC5D76" w:rsidRPr="00263147" w14:paraId="734AB4D8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52EEA55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M_042_BOL</w:t>
            </w:r>
          </w:p>
        </w:tc>
        <w:tc>
          <w:tcPr>
            <w:tcW w:w="1005" w:type="dxa"/>
            <w:vAlign w:val="center"/>
          </w:tcPr>
          <w:p w14:paraId="33E0876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-2.118</w:t>
            </w:r>
          </w:p>
        </w:tc>
        <w:tc>
          <w:tcPr>
            <w:tcW w:w="1371" w:type="dxa"/>
            <w:vAlign w:val="center"/>
          </w:tcPr>
          <w:p w14:paraId="47B79A6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30.64244119</w:t>
            </w:r>
          </w:p>
        </w:tc>
        <w:tc>
          <w:tcPr>
            <w:tcW w:w="801" w:type="dxa"/>
            <w:vAlign w:val="center"/>
          </w:tcPr>
          <w:p w14:paraId="69AAC09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6AB985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1048" w:type="dxa"/>
            <w:vAlign w:val="center"/>
          </w:tcPr>
          <w:p w14:paraId="1000AEA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7.2</w:t>
            </w:r>
          </w:p>
        </w:tc>
        <w:tc>
          <w:tcPr>
            <w:tcW w:w="731" w:type="dxa"/>
            <w:vAlign w:val="center"/>
          </w:tcPr>
          <w:p w14:paraId="053A17F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9.2</w:t>
            </w:r>
          </w:p>
        </w:tc>
        <w:tc>
          <w:tcPr>
            <w:tcW w:w="871" w:type="dxa"/>
            <w:vAlign w:val="center"/>
          </w:tcPr>
          <w:p w14:paraId="20B60E8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16.0</w:t>
            </w:r>
          </w:p>
        </w:tc>
        <w:tc>
          <w:tcPr>
            <w:tcW w:w="871" w:type="dxa"/>
            <w:vAlign w:val="center"/>
          </w:tcPr>
          <w:p w14:paraId="0358734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4.75</w:t>
            </w:r>
          </w:p>
        </w:tc>
      </w:tr>
      <w:tr w:rsidR="00AC5D76" w:rsidRPr="00263147" w14:paraId="68993A7F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408A4B4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M_043_AA</w:t>
            </w:r>
          </w:p>
        </w:tc>
        <w:tc>
          <w:tcPr>
            <w:tcW w:w="1005" w:type="dxa"/>
            <w:vAlign w:val="center"/>
          </w:tcPr>
          <w:p w14:paraId="2AA345F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20.824</w:t>
            </w:r>
          </w:p>
        </w:tc>
        <w:tc>
          <w:tcPr>
            <w:tcW w:w="1371" w:type="dxa"/>
            <w:vAlign w:val="center"/>
          </w:tcPr>
          <w:p w14:paraId="54BFCD8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22.86674792</w:t>
            </w:r>
          </w:p>
        </w:tc>
        <w:tc>
          <w:tcPr>
            <w:tcW w:w="801" w:type="dxa"/>
            <w:vAlign w:val="center"/>
          </w:tcPr>
          <w:p w14:paraId="5D3C81B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54A3DB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23.0</w:t>
            </w:r>
          </w:p>
        </w:tc>
        <w:tc>
          <w:tcPr>
            <w:tcW w:w="1048" w:type="dxa"/>
            <w:vAlign w:val="center"/>
          </w:tcPr>
          <w:p w14:paraId="3C2ECB0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25.5</w:t>
            </w:r>
          </w:p>
        </w:tc>
        <w:tc>
          <w:tcPr>
            <w:tcW w:w="731" w:type="dxa"/>
            <w:vAlign w:val="center"/>
          </w:tcPr>
          <w:p w14:paraId="6A2FD03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27.3</w:t>
            </w:r>
          </w:p>
        </w:tc>
        <w:tc>
          <w:tcPr>
            <w:tcW w:w="871" w:type="dxa"/>
            <w:vAlign w:val="center"/>
          </w:tcPr>
          <w:p w14:paraId="4754A84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38.0</w:t>
            </w:r>
          </w:p>
        </w:tc>
        <w:tc>
          <w:tcPr>
            <w:tcW w:w="871" w:type="dxa"/>
            <w:vAlign w:val="center"/>
          </w:tcPr>
          <w:p w14:paraId="15C95A4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4.33</w:t>
            </w:r>
          </w:p>
        </w:tc>
      </w:tr>
      <w:tr w:rsidR="00AC5D76" w:rsidRPr="00263147" w14:paraId="75F4043F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965F8C5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M_043_A_II</w:t>
            </w:r>
          </w:p>
        </w:tc>
        <w:tc>
          <w:tcPr>
            <w:tcW w:w="1005" w:type="dxa"/>
            <w:vAlign w:val="center"/>
          </w:tcPr>
          <w:p w14:paraId="38058737" w14:textId="40550662" w:rsidR="00AC5D76" w:rsidRPr="00263147" w:rsidRDefault="00263147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4721272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3.08e-12</w:t>
            </w:r>
          </w:p>
        </w:tc>
        <w:tc>
          <w:tcPr>
            <w:tcW w:w="801" w:type="dxa"/>
            <w:vAlign w:val="center"/>
          </w:tcPr>
          <w:p w14:paraId="5DE85C7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62FEB6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767257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B15058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708291F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5C2797B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003FC455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D53CAA4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M_043_BOL</w:t>
            </w:r>
          </w:p>
        </w:tc>
        <w:tc>
          <w:tcPr>
            <w:tcW w:w="1005" w:type="dxa"/>
            <w:vAlign w:val="center"/>
          </w:tcPr>
          <w:p w14:paraId="0291C2D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8.578</w:t>
            </w:r>
          </w:p>
        </w:tc>
        <w:tc>
          <w:tcPr>
            <w:tcW w:w="1371" w:type="dxa"/>
            <w:vAlign w:val="center"/>
          </w:tcPr>
          <w:p w14:paraId="2CEC234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6.27759002</w:t>
            </w:r>
          </w:p>
        </w:tc>
        <w:tc>
          <w:tcPr>
            <w:tcW w:w="801" w:type="dxa"/>
            <w:vAlign w:val="center"/>
          </w:tcPr>
          <w:p w14:paraId="7A11E94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C2E55A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7.2</w:t>
            </w:r>
          </w:p>
        </w:tc>
        <w:tc>
          <w:tcPr>
            <w:tcW w:w="1048" w:type="dxa"/>
            <w:vAlign w:val="center"/>
          </w:tcPr>
          <w:p w14:paraId="3897D46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9.4</w:t>
            </w:r>
          </w:p>
        </w:tc>
        <w:tc>
          <w:tcPr>
            <w:tcW w:w="731" w:type="dxa"/>
            <w:vAlign w:val="center"/>
          </w:tcPr>
          <w:p w14:paraId="33BD831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10.7</w:t>
            </w:r>
          </w:p>
        </w:tc>
        <w:tc>
          <w:tcPr>
            <w:tcW w:w="871" w:type="dxa"/>
            <w:vAlign w:val="center"/>
          </w:tcPr>
          <w:p w14:paraId="085AB7E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14.6</w:t>
            </w:r>
          </w:p>
        </w:tc>
        <w:tc>
          <w:tcPr>
            <w:tcW w:w="871" w:type="dxa"/>
            <w:vAlign w:val="center"/>
          </w:tcPr>
          <w:p w14:paraId="1B4D519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3.50</w:t>
            </w:r>
          </w:p>
        </w:tc>
      </w:tr>
      <w:tr w:rsidR="00AC5D76" w:rsidRPr="00263147" w14:paraId="4391823C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95BA661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M_044_AA</w:t>
            </w:r>
          </w:p>
        </w:tc>
        <w:tc>
          <w:tcPr>
            <w:tcW w:w="1005" w:type="dxa"/>
            <w:vAlign w:val="center"/>
          </w:tcPr>
          <w:p w14:paraId="3C0AA53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21.000</w:t>
            </w:r>
          </w:p>
        </w:tc>
        <w:tc>
          <w:tcPr>
            <w:tcW w:w="1371" w:type="dxa"/>
            <w:vAlign w:val="center"/>
          </w:tcPr>
          <w:p w14:paraId="7F7200C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nan</w:t>
            </w:r>
          </w:p>
        </w:tc>
        <w:tc>
          <w:tcPr>
            <w:tcW w:w="801" w:type="dxa"/>
            <w:vAlign w:val="center"/>
          </w:tcPr>
          <w:p w14:paraId="5393E60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731" w:type="dxa"/>
            <w:vAlign w:val="center"/>
          </w:tcPr>
          <w:p w14:paraId="6BEC3C0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1048" w:type="dxa"/>
            <w:vAlign w:val="center"/>
          </w:tcPr>
          <w:p w14:paraId="60C8068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731" w:type="dxa"/>
            <w:vAlign w:val="center"/>
          </w:tcPr>
          <w:p w14:paraId="74AF3A3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871" w:type="dxa"/>
            <w:vAlign w:val="center"/>
          </w:tcPr>
          <w:p w14:paraId="015838C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871" w:type="dxa"/>
            <w:vAlign w:val="center"/>
          </w:tcPr>
          <w:p w14:paraId="3086EF2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3DD16F4E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03E1FAF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M_044_A_II</w:t>
            </w:r>
          </w:p>
        </w:tc>
        <w:tc>
          <w:tcPr>
            <w:tcW w:w="1005" w:type="dxa"/>
            <w:vAlign w:val="center"/>
          </w:tcPr>
          <w:p w14:paraId="2A5263A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2.470</w:t>
            </w:r>
          </w:p>
        </w:tc>
        <w:tc>
          <w:tcPr>
            <w:tcW w:w="1371" w:type="dxa"/>
            <w:vAlign w:val="center"/>
          </w:tcPr>
          <w:p w14:paraId="35C6BB4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24.90118764</w:t>
            </w:r>
          </w:p>
        </w:tc>
        <w:tc>
          <w:tcPr>
            <w:tcW w:w="801" w:type="dxa"/>
            <w:vAlign w:val="center"/>
          </w:tcPr>
          <w:p w14:paraId="240BDEC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66D2F8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3.9</w:t>
            </w:r>
          </w:p>
        </w:tc>
        <w:tc>
          <w:tcPr>
            <w:tcW w:w="1048" w:type="dxa"/>
            <w:vAlign w:val="center"/>
          </w:tcPr>
          <w:p w14:paraId="55C6698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8.2</w:t>
            </w:r>
          </w:p>
        </w:tc>
        <w:tc>
          <w:tcPr>
            <w:tcW w:w="731" w:type="dxa"/>
            <w:vAlign w:val="center"/>
          </w:tcPr>
          <w:p w14:paraId="37CC0F9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11.9</w:t>
            </w:r>
          </w:p>
        </w:tc>
        <w:tc>
          <w:tcPr>
            <w:tcW w:w="871" w:type="dxa"/>
            <w:vAlign w:val="center"/>
          </w:tcPr>
          <w:p w14:paraId="2A7E73F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19.9</w:t>
            </w:r>
          </w:p>
        </w:tc>
        <w:tc>
          <w:tcPr>
            <w:tcW w:w="871" w:type="dxa"/>
            <w:vAlign w:val="center"/>
          </w:tcPr>
          <w:p w14:paraId="5032897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8.00</w:t>
            </w:r>
          </w:p>
        </w:tc>
      </w:tr>
      <w:tr w:rsidR="00AC5D76" w:rsidRPr="00263147" w14:paraId="420CF010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6A7D695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M_044_BOL</w:t>
            </w:r>
          </w:p>
        </w:tc>
        <w:tc>
          <w:tcPr>
            <w:tcW w:w="1005" w:type="dxa"/>
            <w:vAlign w:val="center"/>
          </w:tcPr>
          <w:p w14:paraId="0FDFE46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1B4A07D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3.27e-13</w:t>
            </w:r>
          </w:p>
        </w:tc>
        <w:tc>
          <w:tcPr>
            <w:tcW w:w="801" w:type="dxa"/>
            <w:vAlign w:val="center"/>
          </w:tcPr>
          <w:p w14:paraId="021B23A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632F2F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B9FC3E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4B2B3B0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54853C2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1661D3F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5E2D066A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562670A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M_045_AA</w:t>
            </w:r>
          </w:p>
        </w:tc>
        <w:tc>
          <w:tcPr>
            <w:tcW w:w="1005" w:type="dxa"/>
            <w:vAlign w:val="center"/>
          </w:tcPr>
          <w:p w14:paraId="2B179A3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24.881</w:t>
            </w:r>
          </w:p>
        </w:tc>
        <w:tc>
          <w:tcPr>
            <w:tcW w:w="1371" w:type="dxa"/>
            <w:vAlign w:val="center"/>
          </w:tcPr>
          <w:p w14:paraId="4383F09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3.95680467</w:t>
            </w:r>
          </w:p>
        </w:tc>
        <w:tc>
          <w:tcPr>
            <w:tcW w:w="801" w:type="dxa"/>
            <w:vAlign w:val="center"/>
          </w:tcPr>
          <w:p w14:paraId="37B0DA8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6.0</w:t>
            </w:r>
          </w:p>
        </w:tc>
        <w:tc>
          <w:tcPr>
            <w:tcW w:w="731" w:type="dxa"/>
            <w:vAlign w:val="center"/>
          </w:tcPr>
          <w:p w14:paraId="16BCE79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23.7</w:t>
            </w:r>
          </w:p>
        </w:tc>
        <w:tc>
          <w:tcPr>
            <w:tcW w:w="1048" w:type="dxa"/>
            <w:vAlign w:val="center"/>
          </w:tcPr>
          <w:p w14:paraId="680DE85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25.8</w:t>
            </w:r>
          </w:p>
        </w:tc>
        <w:tc>
          <w:tcPr>
            <w:tcW w:w="731" w:type="dxa"/>
            <w:vAlign w:val="center"/>
          </w:tcPr>
          <w:p w14:paraId="78984DC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27.5</w:t>
            </w:r>
          </w:p>
        </w:tc>
        <w:tc>
          <w:tcPr>
            <w:tcW w:w="871" w:type="dxa"/>
            <w:vAlign w:val="center"/>
          </w:tcPr>
          <w:p w14:paraId="05ED30F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32.6</w:t>
            </w:r>
          </w:p>
        </w:tc>
        <w:tc>
          <w:tcPr>
            <w:tcW w:w="871" w:type="dxa"/>
            <w:vAlign w:val="center"/>
          </w:tcPr>
          <w:p w14:paraId="777BA9C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3.75</w:t>
            </w:r>
          </w:p>
        </w:tc>
      </w:tr>
      <w:tr w:rsidR="00AC5D76" w:rsidRPr="00263147" w14:paraId="1D5307DC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05C0985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M_045_A_II</w:t>
            </w:r>
          </w:p>
        </w:tc>
        <w:tc>
          <w:tcPr>
            <w:tcW w:w="1005" w:type="dxa"/>
            <w:vAlign w:val="center"/>
          </w:tcPr>
          <w:p w14:paraId="65E5F43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-2.364</w:t>
            </w:r>
          </w:p>
        </w:tc>
        <w:tc>
          <w:tcPr>
            <w:tcW w:w="1371" w:type="dxa"/>
            <w:vAlign w:val="center"/>
          </w:tcPr>
          <w:p w14:paraId="41D6544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40.78258859</w:t>
            </w:r>
          </w:p>
        </w:tc>
        <w:tc>
          <w:tcPr>
            <w:tcW w:w="801" w:type="dxa"/>
            <w:vAlign w:val="center"/>
          </w:tcPr>
          <w:p w14:paraId="566BBA1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DCE510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10.8</w:t>
            </w:r>
          </w:p>
        </w:tc>
        <w:tc>
          <w:tcPr>
            <w:tcW w:w="1048" w:type="dxa"/>
            <w:vAlign w:val="center"/>
          </w:tcPr>
          <w:p w14:paraId="6F07697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14.4</w:t>
            </w:r>
          </w:p>
        </w:tc>
        <w:tc>
          <w:tcPr>
            <w:tcW w:w="731" w:type="dxa"/>
            <w:vAlign w:val="center"/>
          </w:tcPr>
          <w:p w14:paraId="0A66A24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16.4</w:t>
            </w:r>
          </w:p>
        </w:tc>
        <w:tc>
          <w:tcPr>
            <w:tcW w:w="871" w:type="dxa"/>
            <w:vAlign w:val="center"/>
          </w:tcPr>
          <w:p w14:paraId="1E6C246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871" w:type="dxa"/>
            <w:vAlign w:val="center"/>
          </w:tcPr>
          <w:p w14:paraId="35BC8BF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5.60</w:t>
            </w:r>
          </w:p>
        </w:tc>
      </w:tr>
      <w:tr w:rsidR="00AC5D76" w:rsidRPr="00263147" w14:paraId="64115EDA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5613713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lastRenderedPageBreak/>
              <w:t>M_045_BOL</w:t>
            </w:r>
          </w:p>
        </w:tc>
        <w:tc>
          <w:tcPr>
            <w:tcW w:w="1005" w:type="dxa"/>
            <w:vAlign w:val="center"/>
          </w:tcPr>
          <w:p w14:paraId="4D8A979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-68.265</w:t>
            </w:r>
          </w:p>
        </w:tc>
        <w:tc>
          <w:tcPr>
            <w:tcW w:w="1371" w:type="dxa"/>
            <w:vAlign w:val="center"/>
          </w:tcPr>
          <w:p w14:paraId="58E549F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49.36704229</w:t>
            </w:r>
          </w:p>
        </w:tc>
        <w:tc>
          <w:tcPr>
            <w:tcW w:w="801" w:type="dxa"/>
            <w:vAlign w:val="center"/>
          </w:tcPr>
          <w:p w14:paraId="6F53CD6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CFC544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73A939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D3CF9A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4.7</w:t>
            </w:r>
          </w:p>
        </w:tc>
        <w:tc>
          <w:tcPr>
            <w:tcW w:w="871" w:type="dxa"/>
            <w:vAlign w:val="center"/>
          </w:tcPr>
          <w:p w14:paraId="4743120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18.5</w:t>
            </w:r>
          </w:p>
        </w:tc>
        <w:tc>
          <w:tcPr>
            <w:tcW w:w="871" w:type="dxa"/>
            <w:vAlign w:val="center"/>
          </w:tcPr>
          <w:p w14:paraId="7317688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104.55</w:t>
            </w:r>
          </w:p>
        </w:tc>
      </w:tr>
      <w:tr w:rsidR="00AC5D76" w:rsidRPr="00263147" w14:paraId="254E69AE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970B561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M_046_AA</w:t>
            </w:r>
          </w:p>
        </w:tc>
        <w:tc>
          <w:tcPr>
            <w:tcW w:w="1005" w:type="dxa"/>
            <w:vAlign w:val="center"/>
          </w:tcPr>
          <w:p w14:paraId="43EAF81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24.061</w:t>
            </w:r>
          </w:p>
        </w:tc>
        <w:tc>
          <w:tcPr>
            <w:tcW w:w="1371" w:type="dxa"/>
            <w:vAlign w:val="center"/>
          </w:tcPr>
          <w:p w14:paraId="283C90D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6.87645975</w:t>
            </w:r>
          </w:p>
        </w:tc>
        <w:tc>
          <w:tcPr>
            <w:tcW w:w="801" w:type="dxa"/>
            <w:vAlign w:val="center"/>
          </w:tcPr>
          <w:p w14:paraId="368DD6C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A74A8F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22.5</w:t>
            </w:r>
          </w:p>
        </w:tc>
        <w:tc>
          <w:tcPr>
            <w:tcW w:w="1048" w:type="dxa"/>
            <w:vAlign w:val="center"/>
          </w:tcPr>
          <w:p w14:paraId="6882F96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731" w:type="dxa"/>
            <w:vAlign w:val="center"/>
          </w:tcPr>
          <w:p w14:paraId="03A7A17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27.0</w:t>
            </w:r>
          </w:p>
        </w:tc>
        <w:tc>
          <w:tcPr>
            <w:tcW w:w="871" w:type="dxa"/>
            <w:vAlign w:val="center"/>
          </w:tcPr>
          <w:p w14:paraId="50E9338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34.5</w:t>
            </w:r>
          </w:p>
        </w:tc>
        <w:tc>
          <w:tcPr>
            <w:tcW w:w="871" w:type="dxa"/>
            <w:vAlign w:val="center"/>
          </w:tcPr>
          <w:p w14:paraId="1D6ACD3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4.52</w:t>
            </w:r>
          </w:p>
        </w:tc>
      </w:tr>
      <w:tr w:rsidR="00AC5D76" w:rsidRPr="00263147" w14:paraId="205A83DB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C38F760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M_046_A_II</w:t>
            </w:r>
          </w:p>
        </w:tc>
        <w:tc>
          <w:tcPr>
            <w:tcW w:w="1005" w:type="dxa"/>
            <w:vAlign w:val="center"/>
          </w:tcPr>
          <w:p w14:paraId="4076FC6F" w14:textId="4AA1B2DF" w:rsidR="00AC5D76" w:rsidRPr="00263147" w:rsidRDefault="00263147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2FBF110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6.69e-13</w:t>
            </w:r>
          </w:p>
        </w:tc>
        <w:tc>
          <w:tcPr>
            <w:tcW w:w="801" w:type="dxa"/>
            <w:vAlign w:val="center"/>
          </w:tcPr>
          <w:p w14:paraId="4FFC35A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9A3C6F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B142C5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FF6248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70E432D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7D7F869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48CDE31B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B8122ED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M_046_BOL</w:t>
            </w:r>
          </w:p>
        </w:tc>
        <w:tc>
          <w:tcPr>
            <w:tcW w:w="1005" w:type="dxa"/>
            <w:vAlign w:val="center"/>
          </w:tcPr>
          <w:p w14:paraId="3425CB0B" w14:textId="21B20484" w:rsidR="00AC5D76" w:rsidRPr="00263147" w:rsidRDefault="00263147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28EB42E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8.60e-14</w:t>
            </w:r>
          </w:p>
        </w:tc>
        <w:tc>
          <w:tcPr>
            <w:tcW w:w="801" w:type="dxa"/>
            <w:vAlign w:val="center"/>
          </w:tcPr>
          <w:p w14:paraId="6471A26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67136F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05790B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A58237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525625E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4DF8472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42ED8E72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D8E5109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M_047_AA</w:t>
            </w:r>
          </w:p>
        </w:tc>
        <w:tc>
          <w:tcPr>
            <w:tcW w:w="1005" w:type="dxa"/>
            <w:vAlign w:val="center"/>
          </w:tcPr>
          <w:p w14:paraId="77C7920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24.637</w:t>
            </w:r>
          </w:p>
        </w:tc>
        <w:tc>
          <w:tcPr>
            <w:tcW w:w="1371" w:type="dxa"/>
            <w:vAlign w:val="center"/>
          </w:tcPr>
          <w:p w14:paraId="3E39BC2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3.96930614</w:t>
            </w:r>
          </w:p>
        </w:tc>
        <w:tc>
          <w:tcPr>
            <w:tcW w:w="801" w:type="dxa"/>
            <w:vAlign w:val="center"/>
          </w:tcPr>
          <w:p w14:paraId="47F42B9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8.9</w:t>
            </w:r>
          </w:p>
        </w:tc>
        <w:tc>
          <w:tcPr>
            <w:tcW w:w="731" w:type="dxa"/>
            <w:vAlign w:val="center"/>
          </w:tcPr>
          <w:p w14:paraId="7D3815C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22.7</w:t>
            </w:r>
          </w:p>
        </w:tc>
        <w:tc>
          <w:tcPr>
            <w:tcW w:w="1048" w:type="dxa"/>
            <w:vAlign w:val="center"/>
          </w:tcPr>
          <w:p w14:paraId="6BA7F3F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25.4</w:t>
            </w:r>
          </w:p>
        </w:tc>
        <w:tc>
          <w:tcPr>
            <w:tcW w:w="731" w:type="dxa"/>
            <w:vAlign w:val="center"/>
          </w:tcPr>
          <w:p w14:paraId="25473D0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27.2</w:t>
            </w:r>
          </w:p>
        </w:tc>
        <w:tc>
          <w:tcPr>
            <w:tcW w:w="871" w:type="dxa"/>
            <w:vAlign w:val="center"/>
          </w:tcPr>
          <w:p w14:paraId="38FBDCA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35.8</w:t>
            </w:r>
          </w:p>
        </w:tc>
        <w:tc>
          <w:tcPr>
            <w:tcW w:w="871" w:type="dxa"/>
            <w:vAlign w:val="center"/>
          </w:tcPr>
          <w:p w14:paraId="314BC5B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4.44</w:t>
            </w:r>
          </w:p>
        </w:tc>
      </w:tr>
      <w:tr w:rsidR="00AC5D76" w:rsidRPr="00263147" w14:paraId="1D766F63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E7E7A64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M_047_A_II</w:t>
            </w:r>
          </w:p>
        </w:tc>
        <w:tc>
          <w:tcPr>
            <w:tcW w:w="1005" w:type="dxa"/>
            <w:vAlign w:val="center"/>
          </w:tcPr>
          <w:p w14:paraId="452A130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7A292FC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7.87e-12</w:t>
            </w:r>
          </w:p>
        </w:tc>
        <w:tc>
          <w:tcPr>
            <w:tcW w:w="801" w:type="dxa"/>
            <w:vAlign w:val="center"/>
          </w:tcPr>
          <w:p w14:paraId="191A307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CC2435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39E089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40BD6F1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3E5B891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58A718F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67F15D77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39BFBC2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M_047_BOL</w:t>
            </w:r>
          </w:p>
        </w:tc>
        <w:tc>
          <w:tcPr>
            <w:tcW w:w="1005" w:type="dxa"/>
            <w:vAlign w:val="center"/>
          </w:tcPr>
          <w:p w14:paraId="721636A9" w14:textId="2643FC5E" w:rsidR="00AC5D76" w:rsidRPr="00263147" w:rsidRDefault="00263147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593BF4E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7.01e-12</w:t>
            </w:r>
          </w:p>
        </w:tc>
        <w:tc>
          <w:tcPr>
            <w:tcW w:w="801" w:type="dxa"/>
            <w:vAlign w:val="center"/>
          </w:tcPr>
          <w:p w14:paraId="6C2EC6A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987461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597AE8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7102FC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630626A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7E06DA4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65538F4D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19B7F90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M_048_AA</w:t>
            </w:r>
          </w:p>
        </w:tc>
        <w:tc>
          <w:tcPr>
            <w:tcW w:w="1005" w:type="dxa"/>
            <w:vAlign w:val="center"/>
          </w:tcPr>
          <w:p w14:paraId="35798F4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19.000</w:t>
            </w:r>
          </w:p>
        </w:tc>
        <w:tc>
          <w:tcPr>
            <w:tcW w:w="1371" w:type="dxa"/>
            <w:vAlign w:val="center"/>
          </w:tcPr>
          <w:p w14:paraId="137A7A1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1" w:type="dxa"/>
            <w:vAlign w:val="center"/>
          </w:tcPr>
          <w:p w14:paraId="5CA9F83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731" w:type="dxa"/>
            <w:vAlign w:val="center"/>
          </w:tcPr>
          <w:p w14:paraId="7FA4B44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1048" w:type="dxa"/>
            <w:vAlign w:val="center"/>
          </w:tcPr>
          <w:p w14:paraId="6CA5784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731" w:type="dxa"/>
            <w:vAlign w:val="center"/>
          </w:tcPr>
          <w:p w14:paraId="2305719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871" w:type="dxa"/>
            <w:vAlign w:val="center"/>
          </w:tcPr>
          <w:p w14:paraId="22E3E10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871" w:type="dxa"/>
            <w:vAlign w:val="center"/>
          </w:tcPr>
          <w:p w14:paraId="1B3BEF2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5DC6667C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1AD63C6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M_048_A_II</w:t>
            </w:r>
          </w:p>
        </w:tc>
        <w:tc>
          <w:tcPr>
            <w:tcW w:w="1005" w:type="dxa"/>
            <w:vAlign w:val="center"/>
          </w:tcPr>
          <w:p w14:paraId="03D984DD" w14:textId="30AF2F71" w:rsidR="00AC5D76" w:rsidRPr="00263147" w:rsidRDefault="00263147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4ACAD54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9.53e-13</w:t>
            </w:r>
          </w:p>
        </w:tc>
        <w:tc>
          <w:tcPr>
            <w:tcW w:w="801" w:type="dxa"/>
            <w:vAlign w:val="center"/>
          </w:tcPr>
          <w:p w14:paraId="6264A0B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4977695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5114A6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35F5D4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7C8A582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6265284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330B75D9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F567C37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M_048_BOL</w:t>
            </w:r>
          </w:p>
        </w:tc>
        <w:tc>
          <w:tcPr>
            <w:tcW w:w="1005" w:type="dxa"/>
            <w:vAlign w:val="center"/>
          </w:tcPr>
          <w:p w14:paraId="53E8034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-0.014</w:t>
            </w:r>
          </w:p>
        </w:tc>
        <w:tc>
          <w:tcPr>
            <w:tcW w:w="1371" w:type="dxa"/>
            <w:vAlign w:val="center"/>
          </w:tcPr>
          <w:p w14:paraId="06D3791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29.06766779</w:t>
            </w:r>
          </w:p>
        </w:tc>
        <w:tc>
          <w:tcPr>
            <w:tcW w:w="801" w:type="dxa"/>
            <w:vAlign w:val="center"/>
          </w:tcPr>
          <w:p w14:paraId="79D9323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C6806B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5.3</w:t>
            </w:r>
          </w:p>
        </w:tc>
        <w:tc>
          <w:tcPr>
            <w:tcW w:w="1048" w:type="dxa"/>
            <w:vAlign w:val="center"/>
          </w:tcPr>
          <w:p w14:paraId="5DD5ED2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8.3</w:t>
            </w:r>
          </w:p>
        </w:tc>
        <w:tc>
          <w:tcPr>
            <w:tcW w:w="731" w:type="dxa"/>
            <w:vAlign w:val="center"/>
          </w:tcPr>
          <w:p w14:paraId="72F7A8C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10.8</w:t>
            </w:r>
          </w:p>
        </w:tc>
        <w:tc>
          <w:tcPr>
            <w:tcW w:w="871" w:type="dxa"/>
            <w:vAlign w:val="center"/>
          </w:tcPr>
          <w:p w14:paraId="2212388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18.9</w:t>
            </w:r>
          </w:p>
        </w:tc>
        <w:tc>
          <w:tcPr>
            <w:tcW w:w="871" w:type="dxa"/>
            <w:vAlign w:val="center"/>
          </w:tcPr>
          <w:p w14:paraId="300E637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5.49</w:t>
            </w:r>
          </w:p>
        </w:tc>
      </w:tr>
      <w:tr w:rsidR="00AC5D76" w:rsidRPr="00263147" w14:paraId="7F879C3F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9B4CB97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M_049_AA</w:t>
            </w:r>
          </w:p>
        </w:tc>
        <w:tc>
          <w:tcPr>
            <w:tcW w:w="1005" w:type="dxa"/>
            <w:vAlign w:val="center"/>
          </w:tcPr>
          <w:p w14:paraId="07F33DD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24.901</w:t>
            </w:r>
          </w:p>
        </w:tc>
        <w:tc>
          <w:tcPr>
            <w:tcW w:w="1371" w:type="dxa"/>
            <w:vAlign w:val="center"/>
          </w:tcPr>
          <w:p w14:paraId="19974C3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3.57000220</w:t>
            </w:r>
          </w:p>
        </w:tc>
        <w:tc>
          <w:tcPr>
            <w:tcW w:w="801" w:type="dxa"/>
            <w:vAlign w:val="center"/>
          </w:tcPr>
          <w:p w14:paraId="5C54039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6.2</w:t>
            </w:r>
          </w:p>
        </w:tc>
        <w:tc>
          <w:tcPr>
            <w:tcW w:w="731" w:type="dxa"/>
            <w:vAlign w:val="center"/>
          </w:tcPr>
          <w:p w14:paraId="1E1BA73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23.7</w:t>
            </w:r>
          </w:p>
        </w:tc>
        <w:tc>
          <w:tcPr>
            <w:tcW w:w="1048" w:type="dxa"/>
            <w:vAlign w:val="center"/>
          </w:tcPr>
          <w:p w14:paraId="25EB4C5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25.6</w:t>
            </w:r>
          </w:p>
        </w:tc>
        <w:tc>
          <w:tcPr>
            <w:tcW w:w="731" w:type="dxa"/>
            <w:vAlign w:val="center"/>
          </w:tcPr>
          <w:p w14:paraId="4EDB76A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27.1</w:t>
            </w:r>
          </w:p>
        </w:tc>
        <w:tc>
          <w:tcPr>
            <w:tcW w:w="871" w:type="dxa"/>
            <w:vAlign w:val="center"/>
          </w:tcPr>
          <w:p w14:paraId="5463931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32.3</w:t>
            </w:r>
          </w:p>
        </w:tc>
        <w:tc>
          <w:tcPr>
            <w:tcW w:w="871" w:type="dxa"/>
            <w:vAlign w:val="center"/>
          </w:tcPr>
          <w:p w14:paraId="0B0FFDC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3.41</w:t>
            </w:r>
          </w:p>
        </w:tc>
      </w:tr>
      <w:tr w:rsidR="00AC5D76" w:rsidRPr="00263147" w14:paraId="24CFEC12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0821EBE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M_049_BOL</w:t>
            </w:r>
          </w:p>
        </w:tc>
        <w:tc>
          <w:tcPr>
            <w:tcW w:w="1005" w:type="dxa"/>
            <w:vAlign w:val="center"/>
          </w:tcPr>
          <w:p w14:paraId="6AE20A4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5.885</w:t>
            </w:r>
          </w:p>
        </w:tc>
        <w:tc>
          <w:tcPr>
            <w:tcW w:w="1371" w:type="dxa"/>
            <w:vAlign w:val="center"/>
          </w:tcPr>
          <w:p w14:paraId="7CB0586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19.15784478</w:t>
            </w:r>
          </w:p>
        </w:tc>
        <w:tc>
          <w:tcPr>
            <w:tcW w:w="801" w:type="dxa"/>
            <w:vAlign w:val="center"/>
          </w:tcPr>
          <w:p w14:paraId="143C136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FC121D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1048" w:type="dxa"/>
            <w:vAlign w:val="center"/>
          </w:tcPr>
          <w:p w14:paraId="0F3D3E7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9.2</w:t>
            </w:r>
          </w:p>
        </w:tc>
        <w:tc>
          <w:tcPr>
            <w:tcW w:w="731" w:type="dxa"/>
            <w:vAlign w:val="center"/>
          </w:tcPr>
          <w:p w14:paraId="3B92BFB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11.7</w:t>
            </w:r>
          </w:p>
        </w:tc>
        <w:tc>
          <w:tcPr>
            <w:tcW w:w="871" w:type="dxa"/>
            <w:vAlign w:val="center"/>
          </w:tcPr>
          <w:p w14:paraId="07D095F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15.7</w:t>
            </w:r>
          </w:p>
        </w:tc>
        <w:tc>
          <w:tcPr>
            <w:tcW w:w="871" w:type="dxa"/>
            <w:vAlign w:val="center"/>
          </w:tcPr>
          <w:p w14:paraId="6815BBB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4.64</w:t>
            </w:r>
          </w:p>
        </w:tc>
      </w:tr>
      <w:tr w:rsidR="00AC5D76" w:rsidRPr="00263147" w14:paraId="6621FD86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7A04109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M_050_AA</w:t>
            </w:r>
          </w:p>
        </w:tc>
        <w:tc>
          <w:tcPr>
            <w:tcW w:w="1005" w:type="dxa"/>
            <w:vAlign w:val="center"/>
          </w:tcPr>
          <w:p w14:paraId="39EBCF9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25.072</w:t>
            </w:r>
          </w:p>
        </w:tc>
        <w:tc>
          <w:tcPr>
            <w:tcW w:w="1371" w:type="dxa"/>
            <w:vAlign w:val="center"/>
          </w:tcPr>
          <w:p w14:paraId="268774C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4.06641458</w:t>
            </w:r>
          </w:p>
        </w:tc>
        <w:tc>
          <w:tcPr>
            <w:tcW w:w="801" w:type="dxa"/>
            <w:vAlign w:val="center"/>
          </w:tcPr>
          <w:p w14:paraId="3596B9A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12.7</w:t>
            </w:r>
          </w:p>
        </w:tc>
        <w:tc>
          <w:tcPr>
            <w:tcW w:w="731" w:type="dxa"/>
            <w:vAlign w:val="center"/>
          </w:tcPr>
          <w:p w14:paraId="725BFAB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23.2</w:t>
            </w:r>
          </w:p>
        </w:tc>
        <w:tc>
          <w:tcPr>
            <w:tcW w:w="1048" w:type="dxa"/>
            <w:vAlign w:val="center"/>
          </w:tcPr>
          <w:p w14:paraId="4DAE95F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25.9</w:t>
            </w:r>
          </w:p>
        </w:tc>
        <w:tc>
          <w:tcPr>
            <w:tcW w:w="731" w:type="dxa"/>
            <w:vAlign w:val="center"/>
          </w:tcPr>
          <w:p w14:paraId="3DBC5A9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27.8</w:t>
            </w:r>
          </w:p>
        </w:tc>
        <w:tc>
          <w:tcPr>
            <w:tcW w:w="871" w:type="dxa"/>
            <w:vAlign w:val="center"/>
          </w:tcPr>
          <w:p w14:paraId="7DEBD9E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32.4</w:t>
            </w:r>
          </w:p>
        </w:tc>
        <w:tc>
          <w:tcPr>
            <w:tcW w:w="871" w:type="dxa"/>
            <w:vAlign w:val="center"/>
          </w:tcPr>
          <w:p w14:paraId="5C13293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4.57</w:t>
            </w:r>
          </w:p>
        </w:tc>
      </w:tr>
      <w:tr w:rsidR="00AC5D76" w:rsidRPr="00263147" w14:paraId="3069BCEB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107DAE4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M_050_A_II</w:t>
            </w:r>
          </w:p>
        </w:tc>
        <w:tc>
          <w:tcPr>
            <w:tcW w:w="1005" w:type="dxa"/>
            <w:vAlign w:val="center"/>
          </w:tcPr>
          <w:p w14:paraId="6565352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-56.145</w:t>
            </w:r>
          </w:p>
        </w:tc>
        <w:tc>
          <w:tcPr>
            <w:tcW w:w="1371" w:type="dxa"/>
            <w:vAlign w:val="center"/>
          </w:tcPr>
          <w:p w14:paraId="76B5926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56.51702149</w:t>
            </w:r>
          </w:p>
        </w:tc>
        <w:tc>
          <w:tcPr>
            <w:tcW w:w="801" w:type="dxa"/>
            <w:vAlign w:val="center"/>
          </w:tcPr>
          <w:p w14:paraId="2EBD725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4D7A0F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F46C9C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9B8551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15.9</w:t>
            </w:r>
          </w:p>
        </w:tc>
        <w:tc>
          <w:tcPr>
            <w:tcW w:w="871" w:type="dxa"/>
            <w:vAlign w:val="center"/>
          </w:tcPr>
          <w:p w14:paraId="5FA49C0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871" w:type="dxa"/>
            <w:vAlign w:val="center"/>
          </w:tcPr>
          <w:p w14:paraId="4903C35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115.80</w:t>
            </w:r>
          </w:p>
        </w:tc>
      </w:tr>
      <w:tr w:rsidR="00AC5D76" w:rsidRPr="00263147" w14:paraId="4E5E32F3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38154D1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M_050_BOL</w:t>
            </w:r>
          </w:p>
        </w:tc>
        <w:tc>
          <w:tcPr>
            <w:tcW w:w="1005" w:type="dxa"/>
            <w:vAlign w:val="center"/>
          </w:tcPr>
          <w:p w14:paraId="739FC0C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-40.054</w:t>
            </w:r>
          </w:p>
        </w:tc>
        <w:tc>
          <w:tcPr>
            <w:tcW w:w="1371" w:type="dxa"/>
            <w:vAlign w:val="center"/>
          </w:tcPr>
          <w:p w14:paraId="52B3468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52.88449084</w:t>
            </w:r>
          </w:p>
        </w:tc>
        <w:tc>
          <w:tcPr>
            <w:tcW w:w="801" w:type="dxa"/>
            <w:vAlign w:val="center"/>
          </w:tcPr>
          <w:p w14:paraId="42A5270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4D6C85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ED00C5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731" w:type="dxa"/>
            <w:vAlign w:val="center"/>
          </w:tcPr>
          <w:p w14:paraId="1E77416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6.5</w:t>
            </w:r>
          </w:p>
        </w:tc>
        <w:tc>
          <w:tcPr>
            <w:tcW w:w="871" w:type="dxa"/>
            <w:vAlign w:val="center"/>
          </w:tcPr>
          <w:p w14:paraId="6015ACD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17.4</w:t>
            </w:r>
          </w:p>
        </w:tc>
        <w:tc>
          <w:tcPr>
            <w:tcW w:w="871" w:type="dxa"/>
            <w:vAlign w:val="center"/>
          </w:tcPr>
          <w:p w14:paraId="3A93ACE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106.45</w:t>
            </w:r>
          </w:p>
        </w:tc>
      </w:tr>
      <w:tr w:rsidR="00AC5D76" w:rsidRPr="00263147" w14:paraId="77CC6970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ED58439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M_051_AA</w:t>
            </w:r>
          </w:p>
        </w:tc>
        <w:tc>
          <w:tcPr>
            <w:tcW w:w="1005" w:type="dxa"/>
            <w:vAlign w:val="center"/>
          </w:tcPr>
          <w:p w14:paraId="303E406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26.163</w:t>
            </w:r>
          </w:p>
        </w:tc>
        <w:tc>
          <w:tcPr>
            <w:tcW w:w="1371" w:type="dxa"/>
            <w:vAlign w:val="center"/>
          </w:tcPr>
          <w:p w14:paraId="5F3A2E2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3.30447845</w:t>
            </w:r>
          </w:p>
        </w:tc>
        <w:tc>
          <w:tcPr>
            <w:tcW w:w="801" w:type="dxa"/>
            <w:vAlign w:val="center"/>
          </w:tcPr>
          <w:p w14:paraId="560A3E0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10.8</w:t>
            </w:r>
          </w:p>
        </w:tc>
        <w:tc>
          <w:tcPr>
            <w:tcW w:w="731" w:type="dxa"/>
            <w:vAlign w:val="center"/>
          </w:tcPr>
          <w:p w14:paraId="61F9750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24.6</w:t>
            </w:r>
          </w:p>
        </w:tc>
        <w:tc>
          <w:tcPr>
            <w:tcW w:w="1048" w:type="dxa"/>
            <w:vAlign w:val="center"/>
          </w:tcPr>
          <w:p w14:paraId="3A0C082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26.7</w:t>
            </w:r>
          </w:p>
        </w:tc>
        <w:tc>
          <w:tcPr>
            <w:tcW w:w="731" w:type="dxa"/>
            <w:vAlign w:val="center"/>
          </w:tcPr>
          <w:p w14:paraId="7AA296B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28.1</w:t>
            </w:r>
          </w:p>
        </w:tc>
        <w:tc>
          <w:tcPr>
            <w:tcW w:w="871" w:type="dxa"/>
            <w:vAlign w:val="center"/>
          </w:tcPr>
          <w:p w14:paraId="4A7DBC2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33.1</w:t>
            </w:r>
          </w:p>
        </w:tc>
        <w:tc>
          <w:tcPr>
            <w:tcW w:w="871" w:type="dxa"/>
            <w:vAlign w:val="center"/>
          </w:tcPr>
          <w:p w14:paraId="54A923B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3.50</w:t>
            </w:r>
          </w:p>
        </w:tc>
      </w:tr>
      <w:tr w:rsidR="00AC5D76" w:rsidRPr="00263147" w14:paraId="014E4E22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7F5E9D7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M_051_BOL</w:t>
            </w:r>
          </w:p>
        </w:tc>
        <w:tc>
          <w:tcPr>
            <w:tcW w:w="1005" w:type="dxa"/>
            <w:vAlign w:val="center"/>
          </w:tcPr>
          <w:p w14:paraId="3018DC8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44D232B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8.03e-12</w:t>
            </w:r>
          </w:p>
        </w:tc>
        <w:tc>
          <w:tcPr>
            <w:tcW w:w="801" w:type="dxa"/>
            <w:vAlign w:val="center"/>
          </w:tcPr>
          <w:p w14:paraId="4EF15FD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CF78E0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00FABB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43B157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79B2965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533DB4C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0B9480DD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418152A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M_052_AA</w:t>
            </w:r>
          </w:p>
        </w:tc>
        <w:tc>
          <w:tcPr>
            <w:tcW w:w="1005" w:type="dxa"/>
            <w:vAlign w:val="center"/>
          </w:tcPr>
          <w:p w14:paraId="1AF0C98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19.803</w:t>
            </w:r>
          </w:p>
        </w:tc>
        <w:tc>
          <w:tcPr>
            <w:tcW w:w="1371" w:type="dxa"/>
            <w:vAlign w:val="center"/>
          </w:tcPr>
          <w:p w14:paraId="2270C44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10.00863780</w:t>
            </w:r>
          </w:p>
        </w:tc>
        <w:tc>
          <w:tcPr>
            <w:tcW w:w="801" w:type="dxa"/>
            <w:vAlign w:val="center"/>
          </w:tcPr>
          <w:p w14:paraId="5B27CE9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12E89A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17.8</w:t>
            </w:r>
          </w:p>
        </w:tc>
        <w:tc>
          <w:tcPr>
            <w:tcW w:w="1048" w:type="dxa"/>
            <w:vAlign w:val="center"/>
          </w:tcPr>
          <w:p w14:paraId="1162E22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22.2</w:t>
            </w:r>
          </w:p>
        </w:tc>
        <w:tc>
          <w:tcPr>
            <w:tcW w:w="731" w:type="dxa"/>
            <w:vAlign w:val="center"/>
          </w:tcPr>
          <w:p w14:paraId="198B6F0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22.8</w:t>
            </w:r>
          </w:p>
        </w:tc>
        <w:tc>
          <w:tcPr>
            <w:tcW w:w="871" w:type="dxa"/>
            <w:vAlign w:val="center"/>
          </w:tcPr>
          <w:p w14:paraId="153020F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33.9</w:t>
            </w:r>
          </w:p>
        </w:tc>
        <w:tc>
          <w:tcPr>
            <w:tcW w:w="871" w:type="dxa"/>
            <w:vAlign w:val="center"/>
          </w:tcPr>
          <w:p w14:paraId="726E468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5.00</w:t>
            </w:r>
          </w:p>
        </w:tc>
      </w:tr>
      <w:tr w:rsidR="00AC5D76" w:rsidRPr="00263147" w14:paraId="7BAD190C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B204D44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M_052_BOL</w:t>
            </w:r>
          </w:p>
        </w:tc>
        <w:tc>
          <w:tcPr>
            <w:tcW w:w="1005" w:type="dxa"/>
            <w:vAlign w:val="center"/>
          </w:tcPr>
          <w:p w14:paraId="0140FF4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14.250</w:t>
            </w:r>
          </w:p>
        </w:tc>
        <w:tc>
          <w:tcPr>
            <w:tcW w:w="1371" w:type="dxa"/>
            <w:vAlign w:val="center"/>
          </w:tcPr>
          <w:p w14:paraId="358DE48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11.88587911</w:t>
            </w:r>
          </w:p>
        </w:tc>
        <w:tc>
          <w:tcPr>
            <w:tcW w:w="801" w:type="dxa"/>
            <w:vAlign w:val="center"/>
          </w:tcPr>
          <w:p w14:paraId="1F85603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ACA153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11.5</w:t>
            </w:r>
          </w:p>
        </w:tc>
        <w:tc>
          <w:tcPr>
            <w:tcW w:w="1048" w:type="dxa"/>
            <w:vAlign w:val="center"/>
          </w:tcPr>
          <w:p w14:paraId="159CF85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16.4</w:t>
            </w:r>
          </w:p>
        </w:tc>
        <w:tc>
          <w:tcPr>
            <w:tcW w:w="731" w:type="dxa"/>
            <w:vAlign w:val="center"/>
          </w:tcPr>
          <w:p w14:paraId="41F0B44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18.6</w:t>
            </w:r>
          </w:p>
        </w:tc>
        <w:tc>
          <w:tcPr>
            <w:tcW w:w="871" w:type="dxa"/>
            <w:vAlign w:val="center"/>
          </w:tcPr>
          <w:p w14:paraId="4A41770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871" w:type="dxa"/>
            <w:vAlign w:val="center"/>
          </w:tcPr>
          <w:p w14:paraId="4C8093A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7.15</w:t>
            </w:r>
          </w:p>
        </w:tc>
      </w:tr>
      <w:tr w:rsidR="00AC5D76" w:rsidRPr="00263147" w14:paraId="2DC0300B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AA6E815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M_053_AA</w:t>
            </w:r>
          </w:p>
        </w:tc>
        <w:tc>
          <w:tcPr>
            <w:tcW w:w="1005" w:type="dxa"/>
            <w:vAlign w:val="center"/>
          </w:tcPr>
          <w:p w14:paraId="302237E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0.140</w:t>
            </w:r>
          </w:p>
        </w:tc>
        <w:tc>
          <w:tcPr>
            <w:tcW w:w="1371" w:type="dxa"/>
            <w:vAlign w:val="center"/>
          </w:tcPr>
          <w:p w14:paraId="2BC6B32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49.66650458</w:t>
            </w:r>
          </w:p>
        </w:tc>
        <w:tc>
          <w:tcPr>
            <w:tcW w:w="801" w:type="dxa"/>
            <w:vAlign w:val="center"/>
          </w:tcPr>
          <w:p w14:paraId="00D438D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89536C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18.3</w:t>
            </w:r>
          </w:p>
        </w:tc>
        <w:tc>
          <w:tcPr>
            <w:tcW w:w="1048" w:type="dxa"/>
            <w:vAlign w:val="center"/>
          </w:tcPr>
          <w:p w14:paraId="3F62F2E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24.4</w:t>
            </w:r>
          </w:p>
        </w:tc>
        <w:tc>
          <w:tcPr>
            <w:tcW w:w="731" w:type="dxa"/>
            <w:vAlign w:val="center"/>
          </w:tcPr>
          <w:p w14:paraId="520DEE0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26.5</w:t>
            </w:r>
          </w:p>
        </w:tc>
        <w:tc>
          <w:tcPr>
            <w:tcW w:w="871" w:type="dxa"/>
            <w:vAlign w:val="center"/>
          </w:tcPr>
          <w:p w14:paraId="7B712F0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42.4</w:t>
            </w:r>
          </w:p>
        </w:tc>
        <w:tc>
          <w:tcPr>
            <w:tcW w:w="871" w:type="dxa"/>
            <w:vAlign w:val="center"/>
          </w:tcPr>
          <w:p w14:paraId="4026DB8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8.21</w:t>
            </w:r>
          </w:p>
        </w:tc>
      </w:tr>
      <w:tr w:rsidR="00AC5D76" w:rsidRPr="00263147" w14:paraId="64B4C804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0FFEEB6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M_053_BOL</w:t>
            </w:r>
          </w:p>
        </w:tc>
        <w:tc>
          <w:tcPr>
            <w:tcW w:w="1005" w:type="dxa"/>
            <w:vAlign w:val="center"/>
          </w:tcPr>
          <w:p w14:paraId="3575985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-8.922</w:t>
            </w:r>
          </w:p>
        </w:tc>
        <w:tc>
          <w:tcPr>
            <w:tcW w:w="1371" w:type="dxa"/>
            <w:vAlign w:val="center"/>
          </w:tcPr>
          <w:p w14:paraId="7B62A58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39.97288470</w:t>
            </w:r>
          </w:p>
        </w:tc>
        <w:tc>
          <w:tcPr>
            <w:tcW w:w="801" w:type="dxa"/>
            <w:vAlign w:val="center"/>
          </w:tcPr>
          <w:p w14:paraId="127567B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D1997F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1048" w:type="dxa"/>
            <w:vAlign w:val="center"/>
          </w:tcPr>
          <w:p w14:paraId="19E71A6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8.0</w:t>
            </w:r>
          </w:p>
        </w:tc>
        <w:tc>
          <w:tcPr>
            <w:tcW w:w="731" w:type="dxa"/>
            <w:vAlign w:val="center"/>
          </w:tcPr>
          <w:p w14:paraId="51EC7BB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10.6</w:t>
            </w:r>
          </w:p>
        </w:tc>
        <w:tc>
          <w:tcPr>
            <w:tcW w:w="871" w:type="dxa"/>
            <w:vAlign w:val="center"/>
          </w:tcPr>
          <w:p w14:paraId="7853125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13.7</w:t>
            </w:r>
          </w:p>
        </w:tc>
        <w:tc>
          <w:tcPr>
            <w:tcW w:w="871" w:type="dxa"/>
            <w:vAlign w:val="center"/>
          </w:tcPr>
          <w:p w14:paraId="25F28A6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6.03</w:t>
            </w:r>
          </w:p>
        </w:tc>
      </w:tr>
      <w:tr w:rsidR="00AC5D76" w:rsidRPr="00263147" w14:paraId="5BF63C61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66A348C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M_054_AA</w:t>
            </w:r>
          </w:p>
        </w:tc>
        <w:tc>
          <w:tcPr>
            <w:tcW w:w="1005" w:type="dxa"/>
            <w:vAlign w:val="center"/>
          </w:tcPr>
          <w:p w14:paraId="336E925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25.229</w:t>
            </w:r>
          </w:p>
        </w:tc>
        <w:tc>
          <w:tcPr>
            <w:tcW w:w="1371" w:type="dxa"/>
            <w:vAlign w:val="center"/>
          </w:tcPr>
          <w:p w14:paraId="33F0BEE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3.66833481</w:t>
            </w:r>
          </w:p>
        </w:tc>
        <w:tc>
          <w:tcPr>
            <w:tcW w:w="801" w:type="dxa"/>
            <w:vAlign w:val="center"/>
          </w:tcPr>
          <w:p w14:paraId="35D8F06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6.7</w:t>
            </w:r>
          </w:p>
        </w:tc>
        <w:tc>
          <w:tcPr>
            <w:tcW w:w="731" w:type="dxa"/>
            <w:vAlign w:val="center"/>
          </w:tcPr>
          <w:p w14:paraId="5E8B474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24.3</w:t>
            </w:r>
          </w:p>
        </w:tc>
        <w:tc>
          <w:tcPr>
            <w:tcW w:w="1048" w:type="dxa"/>
            <w:vAlign w:val="center"/>
          </w:tcPr>
          <w:p w14:paraId="203A60E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26.0</w:t>
            </w:r>
          </w:p>
        </w:tc>
        <w:tc>
          <w:tcPr>
            <w:tcW w:w="731" w:type="dxa"/>
            <w:vAlign w:val="center"/>
          </w:tcPr>
          <w:p w14:paraId="7AA4969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27.6</w:t>
            </w:r>
          </w:p>
        </w:tc>
        <w:tc>
          <w:tcPr>
            <w:tcW w:w="871" w:type="dxa"/>
            <w:vAlign w:val="center"/>
          </w:tcPr>
          <w:p w14:paraId="173332A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31.5</w:t>
            </w:r>
          </w:p>
        </w:tc>
        <w:tc>
          <w:tcPr>
            <w:tcW w:w="871" w:type="dxa"/>
            <w:vAlign w:val="center"/>
          </w:tcPr>
          <w:p w14:paraId="222AB88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3.26</w:t>
            </w:r>
          </w:p>
        </w:tc>
      </w:tr>
      <w:tr w:rsidR="00AC5D76" w:rsidRPr="00263147" w14:paraId="305BDD20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0774290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M_054_BOL</w:t>
            </w:r>
          </w:p>
        </w:tc>
        <w:tc>
          <w:tcPr>
            <w:tcW w:w="1005" w:type="dxa"/>
            <w:vAlign w:val="center"/>
          </w:tcPr>
          <w:p w14:paraId="4A41425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-18.879</w:t>
            </w:r>
          </w:p>
        </w:tc>
        <w:tc>
          <w:tcPr>
            <w:tcW w:w="1371" w:type="dxa"/>
            <w:vAlign w:val="center"/>
          </w:tcPr>
          <w:p w14:paraId="4499D32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47.13751635</w:t>
            </w:r>
          </w:p>
        </w:tc>
        <w:tc>
          <w:tcPr>
            <w:tcW w:w="801" w:type="dxa"/>
            <w:vAlign w:val="center"/>
          </w:tcPr>
          <w:p w14:paraId="5C463BB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D6D85F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DB92E3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7.2</w:t>
            </w:r>
          </w:p>
        </w:tc>
        <w:tc>
          <w:tcPr>
            <w:tcW w:w="731" w:type="dxa"/>
            <w:vAlign w:val="center"/>
          </w:tcPr>
          <w:p w14:paraId="042E095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10.0</w:t>
            </w:r>
          </w:p>
        </w:tc>
        <w:tc>
          <w:tcPr>
            <w:tcW w:w="871" w:type="dxa"/>
            <w:vAlign w:val="center"/>
          </w:tcPr>
          <w:p w14:paraId="7529D60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17.5</w:t>
            </w:r>
          </w:p>
        </w:tc>
        <w:tc>
          <w:tcPr>
            <w:tcW w:w="871" w:type="dxa"/>
            <w:vAlign w:val="center"/>
          </w:tcPr>
          <w:p w14:paraId="6105A37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109.90</w:t>
            </w:r>
          </w:p>
        </w:tc>
      </w:tr>
      <w:tr w:rsidR="00AC5D76" w:rsidRPr="00263147" w14:paraId="64935880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F3EDB82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M_055_AA</w:t>
            </w:r>
          </w:p>
        </w:tc>
        <w:tc>
          <w:tcPr>
            <w:tcW w:w="1005" w:type="dxa"/>
            <w:vAlign w:val="center"/>
          </w:tcPr>
          <w:p w14:paraId="3977DD9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25.005</w:t>
            </w:r>
          </w:p>
        </w:tc>
        <w:tc>
          <w:tcPr>
            <w:tcW w:w="1371" w:type="dxa"/>
            <w:vAlign w:val="center"/>
          </w:tcPr>
          <w:p w14:paraId="467DFCF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3.58520592</w:t>
            </w:r>
          </w:p>
        </w:tc>
        <w:tc>
          <w:tcPr>
            <w:tcW w:w="801" w:type="dxa"/>
            <w:vAlign w:val="center"/>
          </w:tcPr>
          <w:p w14:paraId="6A5E989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8.1</w:t>
            </w:r>
          </w:p>
        </w:tc>
        <w:tc>
          <w:tcPr>
            <w:tcW w:w="731" w:type="dxa"/>
            <w:vAlign w:val="center"/>
          </w:tcPr>
          <w:p w14:paraId="4A12067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23.6</w:t>
            </w:r>
          </w:p>
        </w:tc>
        <w:tc>
          <w:tcPr>
            <w:tcW w:w="1048" w:type="dxa"/>
            <w:vAlign w:val="center"/>
          </w:tcPr>
          <w:p w14:paraId="308FFDD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25.7</w:t>
            </w:r>
          </w:p>
        </w:tc>
        <w:tc>
          <w:tcPr>
            <w:tcW w:w="731" w:type="dxa"/>
            <w:vAlign w:val="center"/>
          </w:tcPr>
          <w:p w14:paraId="1F0A1AC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27.3</w:t>
            </w:r>
          </w:p>
        </w:tc>
        <w:tc>
          <w:tcPr>
            <w:tcW w:w="871" w:type="dxa"/>
            <w:vAlign w:val="center"/>
          </w:tcPr>
          <w:p w14:paraId="61B2909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34.4</w:t>
            </w:r>
          </w:p>
        </w:tc>
        <w:tc>
          <w:tcPr>
            <w:tcW w:w="871" w:type="dxa"/>
            <w:vAlign w:val="center"/>
          </w:tcPr>
          <w:p w14:paraId="1A630A6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3.67</w:t>
            </w:r>
          </w:p>
        </w:tc>
      </w:tr>
      <w:tr w:rsidR="00AC5D76" w:rsidRPr="00263147" w14:paraId="31D659DD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3B71818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M_055_BOL</w:t>
            </w:r>
          </w:p>
        </w:tc>
        <w:tc>
          <w:tcPr>
            <w:tcW w:w="1005" w:type="dxa"/>
            <w:vAlign w:val="center"/>
          </w:tcPr>
          <w:p w14:paraId="2224124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8.914</w:t>
            </w:r>
          </w:p>
        </w:tc>
        <w:tc>
          <w:tcPr>
            <w:tcW w:w="1371" w:type="dxa"/>
            <w:vAlign w:val="center"/>
          </w:tcPr>
          <w:p w14:paraId="5CDE2B8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3.47965242</w:t>
            </w:r>
          </w:p>
        </w:tc>
        <w:tc>
          <w:tcPr>
            <w:tcW w:w="801" w:type="dxa"/>
            <w:vAlign w:val="center"/>
          </w:tcPr>
          <w:p w14:paraId="5238859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731" w:type="dxa"/>
            <w:vAlign w:val="center"/>
          </w:tcPr>
          <w:p w14:paraId="5D6946B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6.3</w:t>
            </w:r>
          </w:p>
        </w:tc>
        <w:tc>
          <w:tcPr>
            <w:tcW w:w="1048" w:type="dxa"/>
            <w:vAlign w:val="center"/>
          </w:tcPr>
          <w:p w14:paraId="2ACA02E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10.1</w:t>
            </w:r>
          </w:p>
        </w:tc>
        <w:tc>
          <w:tcPr>
            <w:tcW w:w="731" w:type="dxa"/>
            <w:vAlign w:val="center"/>
          </w:tcPr>
          <w:p w14:paraId="22DDB1B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11.7</w:t>
            </w:r>
          </w:p>
        </w:tc>
        <w:tc>
          <w:tcPr>
            <w:tcW w:w="871" w:type="dxa"/>
            <w:vAlign w:val="center"/>
          </w:tcPr>
          <w:p w14:paraId="2DF72E2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14.6</w:t>
            </w:r>
          </w:p>
        </w:tc>
        <w:tc>
          <w:tcPr>
            <w:tcW w:w="871" w:type="dxa"/>
            <w:vAlign w:val="center"/>
          </w:tcPr>
          <w:p w14:paraId="7EB2F10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5.40</w:t>
            </w:r>
          </w:p>
        </w:tc>
      </w:tr>
      <w:tr w:rsidR="00AC5D76" w:rsidRPr="00263147" w14:paraId="612BE3D5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7423A8C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M_056_AA</w:t>
            </w:r>
          </w:p>
        </w:tc>
        <w:tc>
          <w:tcPr>
            <w:tcW w:w="1005" w:type="dxa"/>
            <w:vAlign w:val="center"/>
          </w:tcPr>
          <w:p w14:paraId="12CCB65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-6.325</w:t>
            </w:r>
          </w:p>
        </w:tc>
        <w:tc>
          <w:tcPr>
            <w:tcW w:w="1371" w:type="dxa"/>
            <w:vAlign w:val="center"/>
          </w:tcPr>
          <w:p w14:paraId="527D261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38.13002972</w:t>
            </w:r>
          </w:p>
        </w:tc>
        <w:tc>
          <w:tcPr>
            <w:tcW w:w="801" w:type="dxa"/>
            <w:vAlign w:val="center"/>
          </w:tcPr>
          <w:p w14:paraId="262C0AF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2AC825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-1.0</w:t>
            </w:r>
          </w:p>
        </w:tc>
        <w:tc>
          <w:tcPr>
            <w:tcW w:w="1048" w:type="dxa"/>
            <w:vAlign w:val="center"/>
          </w:tcPr>
          <w:p w14:paraId="2F100AD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6.7</w:t>
            </w:r>
          </w:p>
        </w:tc>
        <w:tc>
          <w:tcPr>
            <w:tcW w:w="731" w:type="dxa"/>
            <w:vAlign w:val="center"/>
          </w:tcPr>
          <w:p w14:paraId="157C6A1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13.6</w:t>
            </w:r>
          </w:p>
        </w:tc>
        <w:tc>
          <w:tcPr>
            <w:tcW w:w="871" w:type="dxa"/>
            <w:vAlign w:val="center"/>
          </w:tcPr>
          <w:p w14:paraId="60FDF31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30.6</w:t>
            </w:r>
          </w:p>
        </w:tc>
        <w:tc>
          <w:tcPr>
            <w:tcW w:w="871" w:type="dxa"/>
            <w:vAlign w:val="center"/>
          </w:tcPr>
          <w:p w14:paraId="09641FF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14.60</w:t>
            </w:r>
          </w:p>
        </w:tc>
      </w:tr>
      <w:tr w:rsidR="00AC5D76" w:rsidRPr="00263147" w14:paraId="33B7B764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BD041AF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M_056_BOL</w:t>
            </w:r>
          </w:p>
        </w:tc>
        <w:tc>
          <w:tcPr>
            <w:tcW w:w="1005" w:type="dxa"/>
            <w:vAlign w:val="center"/>
          </w:tcPr>
          <w:p w14:paraId="2F74D89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14.672</w:t>
            </w:r>
          </w:p>
        </w:tc>
        <w:tc>
          <w:tcPr>
            <w:tcW w:w="1371" w:type="dxa"/>
            <w:vAlign w:val="center"/>
          </w:tcPr>
          <w:p w14:paraId="30A55EF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3.27035238</w:t>
            </w:r>
          </w:p>
        </w:tc>
        <w:tc>
          <w:tcPr>
            <w:tcW w:w="801" w:type="dxa"/>
            <w:vAlign w:val="center"/>
          </w:tcPr>
          <w:p w14:paraId="5337E75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3.4</w:t>
            </w:r>
          </w:p>
        </w:tc>
        <w:tc>
          <w:tcPr>
            <w:tcW w:w="731" w:type="dxa"/>
            <w:vAlign w:val="center"/>
          </w:tcPr>
          <w:p w14:paraId="22B3D43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12.4</w:t>
            </w:r>
          </w:p>
        </w:tc>
        <w:tc>
          <w:tcPr>
            <w:tcW w:w="1048" w:type="dxa"/>
            <w:vAlign w:val="center"/>
          </w:tcPr>
          <w:p w14:paraId="67E2393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731" w:type="dxa"/>
            <w:vAlign w:val="center"/>
          </w:tcPr>
          <w:p w14:paraId="6CBA0C5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17.1</w:t>
            </w:r>
          </w:p>
        </w:tc>
        <w:tc>
          <w:tcPr>
            <w:tcW w:w="871" w:type="dxa"/>
            <w:vAlign w:val="center"/>
          </w:tcPr>
          <w:p w14:paraId="3878F84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23.0</w:t>
            </w:r>
          </w:p>
        </w:tc>
        <w:tc>
          <w:tcPr>
            <w:tcW w:w="871" w:type="dxa"/>
            <w:vAlign w:val="center"/>
          </w:tcPr>
          <w:p w14:paraId="13DA2B3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4.60</w:t>
            </w:r>
          </w:p>
        </w:tc>
      </w:tr>
      <w:tr w:rsidR="00AC5D76" w:rsidRPr="00263147" w14:paraId="10DB5F09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A0340D6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M_057_AA</w:t>
            </w:r>
          </w:p>
        </w:tc>
        <w:tc>
          <w:tcPr>
            <w:tcW w:w="1005" w:type="dxa"/>
            <w:vAlign w:val="center"/>
          </w:tcPr>
          <w:p w14:paraId="59DB0C7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1.888</w:t>
            </w:r>
          </w:p>
        </w:tc>
        <w:tc>
          <w:tcPr>
            <w:tcW w:w="1371" w:type="dxa"/>
            <w:vAlign w:val="center"/>
          </w:tcPr>
          <w:p w14:paraId="437ADA7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13.10924617</w:t>
            </w:r>
          </w:p>
        </w:tc>
        <w:tc>
          <w:tcPr>
            <w:tcW w:w="801" w:type="dxa"/>
            <w:vAlign w:val="center"/>
          </w:tcPr>
          <w:p w14:paraId="5B1C1D3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09A795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048" w:type="dxa"/>
            <w:vAlign w:val="center"/>
          </w:tcPr>
          <w:p w14:paraId="212EB43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3.9</w:t>
            </w:r>
          </w:p>
        </w:tc>
        <w:tc>
          <w:tcPr>
            <w:tcW w:w="731" w:type="dxa"/>
            <w:vAlign w:val="center"/>
          </w:tcPr>
          <w:p w14:paraId="17C443C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871" w:type="dxa"/>
            <w:vAlign w:val="center"/>
          </w:tcPr>
          <w:p w14:paraId="5F68D9B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13.9</w:t>
            </w:r>
          </w:p>
        </w:tc>
        <w:tc>
          <w:tcPr>
            <w:tcW w:w="871" w:type="dxa"/>
            <w:vAlign w:val="center"/>
          </w:tcPr>
          <w:p w14:paraId="5474688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2.80</w:t>
            </w:r>
          </w:p>
        </w:tc>
      </w:tr>
      <w:tr w:rsidR="00AC5D76" w:rsidRPr="00263147" w14:paraId="3C41F59B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AD99B22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M_057_BOL</w:t>
            </w:r>
          </w:p>
        </w:tc>
        <w:tc>
          <w:tcPr>
            <w:tcW w:w="1005" w:type="dxa"/>
            <w:vAlign w:val="center"/>
          </w:tcPr>
          <w:p w14:paraId="1921506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-99.236</w:t>
            </w:r>
          </w:p>
        </w:tc>
        <w:tc>
          <w:tcPr>
            <w:tcW w:w="1371" w:type="dxa"/>
            <w:vAlign w:val="center"/>
          </w:tcPr>
          <w:p w14:paraId="2E164C3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8.50353772</w:t>
            </w:r>
          </w:p>
        </w:tc>
        <w:tc>
          <w:tcPr>
            <w:tcW w:w="801" w:type="dxa"/>
            <w:vAlign w:val="center"/>
          </w:tcPr>
          <w:p w14:paraId="2876E12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3A862B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DE0069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66A598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28F9552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11.0</w:t>
            </w:r>
          </w:p>
        </w:tc>
        <w:tc>
          <w:tcPr>
            <w:tcW w:w="871" w:type="dxa"/>
            <w:vAlign w:val="center"/>
          </w:tcPr>
          <w:p w14:paraId="0043989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2EDC0AAA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97814D9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M_058_AA</w:t>
            </w:r>
          </w:p>
        </w:tc>
        <w:tc>
          <w:tcPr>
            <w:tcW w:w="1005" w:type="dxa"/>
            <w:vAlign w:val="center"/>
          </w:tcPr>
          <w:p w14:paraId="1EC4B36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-22.150</w:t>
            </w:r>
          </w:p>
        </w:tc>
        <w:tc>
          <w:tcPr>
            <w:tcW w:w="1371" w:type="dxa"/>
            <w:vAlign w:val="center"/>
          </w:tcPr>
          <w:p w14:paraId="7B22755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49.18705060</w:t>
            </w:r>
          </w:p>
        </w:tc>
        <w:tc>
          <w:tcPr>
            <w:tcW w:w="801" w:type="dxa"/>
            <w:vAlign w:val="center"/>
          </w:tcPr>
          <w:p w14:paraId="73FB7F8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258A62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DEBEC7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7.6</w:t>
            </w:r>
          </w:p>
        </w:tc>
        <w:tc>
          <w:tcPr>
            <w:tcW w:w="731" w:type="dxa"/>
            <w:vAlign w:val="center"/>
          </w:tcPr>
          <w:p w14:paraId="0EDC064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9.6</w:t>
            </w:r>
          </w:p>
        </w:tc>
        <w:tc>
          <w:tcPr>
            <w:tcW w:w="871" w:type="dxa"/>
            <w:vAlign w:val="center"/>
          </w:tcPr>
          <w:p w14:paraId="29E8778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20.7</w:t>
            </w:r>
          </w:p>
        </w:tc>
        <w:tc>
          <w:tcPr>
            <w:tcW w:w="871" w:type="dxa"/>
            <w:vAlign w:val="center"/>
          </w:tcPr>
          <w:p w14:paraId="563E4B4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109.53</w:t>
            </w:r>
          </w:p>
        </w:tc>
      </w:tr>
      <w:tr w:rsidR="00AC5D76" w:rsidRPr="00263147" w14:paraId="2B10B4DE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A91E3FD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M_058_BOL</w:t>
            </w:r>
          </w:p>
        </w:tc>
        <w:tc>
          <w:tcPr>
            <w:tcW w:w="1005" w:type="dxa"/>
            <w:vAlign w:val="center"/>
          </w:tcPr>
          <w:p w14:paraId="59E43EA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-24.025</w:t>
            </w:r>
          </w:p>
        </w:tc>
        <w:tc>
          <w:tcPr>
            <w:tcW w:w="1371" w:type="dxa"/>
            <w:vAlign w:val="center"/>
          </w:tcPr>
          <w:p w14:paraId="244422B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45.49135425</w:t>
            </w:r>
          </w:p>
        </w:tc>
        <w:tc>
          <w:tcPr>
            <w:tcW w:w="801" w:type="dxa"/>
            <w:vAlign w:val="center"/>
          </w:tcPr>
          <w:p w14:paraId="64F3EFF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D48ABE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7F744A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731" w:type="dxa"/>
            <w:vAlign w:val="center"/>
          </w:tcPr>
          <w:p w14:paraId="1410EFF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871" w:type="dxa"/>
            <w:vAlign w:val="center"/>
          </w:tcPr>
          <w:p w14:paraId="68D2ACE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10.2</w:t>
            </w:r>
          </w:p>
        </w:tc>
        <w:tc>
          <w:tcPr>
            <w:tcW w:w="871" w:type="dxa"/>
            <w:vAlign w:val="center"/>
          </w:tcPr>
          <w:p w14:paraId="753FC90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104.96</w:t>
            </w:r>
          </w:p>
        </w:tc>
      </w:tr>
      <w:tr w:rsidR="00AC5D76" w:rsidRPr="00263147" w14:paraId="3522C58C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AF76484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M_059_AA</w:t>
            </w:r>
          </w:p>
        </w:tc>
        <w:tc>
          <w:tcPr>
            <w:tcW w:w="1005" w:type="dxa"/>
            <w:vAlign w:val="center"/>
          </w:tcPr>
          <w:p w14:paraId="3FD7FAD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7.104</w:t>
            </w:r>
          </w:p>
        </w:tc>
        <w:tc>
          <w:tcPr>
            <w:tcW w:w="1371" w:type="dxa"/>
            <w:vAlign w:val="center"/>
          </w:tcPr>
          <w:p w14:paraId="5BBDD5C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2.54660255</w:t>
            </w:r>
          </w:p>
        </w:tc>
        <w:tc>
          <w:tcPr>
            <w:tcW w:w="801" w:type="dxa"/>
            <w:vAlign w:val="center"/>
          </w:tcPr>
          <w:p w14:paraId="1CBE1EF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44B59E2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5.8</w:t>
            </w:r>
          </w:p>
        </w:tc>
        <w:tc>
          <w:tcPr>
            <w:tcW w:w="1048" w:type="dxa"/>
            <w:vAlign w:val="center"/>
          </w:tcPr>
          <w:p w14:paraId="0681042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7.2</w:t>
            </w:r>
          </w:p>
        </w:tc>
        <w:tc>
          <w:tcPr>
            <w:tcW w:w="731" w:type="dxa"/>
            <w:vAlign w:val="center"/>
          </w:tcPr>
          <w:p w14:paraId="1E8918A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8.4</w:t>
            </w:r>
          </w:p>
        </w:tc>
        <w:tc>
          <w:tcPr>
            <w:tcW w:w="871" w:type="dxa"/>
            <w:vAlign w:val="center"/>
          </w:tcPr>
          <w:p w14:paraId="0C84436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14.8</w:t>
            </w:r>
          </w:p>
        </w:tc>
        <w:tc>
          <w:tcPr>
            <w:tcW w:w="871" w:type="dxa"/>
            <w:vAlign w:val="center"/>
          </w:tcPr>
          <w:p w14:paraId="491B3DE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2.56</w:t>
            </w:r>
          </w:p>
        </w:tc>
      </w:tr>
      <w:tr w:rsidR="00AC5D76" w:rsidRPr="00263147" w14:paraId="571B166C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20164A7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M_059_BOL</w:t>
            </w:r>
          </w:p>
        </w:tc>
        <w:tc>
          <w:tcPr>
            <w:tcW w:w="1005" w:type="dxa"/>
            <w:vAlign w:val="center"/>
          </w:tcPr>
          <w:p w14:paraId="5A7F178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58B5C2F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2.97e-12</w:t>
            </w:r>
          </w:p>
        </w:tc>
        <w:tc>
          <w:tcPr>
            <w:tcW w:w="801" w:type="dxa"/>
            <w:vAlign w:val="center"/>
          </w:tcPr>
          <w:p w14:paraId="5004AD4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E7793A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C68E70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4F73E49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2C144D2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21E130D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0A69AB0C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5380C2B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lastRenderedPageBreak/>
              <w:t>M_060_AA</w:t>
            </w:r>
          </w:p>
        </w:tc>
        <w:tc>
          <w:tcPr>
            <w:tcW w:w="1005" w:type="dxa"/>
            <w:vAlign w:val="center"/>
          </w:tcPr>
          <w:p w14:paraId="1237ACC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7.113</w:t>
            </w:r>
          </w:p>
        </w:tc>
        <w:tc>
          <w:tcPr>
            <w:tcW w:w="1371" w:type="dxa"/>
            <w:vAlign w:val="center"/>
          </w:tcPr>
          <w:p w14:paraId="7CEC425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2.09114786</w:t>
            </w:r>
          </w:p>
        </w:tc>
        <w:tc>
          <w:tcPr>
            <w:tcW w:w="801" w:type="dxa"/>
            <w:vAlign w:val="center"/>
          </w:tcPr>
          <w:p w14:paraId="0EBA84C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-2.2</w:t>
            </w:r>
          </w:p>
        </w:tc>
        <w:tc>
          <w:tcPr>
            <w:tcW w:w="731" w:type="dxa"/>
            <w:vAlign w:val="center"/>
          </w:tcPr>
          <w:p w14:paraId="2483EF4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6.0</w:t>
            </w:r>
          </w:p>
        </w:tc>
        <w:tc>
          <w:tcPr>
            <w:tcW w:w="1048" w:type="dxa"/>
            <w:vAlign w:val="center"/>
          </w:tcPr>
          <w:p w14:paraId="74803B3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7.2</w:t>
            </w:r>
          </w:p>
        </w:tc>
        <w:tc>
          <w:tcPr>
            <w:tcW w:w="731" w:type="dxa"/>
            <w:vAlign w:val="center"/>
          </w:tcPr>
          <w:p w14:paraId="766D339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8.5</w:t>
            </w:r>
          </w:p>
        </w:tc>
        <w:tc>
          <w:tcPr>
            <w:tcW w:w="871" w:type="dxa"/>
            <w:vAlign w:val="center"/>
          </w:tcPr>
          <w:p w14:paraId="56618DC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12.7</w:t>
            </w:r>
          </w:p>
        </w:tc>
        <w:tc>
          <w:tcPr>
            <w:tcW w:w="871" w:type="dxa"/>
            <w:vAlign w:val="center"/>
          </w:tcPr>
          <w:p w14:paraId="778A299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2.51</w:t>
            </w:r>
          </w:p>
        </w:tc>
      </w:tr>
      <w:tr w:rsidR="00AC5D76" w:rsidRPr="00263147" w14:paraId="70AA3056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2D39925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M_060_BOL</w:t>
            </w:r>
          </w:p>
        </w:tc>
        <w:tc>
          <w:tcPr>
            <w:tcW w:w="1005" w:type="dxa"/>
            <w:vAlign w:val="center"/>
          </w:tcPr>
          <w:p w14:paraId="5AA6D33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7.267</w:t>
            </w:r>
          </w:p>
        </w:tc>
        <w:tc>
          <w:tcPr>
            <w:tcW w:w="1371" w:type="dxa"/>
            <w:vAlign w:val="center"/>
          </w:tcPr>
          <w:p w14:paraId="4D02D13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17.34540495</w:t>
            </w:r>
          </w:p>
        </w:tc>
        <w:tc>
          <w:tcPr>
            <w:tcW w:w="801" w:type="dxa"/>
            <w:vAlign w:val="center"/>
          </w:tcPr>
          <w:p w14:paraId="0020B66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201255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1048" w:type="dxa"/>
            <w:vAlign w:val="center"/>
          </w:tcPr>
          <w:p w14:paraId="01034C3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10.5</w:t>
            </w:r>
          </w:p>
        </w:tc>
        <w:tc>
          <w:tcPr>
            <w:tcW w:w="731" w:type="dxa"/>
            <w:vAlign w:val="center"/>
          </w:tcPr>
          <w:p w14:paraId="76906DC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12.5</w:t>
            </w:r>
          </w:p>
        </w:tc>
        <w:tc>
          <w:tcPr>
            <w:tcW w:w="871" w:type="dxa"/>
            <w:vAlign w:val="center"/>
          </w:tcPr>
          <w:p w14:paraId="1DD05CF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114.0</w:t>
            </w:r>
          </w:p>
        </w:tc>
        <w:tc>
          <w:tcPr>
            <w:tcW w:w="871" w:type="dxa"/>
            <w:vAlign w:val="center"/>
          </w:tcPr>
          <w:p w14:paraId="5D8C767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5.50</w:t>
            </w:r>
          </w:p>
        </w:tc>
      </w:tr>
      <w:tr w:rsidR="00AC5D76" w:rsidRPr="00263147" w14:paraId="6631BB66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C0D4369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M_061_AA</w:t>
            </w:r>
          </w:p>
        </w:tc>
        <w:tc>
          <w:tcPr>
            <w:tcW w:w="1005" w:type="dxa"/>
            <w:vAlign w:val="center"/>
          </w:tcPr>
          <w:p w14:paraId="33DFE9D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8.052</w:t>
            </w:r>
          </w:p>
        </w:tc>
        <w:tc>
          <w:tcPr>
            <w:tcW w:w="1371" w:type="dxa"/>
            <w:vAlign w:val="center"/>
          </w:tcPr>
          <w:p w14:paraId="301A96A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2.52124274</w:t>
            </w:r>
          </w:p>
        </w:tc>
        <w:tc>
          <w:tcPr>
            <w:tcW w:w="801" w:type="dxa"/>
            <w:vAlign w:val="center"/>
          </w:tcPr>
          <w:p w14:paraId="07124B5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731" w:type="dxa"/>
            <w:vAlign w:val="center"/>
          </w:tcPr>
          <w:p w14:paraId="63E0940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6.8</w:t>
            </w:r>
          </w:p>
        </w:tc>
        <w:tc>
          <w:tcPr>
            <w:tcW w:w="1048" w:type="dxa"/>
            <w:vAlign w:val="center"/>
          </w:tcPr>
          <w:p w14:paraId="399AD6E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8.1</w:t>
            </w:r>
          </w:p>
        </w:tc>
        <w:tc>
          <w:tcPr>
            <w:tcW w:w="731" w:type="dxa"/>
            <w:vAlign w:val="center"/>
          </w:tcPr>
          <w:p w14:paraId="0434703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9.5</w:t>
            </w:r>
          </w:p>
        </w:tc>
        <w:tc>
          <w:tcPr>
            <w:tcW w:w="871" w:type="dxa"/>
            <w:vAlign w:val="center"/>
          </w:tcPr>
          <w:p w14:paraId="6AC2665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15.8</w:t>
            </w:r>
          </w:p>
        </w:tc>
        <w:tc>
          <w:tcPr>
            <w:tcW w:w="871" w:type="dxa"/>
            <w:vAlign w:val="center"/>
          </w:tcPr>
          <w:p w14:paraId="3EDE034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2.68</w:t>
            </w:r>
          </w:p>
        </w:tc>
      </w:tr>
      <w:tr w:rsidR="00AC5D76" w:rsidRPr="00263147" w14:paraId="58EAAD50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CEF1FC2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M_061_BOL</w:t>
            </w:r>
          </w:p>
        </w:tc>
        <w:tc>
          <w:tcPr>
            <w:tcW w:w="1005" w:type="dxa"/>
            <w:vAlign w:val="center"/>
          </w:tcPr>
          <w:p w14:paraId="1CA217F1" w14:textId="7EA805C0" w:rsidR="00AC5D76" w:rsidRPr="00263147" w:rsidRDefault="00263147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117D307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1.71e-13</w:t>
            </w:r>
          </w:p>
        </w:tc>
        <w:tc>
          <w:tcPr>
            <w:tcW w:w="801" w:type="dxa"/>
            <w:vAlign w:val="center"/>
          </w:tcPr>
          <w:p w14:paraId="0AB8729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110B0E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8600BB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7ADB42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5DE646F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663D4E1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0B2AC23E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E07BCCA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M_062_AA</w:t>
            </w:r>
          </w:p>
        </w:tc>
        <w:tc>
          <w:tcPr>
            <w:tcW w:w="1005" w:type="dxa"/>
            <w:vAlign w:val="center"/>
          </w:tcPr>
          <w:p w14:paraId="49E26C5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7.282</w:t>
            </w:r>
          </w:p>
        </w:tc>
        <w:tc>
          <w:tcPr>
            <w:tcW w:w="1371" w:type="dxa"/>
            <w:vAlign w:val="center"/>
          </w:tcPr>
          <w:p w14:paraId="0E63597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2.32055467</w:t>
            </w:r>
          </w:p>
        </w:tc>
        <w:tc>
          <w:tcPr>
            <w:tcW w:w="801" w:type="dxa"/>
            <w:vAlign w:val="center"/>
          </w:tcPr>
          <w:p w14:paraId="146B05F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8D18EC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6.0</w:t>
            </w:r>
          </w:p>
        </w:tc>
        <w:tc>
          <w:tcPr>
            <w:tcW w:w="1048" w:type="dxa"/>
            <w:vAlign w:val="center"/>
          </w:tcPr>
          <w:p w14:paraId="4A5E65C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7.4</w:t>
            </w:r>
          </w:p>
        </w:tc>
        <w:tc>
          <w:tcPr>
            <w:tcW w:w="731" w:type="dxa"/>
            <w:vAlign w:val="center"/>
          </w:tcPr>
          <w:p w14:paraId="2273005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8.6</w:t>
            </w:r>
          </w:p>
        </w:tc>
        <w:tc>
          <w:tcPr>
            <w:tcW w:w="871" w:type="dxa"/>
            <w:vAlign w:val="center"/>
          </w:tcPr>
          <w:p w14:paraId="30E2132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16.5</w:t>
            </w:r>
          </w:p>
        </w:tc>
        <w:tc>
          <w:tcPr>
            <w:tcW w:w="871" w:type="dxa"/>
            <w:vAlign w:val="center"/>
          </w:tcPr>
          <w:p w14:paraId="6C04B1E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2.65</w:t>
            </w:r>
          </w:p>
        </w:tc>
      </w:tr>
      <w:tr w:rsidR="00AC5D76" w:rsidRPr="00263147" w14:paraId="00E3406E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26A82CB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M_062_BOL</w:t>
            </w:r>
          </w:p>
        </w:tc>
        <w:tc>
          <w:tcPr>
            <w:tcW w:w="1005" w:type="dxa"/>
            <w:vAlign w:val="center"/>
          </w:tcPr>
          <w:p w14:paraId="4B28570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-11.484</w:t>
            </w:r>
          </w:p>
        </w:tc>
        <w:tc>
          <w:tcPr>
            <w:tcW w:w="1371" w:type="dxa"/>
            <w:vAlign w:val="center"/>
          </w:tcPr>
          <w:p w14:paraId="65A0552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43.43552201</w:t>
            </w:r>
          </w:p>
        </w:tc>
        <w:tc>
          <w:tcPr>
            <w:tcW w:w="801" w:type="dxa"/>
            <w:vAlign w:val="center"/>
          </w:tcPr>
          <w:p w14:paraId="52EEC7C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D73E42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1048" w:type="dxa"/>
            <w:vAlign w:val="center"/>
          </w:tcPr>
          <w:p w14:paraId="5203ABF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9.0</w:t>
            </w:r>
          </w:p>
        </w:tc>
        <w:tc>
          <w:tcPr>
            <w:tcW w:w="731" w:type="dxa"/>
            <w:vAlign w:val="center"/>
          </w:tcPr>
          <w:p w14:paraId="71E904B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11.2</w:t>
            </w:r>
          </w:p>
        </w:tc>
        <w:tc>
          <w:tcPr>
            <w:tcW w:w="871" w:type="dxa"/>
            <w:vAlign w:val="center"/>
          </w:tcPr>
          <w:p w14:paraId="1367909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23.0</w:t>
            </w:r>
          </w:p>
        </w:tc>
        <w:tc>
          <w:tcPr>
            <w:tcW w:w="871" w:type="dxa"/>
            <w:vAlign w:val="center"/>
          </w:tcPr>
          <w:p w14:paraId="0723BBA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6.25</w:t>
            </w:r>
          </w:p>
        </w:tc>
      </w:tr>
      <w:tr w:rsidR="00AC5D76" w:rsidRPr="00263147" w14:paraId="5A213F97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92B5D02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M_063_AA</w:t>
            </w:r>
          </w:p>
        </w:tc>
        <w:tc>
          <w:tcPr>
            <w:tcW w:w="1005" w:type="dxa"/>
            <w:vAlign w:val="center"/>
          </w:tcPr>
          <w:p w14:paraId="7F9BCD2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7.113</w:t>
            </w:r>
          </w:p>
        </w:tc>
        <w:tc>
          <w:tcPr>
            <w:tcW w:w="1371" w:type="dxa"/>
            <w:vAlign w:val="center"/>
          </w:tcPr>
          <w:p w14:paraId="171B063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2.08286783</w:t>
            </w:r>
          </w:p>
        </w:tc>
        <w:tc>
          <w:tcPr>
            <w:tcW w:w="801" w:type="dxa"/>
            <w:vAlign w:val="center"/>
          </w:tcPr>
          <w:p w14:paraId="02CA132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-2.8</w:t>
            </w:r>
          </w:p>
        </w:tc>
        <w:tc>
          <w:tcPr>
            <w:tcW w:w="731" w:type="dxa"/>
            <w:vAlign w:val="center"/>
          </w:tcPr>
          <w:p w14:paraId="1D4E326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5.7</w:t>
            </w:r>
          </w:p>
        </w:tc>
        <w:tc>
          <w:tcPr>
            <w:tcW w:w="1048" w:type="dxa"/>
            <w:vAlign w:val="center"/>
          </w:tcPr>
          <w:p w14:paraId="5BEFCAA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7.4</w:t>
            </w:r>
          </w:p>
        </w:tc>
        <w:tc>
          <w:tcPr>
            <w:tcW w:w="731" w:type="dxa"/>
            <w:vAlign w:val="center"/>
          </w:tcPr>
          <w:p w14:paraId="193EF6A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8.6</w:t>
            </w:r>
          </w:p>
        </w:tc>
        <w:tc>
          <w:tcPr>
            <w:tcW w:w="871" w:type="dxa"/>
            <w:vAlign w:val="center"/>
          </w:tcPr>
          <w:p w14:paraId="1F88900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13.6</w:t>
            </w:r>
          </w:p>
        </w:tc>
        <w:tc>
          <w:tcPr>
            <w:tcW w:w="871" w:type="dxa"/>
            <w:vAlign w:val="center"/>
          </w:tcPr>
          <w:p w14:paraId="5509201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2.85</w:t>
            </w:r>
          </w:p>
        </w:tc>
      </w:tr>
      <w:tr w:rsidR="00AC5D76" w:rsidRPr="00263147" w14:paraId="04DE39AA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8915BE5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M_063_BOL</w:t>
            </w:r>
          </w:p>
        </w:tc>
        <w:tc>
          <w:tcPr>
            <w:tcW w:w="1005" w:type="dxa"/>
            <w:vAlign w:val="center"/>
          </w:tcPr>
          <w:p w14:paraId="0B7F4A7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-6.759</w:t>
            </w:r>
          </w:p>
        </w:tc>
        <w:tc>
          <w:tcPr>
            <w:tcW w:w="1371" w:type="dxa"/>
            <w:vAlign w:val="center"/>
          </w:tcPr>
          <w:p w14:paraId="2D579A4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37.06244554</w:t>
            </w:r>
          </w:p>
        </w:tc>
        <w:tc>
          <w:tcPr>
            <w:tcW w:w="801" w:type="dxa"/>
            <w:vAlign w:val="center"/>
          </w:tcPr>
          <w:p w14:paraId="14C59B3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BE03A2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3.8</w:t>
            </w:r>
          </w:p>
        </w:tc>
        <w:tc>
          <w:tcPr>
            <w:tcW w:w="1048" w:type="dxa"/>
            <w:vAlign w:val="center"/>
          </w:tcPr>
          <w:p w14:paraId="6424250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7.5</w:t>
            </w:r>
          </w:p>
        </w:tc>
        <w:tc>
          <w:tcPr>
            <w:tcW w:w="731" w:type="dxa"/>
            <w:vAlign w:val="center"/>
          </w:tcPr>
          <w:p w14:paraId="59ADCB1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10.2</w:t>
            </w:r>
          </w:p>
        </w:tc>
        <w:tc>
          <w:tcPr>
            <w:tcW w:w="871" w:type="dxa"/>
            <w:vAlign w:val="center"/>
          </w:tcPr>
          <w:p w14:paraId="7B54549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16.0</w:t>
            </w:r>
          </w:p>
        </w:tc>
        <w:tc>
          <w:tcPr>
            <w:tcW w:w="871" w:type="dxa"/>
            <w:vAlign w:val="center"/>
          </w:tcPr>
          <w:p w14:paraId="6D3E2A0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6.45</w:t>
            </w:r>
          </w:p>
        </w:tc>
      </w:tr>
      <w:tr w:rsidR="00AC5D76" w:rsidRPr="00263147" w14:paraId="7E81F7F0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C56E561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M_064_AA</w:t>
            </w:r>
          </w:p>
        </w:tc>
        <w:tc>
          <w:tcPr>
            <w:tcW w:w="1005" w:type="dxa"/>
            <w:vAlign w:val="center"/>
          </w:tcPr>
          <w:p w14:paraId="0CAAA40A" w14:textId="640B0E0A" w:rsidR="00AC5D76" w:rsidRPr="00263147" w:rsidRDefault="00263147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0963D96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2.00e-12</w:t>
            </w:r>
          </w:p>
        </w:tc>
        <w:tc>
          <w:tcPr>
            <w:tcW w:w="801" w:type="dxa"/>
            <w:vAlign w:val="center"/>
          </w:tcPr>
          <w:p w14:paraId="5697AF4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42C7B2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97E70A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2B3669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47739F1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39AB5FA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050E2820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B11A3B4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M_064_BOL</w:t>
            </w:r>
          </w:p>
        </w:tc>
        <w:tc>
          <w:tcPr>
            <w:tcW w:w="1005" w:type="dxa"/>
            <w:vAlign w:val="center"/>
          </w:tcPr>
          <w:p w14:paraId="4EC2116C" w14:textId="3C2FBCDB" w:rsidR="00AC5D76" w:rsidRPr="00263147" w:rsidRDefault="00263147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06233EB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5.69e-13</w:t>
            </w:r>
          </w:p>
        </w:tc>
        <w:tc>
          <w:tcPr>
            <w:tcW w:w="801" w:type="dxa"/>
            <w:vAlign w:val="center"/>
          </w:tcPr>
          <w:p w14:paraId="1128D9B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7349A3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80D294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BF5D8A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018506D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676411D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48F3483A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B261497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M_065_AA</w:t>
            </w:r>
          </w:p>
        </w:tc>
        <w:tc>
          <w:tcPr>
            <w:tcW w:w="1005" w:type="dxa"/>
            <w:vAlign w:val="center"/>
          </w:tcPr>
          <w:p w14:paraId="4EF0AAD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20.000</w:t>
            </w:r>
          </w:p>
        </w:tc>
        <w:tc>
          <w:tcPr>
            <w:tcW w:w="1371" w:type="dxa"/>
            <w:vAlign w:val="center"/>
          </w:tcPr>
          <w:p w14:paraId="01D6C69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14.14213562</w:t>
            </w:r>
          </w:p>
        </w:tc>
        <w:tc>
          <w:tcPr>
            <w:tcW w:w="801" w:type="dxa"/>
            <w:vAlign w:val="center"/>
          </w:tcPr>
          <w:p w14:paraId="278E139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10.0</w:t>
            </w:r>
          </w:p>
        </w:tc>
        <w:tc>
          <w:tcPr>
            <w:tcW w:w="731" w:type="dxa"/>
            <w:vAlign w:val="center"/>
          </w:tcPr>
          <w:p w14:paraId="1092FF5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1048" w:type="dxa"/>
            <w:vAlign w:val="center"/>
          </w:tcPr>
          <w:p w14:paraId="725AC23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731" w:type="dxa"/>
            <w:vAlign w:val="center"/>
          </w:tcPr>
          <w:p w14:paraId="1EDA6DE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871" w:type="dxa"/>
            <w:vAlign w:val="center"/>
          </w:tcPr>
          <w:p w14:paraId="3CB65B2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30.0</w:t>
            </w:r>
          </w:p>
        </w:tc>
        <w:tc>
          <w:tcPr>
            <w:tcW w:w="871" w:type="dxa"/>
            <w:vAlign w:val="center"/>
          </w:tcPr>
          <w:p w14:paraId="3AD2EDA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10.00</w:t>
            </w:r>
          </w:p>
        </w:tc>
      </w:tr>
      <w:tr w:rsidR="00AC5D76" w:rsidRPr="00263147" w14:paraId="252D4A93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826B3E2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M_065_BOL</w:t>
            </w:r>
          </w:p>
        </w:tc>
        <w:tc>
          <w:tcPr>
            <w:tcW w:w="1005" w:type="dxa"/>
            <w:vAlign w:val="center"/>
          </w:tcPr>
          <w:p w14:paraId="3FCFC4A3" w14:textId="07082276" w:rsidR="00AC5D76" w:rsidRPr="00263147" w:rsidRDefault="00263147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20B76B6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1.45e-11</w:t>
            </w:r>
          </w:p>
        </w:tc>
        <w:tc>
          <w:tcPr>
            <w:tcW w:w="801" w:type="dxa"/>
            <w:vAlign w:val="center"/>
          </w:tcPr>
          <w:p w14:paraId="379FD4C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9B30DB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522187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812930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7B9E898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0C0E8C6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70460C85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592A63E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M_066_AA</w:t>
            </w:r>
          </w:p>
        </w:tc>
        <w:tc>
          <w:tcPr>
            <w:tcW w:w="1005" w:type="dxa"/>
            <w:vAlign w:val="center"/>
          </w:tcPr>
          <w:p w14:paraId="7600853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20.019</w:t>
            </w:r>
          </w:p>
        </w:tc>
        <w:tc>
          <w:tcPr>
            <w:tcW w:w="1371" w:type="dxa"/>
            <w:vAlign w:val="center"/>
          </w:tcPr>
          <w:p w14:paraId="0D048AD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9.40720976</w:t>
            </w:r>
          </w:p>
        </w:tc>
        <w:tc>
          <w:tcPr>
            <w:tcW w:w="801" w:type="dxa"/>
            <w:vAlign w:val="center"/>
          </w:tcPr>
          <w:p w14:paraId="02503D7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B53D24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17.8</w:t>
            </w:r>
          </w:p>
        </w:tc>
        <w:tc>
          <w:tcPr>
            <w:tcW w:w="1048" w:type="dxa"/>
            <w:vAlign w:val="center"/>
          </w:tcPr>
          <w:p w14:paraId="39B5EC6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22.2</w:t>
            </w:r>
          </w:p>
        </w:tc>
        <w:tc>
          <w:tcPr>
            <w:tcW w:w="731" w:type="dxa"/>
            <w:vAlign w:val="center"/>
          </w:tcPr>
          <w:p w14:paraId="133AB4F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23.9</w:t>
            </w:r>
          </w:p>
        </w:tc>
        <w:tc>
          <w:tcPr>
            <w:tcW w:w="871" w:type="dxa"/>
            <w:vAlign w:val="center"/>
          </w:tcPr>
          <w:p w14:paraId="4E3C114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28.9</w:t>
            </w:r>
          </w:p>
        </w:tc>
        <w:tc>
          <w:tcPr>
            <w:tcW w:w="871" w:type="dxa"/>
            <w:vAlign w:val="center"/>
          </w:tcPr>
          <w:p w14:paraId="716FFCE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6.10</w:t>
            </w:r>
          </w:p>
        </w:tc>
      </w:tr>
      <w:tr w:rsidR="00AC5D76" w:rsidRPr="00263147" w14:paraId="19F7A95A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A5B4C04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M_066_BOL</w:t>
            </w:r>
          </w:p>
        </w:tc>
        <w:tc>
          <w:tcPr>
            <w:tcW w:w="1005" w:type="dxa"/>
            <w:vAlign w:val="center"/>
          </w:tcPr>
          <w:p w14:paraId="2B801F7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6D4465F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5.69e-13</w:t>
            </w:r>
          </w:p>
        </w:tc>
        <w:tc>
          <w:tcPr>
            <w:tcW w:w="801" w:type="dxa"/>
            <w:vAlign w:val="center"/>
          </w:tcPr>
          <w:p w14:paraId="7409462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2D4CBF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8A08F9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2B0EEF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78CD520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77D0A28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00C8ED80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D289DDD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M_067_AA</w:t>
            </w:r>
          </w:p>
        </w:tc>
        <w:tc>
          <w:tcPr>
            <w:tcW w:w="1005" w:type="dxa"/>
            <w:vAlign w:val="center"/>
          </w:tcPr>
          <w:p w14:paraId="2A3CFBA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25.812</w:t>
            </w:r>
          </w:p>
        </w:tc>
        <w:tc>
          <w:tcPr>
            <w:tcW w:w="1371" w:type="dxa"/>
            <w:vAlign w:val="center"/>
          </w:tcPr>
          <w:p w14:paraId="008F23B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3.79788521</w:t>
            </w:r>
          </w:p>
        </w:tc>
        <w:tc>
          <w:tcPr>
            <w:tcW w:w="801" w:type="dxa"/>
            <w:vAlign w:val="center"/>
          </w:tcPr>
          <w:p w14:paraId="0E5ADCF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7.2</w:t>
            </w:r>
          </w:p>
        </w:tc>
        <w:tc>
          <w:tcPr>
            <w:tcW w:w="731" w:type="dxa"/>
            <w:vAlign w:val="center"/>
          </w:tcPr>
          <w:p w14:paraId="4EDC626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24.6</w:t>
            </w:r>
          </w:p>
        </w:tc>
        <w:tc>
          <w:tcPr>
            <w:tcW w:w="1048" w:type="dxa"/>
            <w:vAlign w:val="center"/>
          </w:tcPr>
          <w:p w14:paraId="77B8BB6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26.6</w:t>
            </w:r>
          </w:p>
        </w:tc>
        <w:tc>
          <w:tcPr>
            <w:tcW w:w="731" w:type="dxa"/>
            <w:vAlign w:val="center"/>
          </w:tcPr>
          <w:p w14:paraId="04F9A79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28.2</w:t>
            </w:r>
          </w:p>
        </w:tc>
        <w:tc>
          <w:tcPr>
            <w:tcW w:w="871" w:type="dxa"/>
            <w:vAlign w:val="center"/>
          </w:tcPr>
          <w:p w14:paraId="789E676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32.2</w:t>
            </w:r>
          </w:p>
        </w:tc>
        <w:tc>
          <w:tcPr>
            <w:tcW w:w="871" w:type="dxa"/>
            <w:vAlign w:val="center"/>
          </w:tcPr>
          <w:p w14:paraId="6FF0B7D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3.64</w:t>
            </w:r>
          </w:p>
        </w:tc>
      </w:tr>
      <w:tr w:rsidR="00AC5D76" w:rsidRPr="00263147" w14:paraId="4CA3E93F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74C04DE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M_067_BOL</w:t>
            </w:r>
          </w:p>
        </w:tc>
        <w:tc>
          <w:tcPr>
            <w:tcW w:w="1005" w:type="dxa"/>
            <w:vAlign w:val="center"/>
          </w:tcPr>
          <w:p w14:paraId="7A63896B" w14:textId="5C126ECE" w:rsidR="00AC5D76" w:rsidRPr="00263147" w:rsidRDefault="00263147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579BD23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1.63e-11</w:t>
            </w:r>
          </w:p>
        </w:tc>
        <w:tc>
          <w:tcPr>
            <w:tcW w:w="801" w:type="dxa"/>
            <w:vAlign w:val="center"/>
          </w:tcPr>
          <w:p w14:paraId="0FDB999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6A0E08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4D228E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D7816F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63169F0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75E0D04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1A2D75CF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737F69E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M_068_AA</w:t>
            </w:r>
          </w:p>
        </w:tc>
        <w:tc>
          <w:tcPr>
            <w:tcW w:w="1005" w:type="dxa"/>
            <w:vAlign w:val="center"/>
          </w:tcPr>
          <w:p w14:paraId="48FCF85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25.913</w:t>
            </w:r>
          </w:p>
        </w:tc>
        <w:tc>
          <w:tcPr>
            <w:tcW w:w="1371" w:type="dxa"/>
            <w:vAlign w:val="center"/>
          </w:tcPr>
          <w:p w14:paraId="2BD025D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4.13661190</w:t>
            </w:r>
          </w:p>
        </w:tc>
        <w:tc>
          <w:tcPr>
            <w:tcW w:w="801" w:type="dxa"/>
            <w:vAlign w:val="center"/>
          </w:tcPr>
          <w:p w14:paraId="6B490CE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C80417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24.4</w:t>
            </w:r>
          </w:p>
        </w:tc>
        <w:tc>
          <w:tcPr>
            <w:tcW w:w="1048" w:type="dxa"/>
            <w:vAlign w:val="center"/>
          </w:tcPr>
          <w:p w14:paraId="0F5D87A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26.5</w:t>
            </w:r>
          </w:p>
        </w:tc>
        <w:tc>
          <w:tcPr>
            <w:tcW w:w="731" w:type="dxa"/>
            <w:vAlign w:val="center"/>
          </w:tcPr>
          <w:p w14:paraId="122A7F9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28.3</w:t>
            </w:r>
          </w:p>
        </w:tc>
        <w:tc>
          <w:tcPr>
            <w:tcW w:w="871" w:type="dxa"/>
            <w:vAlign w:val="center"/>
          </w:tcPr>
          <w:p w14:paraId="036CAC5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36.4</w:t>
            </w:r>
          </w:p>
        </w:tc>
        <w:tc>
          <w:tcPr>
            <w:tcW w:w="871" w:type="dxa"/>
            <w:vAlign w:val="center"/>
          </w:tcPr>
          <w:p w14:paraId="7B1CC7E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3.87</w:t>
            </w:r>
          </w:p>
        </w:tc>
      </w:tr>
      <w:tr w:rsidR="00AC5D76" w:rsidRPr="00263147" w14:paraId="05C18AF1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D0D42F7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M_068_BOL</w:t>
            </w:r>
          </w:p>
        </w:tc>
        <w:tc>
          <w:tcPr>
            <w:tcW w:w="1005" w:type="dxa"/>
            <w:vAlign w:val="center"/>
          </w:tcPr>
          <w:p w14:paraId="60CEE37B" w14:textId="6EC4D77E" w:rsidR="00AC5D76" w:rsidRPr="00263147" w:rsidRDefault="00263147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7BF9D92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4.02e-12</w:t>
            </w:r>
          </w:p>
        </w:tc>
        <w:tc>
          <w:tcPr>
            <w:tcW w:w="801" w:type="dxa"/>
            <w:vAlign w:val="center"/>
          </w:tcPr>
          <w:p w14:paraId="3B0C5D1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45D51B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B13CE9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1E84D4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77EA0E2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692D311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05C71068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CFBE084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M_069_AA</w:t>
            </w:r>
          </w:p>
        </w:tc>
        <w:tc>
          <w:tcPr>
            <w:tcW w:w="1005" w:type="dxa"/>
            <w:vAlign w:val="center"/>
          </w:tcPr>
          <w:p w14:paraId="15E1252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2.982</w:t>
            </w:r>
          </w:p>
        </w:tc>
        <w:tc>
          <w:tcPr>
            <w:tcW w:w="1371" w:type="dxa"/>
            <w:vAlign w:val="center"/>
          </w:tcPr>
          <w:p w14:paraId="795B5D7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48.35951063</w:t>
            </w:r>
          </w:p>
        </w:tc>
        <w:tc>
          <w:tcPr>
            <w:tcW w:w="801" w:type="dxa"/>
            <w:vAlign w:val="center"/>
          </w:tcPr>
          <w:p w14:paraId="411CF08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E44265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1048" w:type="dxa"/>
            <w:vAlign w:val="center"/>
          </w:tcPr>
          <w:p w14:paraId="677E988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25.3</w:t>
            </w:r>
          </w:p>
        </w:tc>
        <w:tc>
          <w:tcPr>
            <w:tcW w:w="731" w:type="dxa"/>
            <w:vAlign w:val="center"/>
          </w:tcPr>
          <w:p w14:paraId="7EAEB8E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27.6</w:t>
            </w:r>
          </w:p>
        </w:tc>
        <w:tc>
          <w:tcPr>
            <w:tcW w:w="871" w:type="dxa"/>
            <w:vAlign w:val="center"/>
          </w:tcPr>
          <w:p w14:paraId="0FF9514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39.0</w:t>
            </w:r>
          </w:p>
        </w:tc>
        <w:tc>
          <w:tcPr>
            <w:tcW w:w="871" w:type="dxa"/>
            <w:vAlign w:val="center"/>
          </w:tcPr>
          <w:p w14:paraId="6AB03AA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7.57</w:t>
            </w:r>
          </w:p>
        </w:tc>
      </w:tr>
      <w:tr w:rsidR="00AC5D76" w:rsidRPr="00263147" w14:paraId="325F8EFE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0CD234C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M_069_BOL</w:t>
            </w:r>
          </w:p>
        </w:tc>
        <w:tc>
          <w:tcPr>
            <w:tcW w:w="1005" w:type="dxa"/>
            <w:vAlign w:val="center"/>
          </w:tcPr>
          <w:p w14:paraId="18CFF95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5.242</w:t>
            </w:r>
          </w:p>
        </w:tc>
        <w:tc>
          <w:tcPr>
            <w:tcW w:w="1371" w:type="dxa"/>
            <w:vAlign w:val="center"/>
          </w:tcPr>
          <w:p w14:paraId="7D9C890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11.89221566</w:t>
            </w:r>
          </w:p>
        </w:tc>
        <w:tc>
          <w:tcPr>
            <w:tcW w:w="801" w:type="dxa"/>
            <w:vAlign w:val="center"/>
          </w:tcPr>
          <w:p w14:paraId="7942450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E60372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048" w:type="dxa"/>
            <w:vAlign w:val="center"/>
          </w:tcPr>
          <w:p w14:paraId="4C31946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731" w:type="dxa"/>
            <w:vAlign w:val="center"/>
          </w:tcPr>
          <w:p w14:paraId="2516681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10.7</w:t>
            </w:r>
          </w:p>
        </w:tc>
        <w:tc>
          <w:tcPr>
            <w:tcW w:w="871" w:type="dxa"/>
            <w:vAlign w:val="center"/>
          </w:tcPr>
          <w:p w14:paraId="67A50BA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16.8</w:t>
            </w:r>
          </w:p>
        </w:tc>
        <w:tc>
          <w:tcPr>
            <w:tcW w:w="871" w:type="dxa"/>
            <w:vAlign w:val="center"/>
          </w:tcPr>
          <w:p w14:paraId="41BE08A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8.60</w:t>
            </w:r>
          </w:p>
        </w:tc>
      </w:tr>
      <w:tr w:rsidR="00AC5D76" w:rsidRPr="00263147" w14:paraId="7E889A93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6FD7E51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M_070_AA</w:t>
            </w:r>
          </w:p>
        </w:tc>
        <w:tc>
          <w:tcPr>
            <w:tcW w:w="1005" w:type="dxa"/>
            <w:vAlign w:val="center"/>
          </w:tcPr>
          <w:p w14:paraId="15E3AD5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25.670</w:t>
            </w:r>
          </w:p>
        </w:tc>
        <w:tc>
          <w:tcPr>
            <w:tcW w:w="1371" w:type="dxa"/>
            <w:vAlign w:val="center"/>
          </w:tcPr>
          <w:p w14:paraId="5A7C9F4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3.43518267</w:t>
            </w:r>
          </w:p>
        </w:tc>
        <w:tc>
          <w:tcPr>
            <w:tcW w:w="801" w:type="dxa"/>
            <w:vAlign w:val="center"/>
          </w:tcPr>
          <w:p w14:paraId="79F6DF4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10.5</w:t>
            </w:r>
          </w:p>
        </w:tc>
        <w:tc>
          <w:tcPr>
            <w:tcW w:w="731" w:type="dxa"/>
            <w:vAlign w:val="center"/>
          </w:tcPr>
          <w:p w14:paraId="0EE1608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24.1</w:t>
            </w:r>
          </w:p>
        </w:tc>
        <w:tc>
          <w:tcPr>
            <w:tcW w:w="1048" w:type="dxa"/>
            <w:vAlign w:val="center"/>
          </w:tcPr>
          <w:p w14:paraId="7740962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26.2</w:t>
            </w:r>
          </w:p>
        </w:tc>
        <w:tc>
          <w:tcPr>
            <w:tcW w:w="731" w:type="dxa"/>
            <w:vAlign w:val="center"/>
          </w:tcPr>
          <w:p w14:paraId="03CDF73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27.9</w:t>
            </w:r>
          </w:p>
        </w:tc>
        <w:tc>
          <w:tcPr>
            <w:tcW w:w="871" w:type="dxa"/>
            <w:vAlign w:val="center"/>
          </w:tcPr>
          <w:p w14:paraId="0F92D6A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34.6</w:t>
            </w:r>
          </w:p>
        </w:tc>
        <w:tc>
          <w:tcPr>
            <w:tcW w:w="871" w:type="dxa"/>
            <w:vAlign w:val="center"/>
          </w:tcPr>
          <w:p w14:paraId="0F42537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3.82</w:t>
            </w:r>
          </w:p>
        </w:tc>
      </w:tr>
      <w:tr w:rsidR="00AC5D76" w:rsidRPr="00263147" w14:paraId="09641F59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99EE8E5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M_070_BOL</w:t>
            </w:r>
          </w:p>
        </w:tc>
        <w:tc>
          <w:tcPr>
            <w:tcW w:w="1005" w:type="dxa"/>
            <w:vAlign w:val="center"/>
          </w:tcPr>
          <w:p w14:paraId="40597DD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-42.183</w:t>
            </w:r>
          </w:p>
        </w:tc>
        <w:tc>
          <w:tcPr>
            <w:tcW w:w="1371" w:type="dxa"/>
            <w:vAlign w:val="center"/>
          </w:tcPr>
          <w:p w14:paraId="443CB8F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58.21850765</w:t>
            </w:r>
          </w:p>
        </w:tc>
        <w:tc>
          <w:tcPr>
            <w:tcW w:w="801" w:type="dxa"/>
            <w:vAlign w:val="center"/>
          </w:tcPr>
          <w:p w14:paraId="6890566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44FD7F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61C955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-44.2</w:t>
            </w:r>
          </w:p>
        </w:tc>
        <w:tc>
          <w:tcPr>
            <w:tcW w:w="731" w:type="dxa"/>
            <w:vAlign w:val="center"/>
          </w:tcPr>
          <w:p w14:paraId="119AF5F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15.5</w:t>
            </w:r>
          </w:p>
        </w:tc>
        <w:tc>
          <w:tcPr>
            <w:tcW w:w="871" w:type="dxa"/>
            <w:vAlign w:val="center"/>
          </w:tcPr>
          <w:p w14:paraId="00D9DA4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20.5</w:t>
            </w:r>
          </w:p>
        </w:tc>
        <w:tc>
          <w:tcPr>
            <w:tcW w:w="871" w:type="dxa"/>
            <w:vAlign w:val="center"/>
          </w:tcPr>
          <w:p w14:paraId="409759F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115.40</w:t>
            </w:r>
          </w:p>
        </w:tc>
      </w:tr>
      <w:tr w:rsidR="00AC5D76" w:rsidRPr="00263147" w14:paraId="1AD1DF04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1134F81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M_071_AA</w:t>
            </w:r>
          </w:p>
        </w:tc>
        <w:tc>
          <w:tcPr>
            <w:tcW w:w="1005" w:type="dxa"/>
            <w:vAlign w:val="center"/>
          </w:tcPr>
          <w:p w14:paraId="3CDDEE3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25.269</w:t>
            </w:r>
          </w:p>
        </w:tc>
        <w:tc>
          <w:tcPr>
            <w:tcW w:w="1371" w:type="dxa"/>
            <w:vAlign w:val="center"/>
          </w:tcPr>
          <w:p w14:paraId="2908927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4.06746699</w:t>
            </w:r>
          </w:p>
        </w:tc>
        <w:tc>
          <w:tcPr>
            <w:tcW w:w="801" w:type="dxa"/>
            <w:vAlign w:val="center"/>
          </w:tcPr>
          <w:p w14:paraId="48E7BAF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12.6</w:t>
            </w:r>
          </w:p>
        </w:tc>
        <w:tc>
          <w:tcPr>
            <w:tcW w:w="731" w:type="dxa"/>
            <w:vAlign w:val="center"/>
          </w:tcPr>
          <w:p w14:paraId="7CFB95F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23.6</w:t>
            </w:r>
          </w:p>
        </w:tc>
        <w:tc>
          <w:tcPr>
            <w:tcW w:w="1048" w:type="dxa"/>
            <w:vAlign w:val="center"/>
          </w:tcPr>
          <w:p w14:paraId="5AB57D4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25.9</w:t>
            </w:r>
          </w:p>
        </w:tc>
        <w:tc>
          <w:tcPr>
            <w:tcW w:w="731" w:type="dxa"/>
            <w:vAlign w:val="center"/>
          </w:tcPr>
          <w:p w14:paraId="7F93BE2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27.9</w:t>
            </w:r>
          </w:p>
        </w:tc>
        <w:tc>
          <w:tcPr>
            <w:tcW w:w="871" w:type="dxa"/>
            <w:vAlign w:val="center"/>
          </w:tcPr>
          <w:p w14:paraId="61F36C5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31.5</w:t>
            </w:r>
          </w:p>
        </w:tc>
        <w:tc>
          <w:tcPr>
            <w:tcW w:w="871" w:type="dxa"/>
            <w:vAlign w:val="center"/>
          </w:tcPr>
          <w:p w14:paraId="5290DF4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4.36</w:t>
            </w:r>
          </w:p>
        </w:tc>
      </w:tr>
      <w:tr w:rsidR="00AC5D76" w:rsidRPr="00263147" w14:paraId="65CFD60F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0654F7C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M_071_BOL</w:t>
            </w:r>
          </w:p>
        </w:tc>
        <w:tc>
          <w:tcPr>
            <w:tcW w:w="1005" w:type="dxa"/>
            <w:vAlign w:val="center"/>
          </w:tcPr>
          <w:p w14:paraId="49A6EFE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6.399</w:t>
            </w:r>
          </w:p>
        </w:tc>
        <w:tc>
          <w:tcPr>
            <w:tcW w:w="1371" w:type="dxa"/>
            <w:vAlign w:val="center"/>
          </w:tcPr>
          <w:p w14:paraId="244E896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1.93605035</w:t>
            </w:r>
          </w:p>
        </w:tc>
        <w:tc>
          <w:tcPr>
            <w:tcW w:w="801" w:type="dxa"/>
            <w:vAlign w:val="center"/>
          </w:tcPr>
          <w:p w14:paraId="73F9E86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0.9</w:t>
            </w:r>
          </w:p>
        </w:tc>
        <w:tc>
          <w:tcPr>
            <w:tcW w:w="731" w:type="dxa"/>
            <w:vAlign w:val="center"/>
          </w:tcPr>
          <w:p w14:paraId="55562CF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5.3</w:t>
            </w:r>
          </w:p>
        </w:tc>
        <w:tc>
          <w:tcPr>
            <w:tcW w:w="1048" w:type="dxa"/>
            <w:vAlign w:val="center"/>
          </w:tcPr>
          <w:p w14:paraId="660795F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6.7</w:t>
            </w:r>
          </w:p>
        </w:tc>
        <w:tc>
          <w:tcPr>
            <w:tcW w:w="731" w:type="dxa"/>
            <w:vAlign w:val="center"/>
          </w:tcPr>
          <w:p w14:paraId="4C11BC5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7.7</w:t>
            </w:r>
          </w:p>
        </w:tc>
        <w:tc>
          <w:tcPr>
            <w:tcW w:w="871" w:type="dxa"/>
            <w:vAlign w:val="center"/>
          </w:tcPr>
          <w:p w14:paraId="5F74112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11.4</w:t>
            </w:r>
          </w:p>
        </w:tc>
        <w:tc>
          <w:tcPr>
            <w:tcW w:w="871" w:type="dxa"/>
            <w:vAlign w:val="center"/>
          </w:tcPr>
          <w:p w14:paraId="02C1F48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2.30</w:t>
            </w:r>
          </w:p>
        </w:tc>
      </w:tr>
      <w:tr w:rsidR="00AC5D76" w:rsidRPr="00263147" w14:paraId="4DAB8FED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153DB8F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M_072_AA</w:t>
            </w:r>
          </w:p>
        </w:tc>
        <w:tc>
          <w:tcPr>
            <w:tcW w:w="1005" w:type="dxa"/>
            <w:vAlign w:val="center"/>
          </w:tcPr>
          <w:p w14:paraId="391AF33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26.579</w:t>
            </w:r>
          </w:p>
        </w:tc>
        <w:tc>
          <w:tcPr>
            <w:tcW w:w="1371" w:type="dxa"/>
            <w:vAlign w:val="center"/>
          </w:tcPr>
          <w:p w14:paraId="59F0443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3.37452659</w:t>
            </w:r>
          </w:p>
        </w:tc>
        <w:tc>
          <w:tcPr>
            <w:tcW w:w="801" w:type="dxa"/>
            <w:vAlign w:val="center"/>
          </w:tcPr>
          <w:p w14:paraId="7174D7C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11.9</w:t>
            </w:r>
          </w:p>
        </w:tc>
        <w:tc>
          <w:tcPr>
            <w:tcW w:w="731" w:type="dxa"/>
            <w:vAlign w:val="center"/>
          </w:tcPr>
          <w:p w14:paraId="2A86CE2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24.9</w:t>
            </w:r>
          </w:p>
        </w:tc>
        <w:tc>
          <w:tcPr>
            <w:tcW w:w="1048" w:type="dxa"/>
            <w:vAlign w:val="center"/>
          </w:tcPr>
          <w:p w14:paraId="10A068F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27.4</w:t>
            </w:r>
          </w:p>
        </w:tc>
        <w:tc>
          <w:tcPr>
            <w:tcW w:w="731" w:type="dxa"/>
            <w:vAlign w:val="center"/>
          </w:tcPr>
          <w:p w14:paraId="74E6C22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28.8</w:t>
            </w:r>
          </w:p>
        </w:tc>
        <w:tc>
          <w:tcPr>
            <w:tcW w:w="871" w:type="dxa"/>
            <w:vAlign w:val="center"/>
          </w:tcPr>
          <w:p w14:paraId="53B38C3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33.7</w:t>
            </w:r>
          </w:p>
        </w:tc>
        <w:tc>
          <w:tcPr>
            <w:tcW w:w="871" w:type="dxa"/>
            <w:vAlign w:val="center"/>
          </w:tcPr>
          <w:p w14:paraId="2A16F46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3.94</w:t>
            </w:r>
          </w:p>
        </w:tc>
      </w:tr>
      <w:tr w:rsidR="00AC5D76" w:rsidRPr="00263147" w14:paraId="6C6E6038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9BD55E2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M_072_BOL</w:t>
            </w:r>
          </w:p>
        </w:tc>
        <w:tc>
          <w:tcPr>
            <w:tcW w:w="1005" w:type="dxa"/>
            <w:vAlign w:val="center"/>
          </w:tcPr>
          <w:p w14:paraId="7F94905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0171961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3.58e-12</w:t>
            </w:r>
          </w:p>
        </w:tc>
        <w:tc>
          <w:tcPr>
            <w:tcW w:w="801" w:type="dxa"/>
            <w:vAlign w:val="center"/>
          </w:tcPr>
          <w:p w14:paraId="7D97FDB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4AEE58D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4D3D87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E23762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7179008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4A16EC2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6B5C221F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16E2C31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M_073_AA</w:t>
            </w:r>
          </w:p>
        </w:tc>
        <w:tc>
          <w:tcPr>
            <w:tcW w:w="1005" w:type="dxa"/>
            <w:vAlign w:val="center"/>
          </w:tcPr>
          <w:p w14:paraId="5AA24AB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25.635</w:t>
            </w:r>
          </w:p>
        </w:tc>
        <w:tc>
          <w:tcPr>
            <w:tcW w:w="1371" w:type="dxa"/>
            <w:vAlign w:val="center"/>
          </w:tcPr>
          <w:p w14:paraId="1F190C1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3.62927696</w:t>
            </w:r>
          </w:p>
        </w:tc>
        <w:tc>
          <w:tcPr>
            <w:tcW w:w="801" w:type="dxa"/>
            <w:vAlign w:val="center"/>
          </w:tcPr>
          <w:p w14:paraId="1EF0F43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731" w:type="dxa"/>
            <w:vAlign w:val="center"/>
          </w:tcPr>
          <w:p w14:paraId="1CD5CE7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24.2</w:t>
            </w:r>
          </w:p>
        </w:tc>
        <w:tc>
          <w:tcPr>
            <w:tcW w:w="1048" w:type="dxa"/>
            <w:vAlign w:val="center"/>
          </w:tcPr>
          <w:p w14:paraId="515EF8C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26.3</w:t>
            </w:r>
          </w:p>
        </w:tc>
        <w:tc>
          <w:tcPr>
            <w:tcW w:w="731" w:type="dxa"/>
            <w:vAlign w:val="center"/>
          </w:tcPr>
          <w:p w14:paraId="437A0D8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27.9</w:t>
            </w:r>
          </w:p>
        </w:tc>
        <w:tc>
          <w:tcPr>
            <w:tcW w:w="871" w:type="dxa"/>
            <w:vAlign w:val="center"/>
          </w:tcPr>
          <w:p w14:paraId="3C65F93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33.6</w:t>
            </w:r>
          </w:p>
        </w:tc>
        <w:tc>
          <w:tcPr>
            <w:tcW w:w="871" w:type="dxa"/>
            <w:vAlign w:val="center"/>
          </w:tcPr>
          <w:p w14:paraId="2F159E0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3.72</w:t>
            </w:r>
          </w:p>
        </w:tc>
      </w:tr>
      <w:tr w:rsidR="00AC5D76" w:rsidRPr="00263147" w14:paraId="3DC9592A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895E637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M_073_BOL</w:t>
            </w:r>
          </w:p>
        </w:tc>
        <w:tc>
          <w:tcPr>
            <w:tcW w:w="1005" w:type="dxa"/>
            <w:vAlign w:val="center"/>
          </w:tcPr>
          <w:p w14:paraId="39AD95A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8.266</w:t>
            </w:r>
          </w:p>
        </w:tc>
        <w:tc>
          <w:tcPr>
            <w:tcW w:w="1371" w:type="dxa"/>
            <w:vAlign w:val="center"/>
          </w:tcPr>
          <w:p w14:paraId="535256E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6.41603845</w:t>
            </w:r>
          </w:p>
        </w:tc>
        <w:tc>
          <w:tcPr>
            <w:tcW w:w="801" w:type="dxa"/>
            <w:vAlign w:val="center"/>
          </w:tcPr>
          <w:p w14:paraId="18DC706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BCFDCE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1048" w:type="dxa"/>
            <w:vAlign w:val="center"/>
          </w:tcPr>
          <w:p w14:paraId="505A757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9.7</w:t>
            </w:r>
          </w:p>
        </w:tc>
        <w:tc>
          <w:tcPr>
            <w:tcW w:w="731" w:type="dxa"/>
            <w:vAlign w:val="center"/>
          </w:tcPr>
          <w:p w14:paraId="39583CA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11.6</w:t>
            </w:r>
          </w:p>
        </w:tc>
        <w:tc>
          <w:tcPr>
            <w:tcW w:w="871" w:type="dxa"/>
            <w:vAlign w:val="center"/>
          </w:tcPr>
          <w:p w14:paraId="091AB86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14.9</w:t>
            </w:r>
          </w:p>
        </w:tc>
        <w:tc>
          <w:tcPr>
            <w:tcW w:w="871" w:type="dxa"/>
            <w:vAlign w:val="center"/>
          </w:tcPr>
          <w:p w14:paraId="6120AE3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5.51</w:t>
            </w:r>
          </w:p>
        </w:tc>
      </w:tr>
      <w:tr w:rsidR="00AC5D76" w:rsidRPr="00263147" w14:paraId="4F11BECE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06E7586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M_074_AA</w:t>
            </w:r>
          </w:p>
        </w:tc>
        <w:tc>
          <w:tcPr>
            <w:tcW w:w="1005" w:type="dxa"/>
            <w:vAlign w:val="center"/>
          </w:tcPr>
          <w:p w14:paraId="589F8AA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15.383</w:t>
            </w:r>
          </w:p>
        </w:tc>
        <w:tc>
          <w:tcPr>
            <w:tcW w:w="1371" w:type="dxa"/>
            <w:vAlign w:val="center"/>
          </w:tcPr>
          <w:p w14:paraId="7B96A43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36.44609552</w:t>
            </w:r>
          </w:p>
        </w:tc>
        <w:tc>
          <w:tcPr>
            <w:tcW w:w="801" w:type="dxa"/>
            <w:vAlign w:val="center"/>
          </w:tcPr>
          <w:p w14:paraId="5D27E99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F39247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23.5</w:t>
            </w:r>
          </w:p>
        </w:tc>
        <w:tc>
          <w:tcPr>
            <w:tcW w:w="1048" w:type="dxa"/>
            <w:vAlign w:val="center"/>
          </w:tcPr>
          <w:p w14:paraId="2E39B90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26.0</w:t>
            </w:r>
          </w:p>
        </w:tc>
        <w:tc>
          <w:tcPr>
            <w:tcW w:w="731" w:type="dxa"/>
            <w:vAlign w:val="center"/>
          </w:tcPr>
          <w:p w14:paraId="777D52A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27.5</w:t>
            </w:r>
          </w:p>
        </w:tc>
        <w:tc>
          <w:tcPr>
            <w:tcW w:w="871" w:type="dxa"/>
            <w:vAlign w:val="center"/>
          </w:tcPr>
          <w:p w14:paraId="1DD7F70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31.0</w:t>
            </w:r>
          </w:p>
        </w:tc>
        <w:tc>
          <w:tcPr>
            <w:tcW w:w="871" w:type="dxa"/>
            <w:vAlign w:val="center"/>
          </w:tcPr>
          <w:p w14:paraId="012DA4A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4.00</w:t>
            </w:r>
          </w:p>
        </w:tc>
      </w:tr>
      <w:tr w:rsidR="00AC5D76" w:rsidRPr="00263147" w14:paraId="702B5E40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6D1CA83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M_074_BOL</w:t>
            </w:r>
          </w:p>
        </w:tc>
        <w:tc>
          <w:tcPr>
            <w:tcW w:w="1005" w:type="dxa"/>
            <w:vAlign w:val="center"/>
          </w:tcPr>
          <w:p w14:paraId="6952FB8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2F8922B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8.68e-13</w:t>
            </w:r>
          </w:p>
        </w:tc>
        <w:tc>
          <w:tcPr>
            <w:tcW w:w="801" w:type="dxa"/>
            <w:vAlign w:val="center"/>
          </w:tcPr>
          <w:p w14:paraId="3B05C62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78FDA2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4B0DA0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FA9A39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09F608F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3EC394A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786360A8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ACBC04D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M_075_AA</w:t>
            </w:r>
          </w:p>
        </w:tc>
        <w:tc>
          <w:tcPr>
            <w:tcW w:w="1005" w:type="dxa"/>
            <w:vAlign w:val="center"/>
          </w:tcPr>
          <w:p w14:paraId="059D17F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9.845</w:t>
            </w:r>
          </w:p>
        </w:tc>
        <w:tc>
          <w:tcPr>
            <w:tcW w:w="1371" w:type="dxa"/>
            <w:vAlign w:val="center"/>
          </w:tcPr>
          <w:p w14:paraId="76AD88A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9.64285931</w:t>
            </w:r>
          </w:p>
        </w:tc>
        <w:tc>
          <w:tcPr>
            <w:tcW w:w="801" w:type="dxa"/>
            <w:vAlign w:val="center"/>
          </w:tcPr>
          <w:p w14:paraId="7A60E07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18FEEB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1048" w:type="dxa"/>
            <w:vAlign w:val="center"/>
          </w:tcPr>
          <w:p w14:paraId="39C52F2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12.2</w:t>
            </w:r>
          </w:p>
        </w:tc>
        <w:tc>
          <w:tcPr>
            <w:tcW w:w="731" w:type="dxa"/>
            <w:vAlign w:val="center"/>
          </w:tcPr>
          <w:p w14:paraId="5CAEDB2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871" w:type="dxa"/>
            <w:vAlign w:val="center"/>
          </w:tcPr>
          <w:p w14:paraId="3B1B891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22.2</w:t>
            </w:r>
          </w:p>
        </w:tc>
        <w:tc>
          <w:tcPr>
            <w:tcW w:w="871" w:type="dxa"/>
            <w:vAlign w:val="center"/>
          </w:tcPr>
          <w:p w14:paraId="2A68251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8.90</w:t>
            </w:r>
          </w:p>
        </w:tc>
      </w:tr>
      <w:tr w:rsidR="00AC5D76" w:rsidRPr="00263147" w14:paraId="487FF7D5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77FF88E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M_075_BOL</w:t>
            </w:r>
          </w:p>
        </w:tc>
        <w:tc>
          <w:tcPr>
            <w:tcW w:w="1005" w:type="dxa"/>
            <w:vAlign w:val="center"/>
          </w:tcPr>
          <w:p w14:paraId="236F2C3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7B00F30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3.58e-12</w:t>
            </w:r>
          </w:p>
        </w:tc>
        <w:tc>
          <w:tcPr>
            <w:tcW w:w="801" w:type="dxa"/>
            <w:vAlign w:val="center"/>
          </w:tcPr>
          <w:p w14:paraId="6E784FB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8965F1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BCBDAB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691752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0547D2C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2F6ECB7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514EF97E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0538649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M_076_AA</w:t>
            </w:r>
          </w:p>
        </w:tc>
        <w:tc>
          <w:tcPr>
            <w:tcW w:w="1005" w:type="dxa"/>
            <w:vAlign w:val="center"/>
          </w:tcPr>
          <w:p w14:paraId="4F538B8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-26.488</w:t>
            </w:r>
          </w:p>
        </w:tc>
        <w:tc>
          <w:tcPr>
            <w:tcW w:w="1371" w:type="dxa"/>
            <w:vAlign w:val="center"/>
          </w:tcPr>
          <w:p w14:paraId="531D120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56.99946928</w:t>
            </w:r>
          </w:p>
        </w:tc>
        <w:tc>
          <w:tcPr>
            <w:tcW w:w="801" w:type="dxa"/>
            <w:vAlign w:val="center"/>
          </w:tcPr>
          <w:p w14:paraId="1D4ABCF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741133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68A447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15.2</w:t>
            </w:r>
          </w:p>
        </w:tc>
        <w:tc>
          <w:tcPr>
            <w:tcW w:w="731" w:type="dxa"/>
            <w:vAlign w:val="center"/>
          </w:tcPr>
          <w:p w14:paraId="3171B19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18.5</w:t>
            </w:r>
          </w:p>
        </w:tc>
        <w:tc>
          <w:tcPr>
            <w:tcW w:w="871" w:type="dxa"/>
            <w:vAlign w:val="center"/>
          </w:tcPr>
          <w:p w14:paraId="71B6F3C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28.0</w:t>
            </w:r>
          </w:p>
        </w:tc>
        <w:tc>
          <w:tcPr>
            <w:tcW w:w="871" w:type="dxa"/>
            <w:vAlign w:val="center"/>
          </w:tcPr>
          <w:p w14:paraId="12B1FD4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118.45</w:t>
            </w:r>
          </w:p>
        </w:tc>
      </w:tr>
      <w:tr w:rsidR="00AC5D76" w:rsidRPr="00263147" w14:paraId="00889D53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DC6290B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lastRenderedPageBreak/>
              <w:t>M_076_BOL</w:t>
            </w:r>
          </w:p>
        </w:tc>
        <w:tc>
          <w:tcPr>
            <w:tcW w:w="1005" w:type="dxa"/>
            <w:vAlign w:val="center"/>
          </w:tcPr>
          <w:p w14:paraId="162175C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-23.238</w:t>
            </w:r>
          </w:p>
        </w:tc>
        <w:tc>
          <w:tcPr>
            <w:tcW w:w="1371" w:type="dxa"/>
            <w:vAlign w:val="center"/>
          </w:tcPr>
          <w:p w14:paraId="1CAFDA3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44.48285083</w:t>
            </w:r>
          </w:p>
        </w:tc>
        <w:tc>
          <w:tcPr>
            <w:tcW w:w="801" w:type="dxa"/>
            <w:vAlign w:val="center"/>
          </w:tcPr>
          <w:p w14:paraId="2152323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95C319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-15.8</w:t>
            </w:r>
          </w:p>
        </w:tc>
        <w:tc>
          <w:tcPr>
            <w:tcW w:w="1048" w:type="dxa"/>
            <w:vAlign w:val="center"/>
          </w:tcPr>
          <w:p w14:paraId="10E7DCC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731" w:type="dxa"/>
            <w:vAlign w:val="center"/>
          </w:tcPr>
          <w:p w14:paraId="2A0E87F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w="871" w:type="dxa"/>
            <w:vAlign w:val="center"/>
          </w:tcPr>
          <w:p w14:paraId="0A83640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16.2</w:t>
            </w:r>
          </w:p>
        </w:tc>
        <w:tc>
          <w:tcPr>
            <w:tcW w:w="871" w:type="dxa"/>
            <w:vAlign w:val="center"/>
          </w:tcPr>
          <w:p w14:paraId="6DA2259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21.00</w:t>
            </w:r>
          </w:p>
        </w:tc>
      </w:tr>
      <w:tr w:rsidR="00AC5D76" w:rsidRPr="00263147" w14:paraId="51F71B23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40824B0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M_077_AA</w:t>
            </w:r>
          </w:p>
        </w:tc>
        <w:tc>
          <w:tcPr>
            <w:tcW w:w="1005" w:type="dxa"/>
            <w:vAlign w:val="center"/>
          </w:tcPr>
          <w:p w14:paraId="17743BD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18.507</w:t>
            </w:r>
          </w:p>
        </w:tc>
        <w:tc>
          <w:tcPr>
            <w:tcW w:w="1371" w:type="dxa"/>
            <w:vAlign w:val="center"/>
          </w:tcPr>
          <w:p w14:paraId="6129A76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5.72434663</w:t>
            </w:r>
          </w:p>
        </w:tc>
        <w:tc>
          <w:tcPr>
            <w:tcW w:w="801" w:type="dxa"/>
            <w:vAlign w:val="center"/>
          </w:tcPr>
          <w:p w14:paraId="1606E96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234D63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048" w:type="dxa"/>
            <w:vAlign w:val="center"/>
          </w:tcPr>
          <w:p w14:paraId="600A752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18.6</w:t>
            </w:r>
          </w:p>
        </w:tc>
        <w:tc>
          <w:tcPr>
            <w:tcW w:w="731" w:type="dxa"/>
            <w:vAlign w:val="center"/>
          </w:tcPr>
          <w:p w14:paraId="0C3D91C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871" w:type="dxa"/>
            <w:vAlign w:val="center"/>
          </w:tcPr>
          <w:p w14:paraId="310EE1C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27.6</w:t>
            </w:r>
          </w:p>
        </w:tc>
        <w:tc>
          <w:tcPr>
            <w:tcW w:w="871" w:type="dxa"/>
            <w:vAlign w:val="center"/>
          </w:tcPr>
          <w:p w14:paraId="22F9532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4.33</w:t>
            </w:r>
          </w:p>
        </w:tc>
      </w:tr>
      <w:tr w:rsidR="00AC5D76" w:rsidRPr="00263147" w14:paraId="7F352D17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FD8FB1D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M_077_BOL</w:t>
            </w:r>
          </w:p>
        </w:tc>
        <w:tc>
          <w:tcPr>
            <w:tcW w:w="1005" w:type="dxa"/>
            <w:vAlign w:val="center"/>
          </w:tcPr>
          <w:p w14:paraId="1226428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-16.875</w:t>
            </w:r>
          </w:p>
        </w:tc>
        <w:tc>
          <w:tcPr>
            <w:tcW w:w="1371" w:type="dxa"/>
            <w:vAlign w:val="center"/>
          </w:tcPr>
          <w:p w14:paraId="60D226D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46.43566092</w:t>
            </w:r>
          </w:p>
        </w:tc>
        <w:tc>
          <w:tcPr>
            <w:tcW w:w="801" w:type="dxa"/>
            <w:vAlign w:val="center"/>
          </w:tcPr>
          <w:p w14:paraId="7928764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04F0EF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-0.9</w:t>
            </w:r>
          </w:p>
        </w:tc>
        <w:tc>
          <w:tcPr>
            <w:tcW w:w="1048" w:type="dxa"/>
            <w:vAlign w:val="center"/>
          </w:tcPr>
          <w:p w14:paraId="13FCD20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7.1</w:t>
            </w:r>
          </w:p>
        </w:tc>
        <w:tc>
          <w:tcPr>
            <w:tcW w:w="731" w:type="dxa"/>
            <w:vAlign w:val="center"/>
          </w:tcPr>
          <w:p w14:paraId="6512ED6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11.6</w:t>
            </w:r>
          </w:p>
        </w:tc>
        <w:tc>
          <w:tcPr>
            <w:tcW w:w="871" w:type="dxa"/>
            <w:vAlign w:val="center"/>
          </w:tcPr>
          <w:p w14:paraId="222B4AF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19.2</w:t>
            </w:r>
          </w:p>
        </w:tc>
        <w:tc>
          <w:tcPr>
            <w:tcW w:w="871" w:type="dxa"/>
            <w:vAlign w:val="center"/>
          </w:tcPr>
          <w:p w14:paraId="71E87DF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12.50</w:t>
            </w:r>
          </w:p>
        </w:tc>
      </w:tr>
      <w:tr w:rsidR="00AC5D76" w:rsidRPr="00263147" w14:paraId="0256C62E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60FCCC2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M_078_AA</w:t>
            </w:r>
          </w:p>
        </w:tc>
        <w:tc>
          <w:tcPr>
            <w:tcW w:w="1005" w:type="dxa"/>
            <w:vAlign w:val="center"/>
          </w:tcPr>
          <w:p w14:paraId="172EFCA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18.960</w:t>
            </w:r>
          </w:p>
        </w:tc>
        <w:tc>
          <w:tcPr>
            <w:tcW w:w="1371" w:type="dxa"/>
            <w:vAlign w:val="center"/>
          </w:tcPr>
          <w:p w14:paraId="009E714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1.89682821</w:t>
            </w:r>
          </w:p>
        </w:tc>
        <w:tc>
          <w:tcPr>
            <w:tcW w:w="801" w:type="dxa"/>
            <w:vAlign w:val="center"/>
          </w:tcPr>
          <w:p w14:paraId="596C5A8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11.7</w:t>
            </w:r>
          </w:p>
        </w:tc>
        <w:tc>
          <w:tcPr>
            <w:tcW w:w="731" w:type="dxa"/>
            <w:vAlign w:val="center"/>
          </w:tcPr>
          <w:p w14:paraId="2CD9CD8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17.6</w:t>
            </w:r>
          </w:p>
        </w:tc>
        <w:tc>
          <w:tcPr>
            <w:tcW w:w="1048" w:type="dxa"/>
            <w:vAlign w:val="center"/>
          </w:tcPr>
          <w:p w14:paraId="3AAF7DB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19.2</w:t>
            </w:r>
          </w:p>
        </w:tc>
        <w:tc>
          <w:tcPr>
            <w:tcW w:w="731" w:type="dxa"/>
            <w:vAlign w:val="center"/>
          </w:tcPr>
          <w:p w14:paraId="79772AC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20.3</w:t>
            </w:r>
          </w:p>
        </w:tc>
        <w:tc>
          <w:tcPr>
            <w:tcW w:w="871" w:type="dxa"/>
            <w:vAlign w:val="center"/>
          </w:tcPr>
          <w:p w14:paraId="6BB1D95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23.2</w:t>
            </w:r>
          </w:p>
        </w:tc>
        <w:tc>
          <w:tcPr>
            <w:tcW w:w="871" w:type="dxa"/>
            <w:vAlign w:val="center"/>
          </w:tcPr>
          <w:p w14:paraId="20EB6A3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2.73</w:t>
            </w:r>
          </w:p>
        </w:tc>
      </w:tr>
      <w:tr w:rsidR="00AC5D76" w:rsidRPr="00263147" w14:paraId="1E79AB28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5FD9266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M_078_BOL</w:t>
            </w:r>
          </w:p>
        </w:tc>
        <w:tc>
          <w:tcPr>
            <w:tcW w:w="1005" w:type="dxa"/>
            <w:vAlign w:val="center"/>
          </w:tcPr>
          <w:p w14:paraId="7BE63C0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5.416</w:t>
            </w:r>
          </w:p>
        </w:tc>
        <w:tc>
          <w:tcPr>
            <w:tcW w:w="1371" w:type="dxa"/>
            <w:vAlign w:val="center"/>
          </w:tcPr>
          <w:p w14:paraId="4A99DBB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37.84966043</w:t>
            </w:r>
          </w:p>
        </w:tc>
        <w:tc>
          <w:tcPr>
            <w:tcW w:w="801" w:type="dxa"/>
            <w:vAlign w:val="center"/>
          </w:tcPr>
          <w:p w14:paraId="0B8FE3F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A29295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16.1</w:t>
            </w:r>
          </w:p>
        </w:tc>
        <w:tc>
          <w:tcPr>
            <w:tcW w:w="1048" w:type="dxa"/>
            <w:vAlign w:val="center"/>
          </w:tcPr>
          <w:p w14:paraId="0823A15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18.4</w:t>
            </w:r>
          </w:p>
        </w:tc>
        <w:tc>
          <w:tcPr>
            <w:tcW w:w="731" w:type="dxa"/>
            <w:vAlign w:val="center"/>
          </w:tcPr>
          <w:p w14:paraId="59F1129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20.2</w:t>
            </w:r>
          </w:p>
        </w:tc>
        <w:tc>
          <w:tcPr>
            <w:tcW w:w="871" w:type="dxa"/>
            <w:vAlign w:val="center"/>
          </w:tcPr>
          <w:p w14:paraId="10632D7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28.5</w:t>
            </w:r>
          </w:p>
        </w:tc>
        <w:tc>
          <w:tcPr>
            <w:tcW w:w="871" w:type="dxa"/>
            <w:vAlign w:val="center"/>
          </w:tcPr>
          <w:p w14:paraId="47D3ABF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4.15</w:t>
            </w:r>
          </w:p>
        </w:tc>
      </w:tr>
      <w:tr w:rsidR="00AC5D76" w:rsidRPr="00263147" w14:paraId="1A7593C1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CA7D162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M_079_AA</w:t>
            </w:r>
          </w:p>
        </w:tc>
        <w:tc>
          <w:tcPr>
            <w:tcW w:w="1005" w:type="dxa"/>
            <w:vAlign w:val="center"/>
          </w:tcPr>
          <w:p w14:paraId="0D186AC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17.416</w:t>
            </w:r>
          </w:p>
        </w:tc>
        <w:tc>
          <w:tcPr>
            <w:tcW w:w="1371" w:type="dxa"/>
            <w:vAlign w:val="center"/>
          </w:tcPr>
          <w:p w14:paraId="7CC432E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2.49498309</w:t>
            </w:r>
          </w:p>
        </w:tc>
        <w:tc>
          <w:tcPr>
            <w:tcW w:w="801" w:type="dxa"/>
            <w:vAlign w:val="center"/>
          </w:tcPr>
          <w:p w14:paraId="0DE171A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7.2</w:t>
            </w:r>
          </w:p>
        </w:tc>
        <w:tc>
          <w:tcPr>
            <w:tcW w:w="731" w:type="dxa"/>
            <w:vAlign w:val="center"/>
          </w:tcPr>
          <w:p w14:paraId="1CD1F44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15.6</w:t>
            </w:r>
          </w:p>
        </w:tc>
        <w:tc>
          <w:tcPr>
            <w:tcW w:w="1048" w:type="dxa"/>
            <w:vAlign w:val="center"/>
          </w:tcPr>
          <w:p w14:paraId="3D941A4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17.5</w:t>
            </w:r>
          </w:p>
        </w:tc>
        <w:tc>
          <w:tcPr>
            <w:tcW w:w="731" w:type="dxa"/>
            <w:vAlign w:val="center"/>
          </w:tcPr>
          <w:p w14:paraId="75C03C1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19.3</w:t>
            </w:r>
          </w:p>
        </w:tc>
        <w:tc>
          <w:tcPr>
            <w:tcW w:w="871" w:type="dxa"/>
            <w:vAlign w:val="center"/>
          </w:tcPr>
          <w:p w14:paraId="6ACEA16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23.8</w:t>
            </w:r>
          </w:p>
        </w:tc>
        <w:tc>
          <w:tcPr>
            <w:tcW w:w="871" w:type="dxa"/>
            <w:vAlign w:val="center"/>
          </w:tcPr>
          <w:p w14:paraId="14123B3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3.71</w:t>
            </w:r>
          </w:p>
        </w:tc>
      </w:tr>
      <w:tr w:rsidR="00AC5D76" w:rsidRPr="00263147" w14:paraId="288A5D40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BB21B7F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M_079_BOL</w:t>
            </w:r>
          </w:p>
        </w:tc>
        <w:tc>
          <w:tcPr>
            <w:tcW w:w="1005" w:type="dxa"/>
            <w:vAlign w:val="center"/>
          </w:tcPr>
          <w:p w14:paraId="6AD59C7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-93.124</w:t>
            </w:r>
          </w:p>
        </w:tc>
        <w:tc>
          <w:tcPr>
            <w:tcW w:w="1371" w:type="dxa"/>
            <w:vAlign w:val="center"/>
          </w:tcPr>
          <w:p w14:paraId="1FDF9BE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27.84654437</w:t>
            </w:r>
          </w:p>
        </w:tc>
        <w:tc>
          <w:tcPr>
            <w:tcW w:w="801" w:type="dxa"/>
            <w:vAlign w:val="center"/>
          </w:tcPr>
          <w:p w14:paraId="606DBD1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CFD28E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717DDB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9A0C82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282BA63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23.6</w:t>
            </w:r>
          </w:p>
        </w:tc>
        <w:tc>
          <w:tcPr>
            <w:tcW w:w="871" w:type="dxa"/>
            <w:vAlign w:val="center"/>
          </w:tcPr>
          <w:p w14:paraId="2D942CE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195B9795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F282BDA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M_080_AA</w:t>
            </w:r>
          </w:p>
        </w:tc>
        <w:tc>
          <w:tcPr>
            <w:tcW w:w="1005" w:type="dxa"/>
            <w:vAlign w:val="center"/>
          </w:tcPr>
          <w:p w14:paraId="23272E9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16.930</w:t>
            </w:r>
          </w:p>
        </w:tc>
        <w:tc>
          <w:tcPr>
            <w:tcW w:w="1371" w:type="dxa"/>
            <w:vAlign w:val="center"/>
          </w:tcPr>
          <w:p w14:paraId="31338CB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3.18240473</w:t>
            </w:r>
          </w:p>
        </w:tc>
        <w:tc>
          <w:tcPr>
            <w:tcW w:w="801" w:type="dxa"/>
            <w:vAlign w:val="center"/>
          </w:tcPr>
          <w:p w14:paraId="21A9CF8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7.5</w:t>
            </w:r>
          </w:p>
        </w:tc>
        <w:tc>
          <w:tcPr>
            <w:tcW w:w="731" w:type="dxa"/>
            <w:vAlign w:val="center"/>
          </w:tcPr>
          <w:p w14:paraId="0A8B245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14.6</w:t>
            </w:r>
          </w:p>
        </w:tc>
        <w:tc>
          <w:tcPr>
            <w:tcW w:w="1048" w:type="dxa"/>
            <w:vAlign w:val="center"/>
          </w:tcPr>
          <w:p w14:paraId="16FEF81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16.9</w:t>
            </w:r>
          </w:p>
        </w:tc>
        <w:tc>
          <w:tcPr>
            <w:tcW w:w="731" w:type="dxa"/>
            <w:vAlign w:val="center"/>
          </w:tcPr>
          <w:p w14:paraId="4E7FC72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19.4</w:t>
            </w:r>
          </w:p>
        </w:tc>
        <w:tc>
          <w:tcPr>
            <w:tcW w:w="871" w:type="dxa"/>
            <w:vAlign w:val="center"/>
          </w:tcPr>
          <w:p w14:paraId="1707B2E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25.3</w:t>
            </w:r>
          </w:p>
        </w:tc>
        <w:tc>
          <w:tcPr>
            <w:tcW w:w="871" w:type="dxa"/>
            <w:vAlign w:val="center"/>
          </w:tcPr>
          <w:p w14:paraId="1D67274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4.75</w:t>
            </w:r>
          </w:p>
        </w:tc>
      </w:tr>
      <w:tr w:rsidR="00AC5D76" w:rsidRPr="00263147" w14:paraId="1858D33D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9D2E41A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M_080_BOL</w:t>
            </w:r>
          </w:p>
        </w:tc>
        <w:tc>
          <w:tcPr>
            <w:tcW w:w="1005" w:type="dxa"/>
            <w:vAlign w:val="center"/>
          </w:tcPr>
          <w:p w14:paraId="5A85A365" w14:textId="62589877" w:rsidR="00AC5D76" w:rsidRPr="00263147" w:rsidRDefault="00263147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53DA2D6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2.30e-12</w:t>
            </w:r>
          </w:p>
        </w:tc>
        <w:tc>
          <w:tcPr>
            <w:tcW w:w="801" w:type="dxa"/>
            <w:vAlign w:val="center"/>
          </w:tcPr>
          <w:p w14:paraId="740C04A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C1C7FA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C58CCB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5B1FC5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082A857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624F541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4909A384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2AC9471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M_081_AA</w:t>
            </w:r>
          </w:p>
        </w:tc>
        <w:tc>
          <w:tcPr>
            <w:tcW w:w="1005" w:type="dxa"/>
            <w:vAlign w:val="center"/>
          </w:tcPr>
          <w:p w14:paraId="51C77F4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17.303</w:t>
            </w:r>
          </w:p>
        </w:tc>
        <w:tc>
          <w:tcPr>
            <w:tcW w:w="1371" w:type="dxa"/>
            <w:vAlign w:val="center"/>
          </w:tcPr>
          <w:p w14:paraId="6D69B00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2.70454937</w:t>
            </w:r>
          </w:p>
        </w:tc>
        <w:tc>
          <w:tcPr>
            <w:tcW w:w="801" w:type="dxa"/>
            <w:vAlign w:val="center"/>
          </w:tcPr>
          <w:p w14:paraId="0A9337C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7.7</w:t>
            </w:r>
          </w:p>
        </w:tc>
        <w:tc>
          <w:tcPr>
            <w:tcW w:w="731" w:type="dxa"/>
            <w:vAlign w:val="center"/>
          </w:tcPr>
          <w:p w14:paraId="4CD0173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15.4</w:t>
            </w:r>
          </w:p>
        </w:tc>
        <w:tc>
          <w:tcPr>
            <w:tcW w:w="1048" w:type="dxa"/>
            <w:vAlign w:val="center"/>
          </w:tcPr>
          <w:p w14:paraId="6617D38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17.6</w:t>
            </w:r>
          </w:p>
        </w:tc>
        <w:tc>
          <w:tcPr>
            <w:tcW w:w="731" w:type="dxa"/>
            <w:vAlign w:val="center"/>
          </w:tcPr>
          <w:p w14:paraId="3B1BAD0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19.3</w:t>
            </w:r>
          </w:p>
        </w:tc>
        <w:tc>
          <w:tcPr>
            <w:tcW w:w="871" w:type="dxa"/>
            <w:vAlign w:val="center"/>
          </w:tcPr>
          <w:p w14:paraId="2FC8BE9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24.3</w:t>
            </w:r>
          </w:p>
        </w:tc>
        <w:tc>
          <w:tcPr>
            <w:tcW w:w="871" w:type="dxa"/>
            <w:vAlign w:val="center"/>
          </w:tcPr>
          <w:p w14:paraId="4344FF7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3.85</w:t>
            </w:r>
          </w:p>
        </w:tc>
      </w:tr>
      <w:tr w:rsidR="00AC5D76" w:rsidRPr="00263147" w14:paraId="245A61CA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1D2E1A3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M_081_BOL</w:t>
            </w:r>
          </w:p>
        </w:tc>
        <w:tc>
          <w:tcPr>
            <w:tcW w:w="1005" w:type="dxa"/>
            <w:vAlign w:val="center"/>
          </w:tcPr>
          <w:p w14:paraId="6226E62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9.819</w:t>
            </w:r>
          </w:p>
        </w:tc>
        <w:tc>
          <w:tcPr>
            <w:tcW w:w="1371" w:type="dxa"/>
            <w:vAlign w:val="center"/>
          </w:tcPr>
          <w:p w14:paraId="0958725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2.73318292</w:t>
            </w:r>
          </w:p>
        </w:tc>
        <w:tc>
          <w:tcPr>
            <w:tcW w:w="801" w:type="dxa"/>
            <w:vAlign w:val="center"/>
          </w:tcPr>
          <w:p w14:paraId="2128077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4.0</w:t>
            </w:r>
          </w:p>
        </w:tc>
        <w:tc>
          <w:tcPr>
            <w:tcW w:w="731" w:type="dxa"/>
            <w:vAlign w:val="center"/>
          </w:tcPr>
          <w:p w14:paraId="17B43EF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7.8</w:t>
            </w:r>
          </w:p>
        </w:tc>
        <w:tc>
          <w:tcPr>
            <w:tcW w:w="1048" w:type="dxa"/>
            <w:vAlign w:val="center"/>
          </w:tcPr>
          <w:p w14:paraId="78E093E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10.2</w:t>
            </w:r>
          </w:p>
        </w:tc>
        <w:tc>
          <w:tcPr>
            <w:tcW w:w="731" w:type="dxa"/>
            <w:vAlign w:val="center"/>
          </w:tcPr>
          <w:p w14:paraId="5A96B64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11.9</w:t>
            </w:r>
          </w:p>
        </w:tc>
        <w:tc>
          <w:tcPr>
            <w:tcW w:w="871" w:type="dxa"/>
            <w:vAlign w:val="center"/>
          </w:tcPr>
          <w:p w14:paraId="62DC500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16.4</w:t>
            </w:r>
          </w:p>
        </w:tc>
        <w:tc>
          <w:tcPr>
            <w:tcW w:w="871" w:type="dxa"/>
            <w:vAlign w:val="center"/>
          </w:tcPr>
          <w:p w14:paraId="38F8301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4.15</w:t>
            </w:r>
          </w:p>
        </w:tc>
      </w:tr>
      <w:tr w:rsidR="00AC5D76" w:rsidRPr="00263147" w14:paraId="5B767FF7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A663E07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M_082_AA</w:t>
            </w:r>
          </w:p>
        </w:tc>
        <w:tc>
          <w:tcPr>
            <w:tcW w:w="1005" w:type="dxa"/>
            <w:vAlign w:val="center"/>
          </w:tcPr>
          <w:p w14:paraId="7F665C7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8.560</w:t>
            </w:r>
          </w:p>
        </w:tc>
        <w:tc>
          <w:tcPr>
            <w:tcW w:w="1371" w:type="dxa"/>
            <w:vAlign w:val="center"/>
          </w:tcPr>
          <w:p w14:paraId="14F758B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4.41125786</w:t>
            </w:r>
          </w:p>
        </w:tc>
        <w:tc>
          <w:tcPr>
            <w:tcW w:w="801" w:type="dxa"/>
            <w:vAlign w:val="center"/>
          </w:tcPr>
          <w:p w14:paraId="70124F2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-8.0</w:t>
            </w:r>
          </w:p>
        </w:tc>
        <w:tc>
          <w:tcPr>
            <w:tcW w:w="731" w:type="dxa"/>
            <w:vAlign w:val="center"/>
          </w:tcPr>
          <w:p w14:paraId="09733E4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5.8</w:t>
            </w:r>
          </w:p>
        </w:tc>
        <w:tc>
          <w:tcPr>
            <w:tcW w:w="1048" w:type="dxa"/>
            <w:vAlign w:val="center"/>
          </w:tcPr>
          <w:p w14:paraId="2528B26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9.0</w:t>
            </w:r>
          </w:p>
        </w:tc>
        <w:tc>
          <w:tcPr>
            <w:tcW w:w="731" w:type="dxa"/>
            <w:vAlign w:val="center"/>
          </w:tcPr>
          <w:p w14:paraId="25513BB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11.3</w:t>
            </w:r>
          </w:p>
        </w:tc>
        <w:tc>
          <w:tcPr>
            <w:tcW w:w="871" w:type="dxa"/>
            <w:vAlign w:val="center"/>
          </w:tcPr>
          <w:p w14:paraId="386C9F9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26.5</w:t>
            </w:r>
          </w:p>
        </w:tc>
        <w:tc>
          <w:tcPr>
            <w:tcW w:w="871" w:type="dxa"/>
            <w:vAlign w:val="center"/>
          </w:tcPr>
          <w:p w14:paraId="3A3341F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5.57</w:t>
            </w:r>
          </w:p>
        </w:tc>
      </w:tr>
      <w:tr w:rsidR="00AC5D76" w:rsidRPr="00263147" w14:paraId="7E864908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C17FB66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M_082_BOL</w:t>
            </w:r>
          </w:p>
        </w:tc>
        <w:tc>
          <w:tcPr>
            <w:tcW w:w="1005" w:type="dxa"/>
            <w:vAlign w:val="center"/>
          </w:tcPr>
          <w:p w14:paraId="6F145BA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6.779</w:t>
            </w:r>
          </w:p>
        </w:tc>
        <w:tc>
          <w:tcPr>
            <w:tcW w:w="1371" w:type="dxa"/>
            <w:vAlign w:val="center"/>
          </w:tcPr>
          <w:p w14:paraId="7B0C3F1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4.09818222</w:t>
            </w:r>
          </w:p>
        </w:tc>
        <w:tc>
          <w:tcPr>
            <w:tcW w:w="801" w:type="dxa"/>
            <w:vAlign w:val="center"/>
          </w:tcPr>
          <w:p w14:paraId="1FDE906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-5.3</w:t>
            </w:r>
          </w:p>
        </w:tc>
        <w:tc>
          <w:tcPr>
            <w:tcW w:w="731" w:type="dxa"/>
            <w:vAlign w:val="center"/>
          </w:tcPr>
          <w:p w14:paraId="3856C14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1048" w:type="dxa"/>
            <w:vAlign w:val="center"/>
          </w:tcPr>
          <w:p w14:paraId="7341459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7.2</w:t>
            </w:r>
          </w:p>
        </w:tc>
        <w:tc>
          <w:tcPr>
            <w:tcW w:w="731" w:type="dxa"/>
            <w:vAlign w:val="center"/>
          </w:tcPr>
          <w:p w14:paraId="2A177D4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9.6</w:t>
            </w:r>
          </w:p>
        </w:tc>
        <w:tc>
          <w:tcPr>
            <w:tcW w:w="871" w:type="dxa"/>
            <w:vAlign w:val="center"/>
          </w:tcPr>
          <w:p w14:paraId="622F163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19.5</w:t>
            </w:r>
          </w:p>
        </w:tc>
        <w:tc>
          <w:tcPr>
            <w:tcW w:w="871" w:type="dxa"/>
            <w:vAlign w:val="center"/>
          </w:tcPr>
          <w:p w14:paraId="43751A7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5.30</w:t>
            </w:r>
          </w:p>
        </w:tc>
      </w:tr>
      <w:tr w:rsidR="00AC5D76" w:rsidRPr="00263147" w14:paraId="0514DF45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0ACC261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M_083_AA</w:t>
            </w:r>
          </w:p>
        </w:tc>
        <w:tc>
          <w:tcPr>
            <w:tcW w:w="1005" w:type="dxa"/>
            <w:vAlign w:val="center"/>
          </w:tcPr>
          <w:p w14:paraId="7EA9AA1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8.080</w:t>
            </w:r>
          </w:p>
        </w:tc>
        <w:tc>
          <w:tcPr>
            <w:tcW w:w="1371" w:type="dxa"/>
            <w:vAlign w:val="center"/>
          </w:tcPr>
          <w:p w14:paraId="4DF071E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6.24919803</w:t>
            </w:r>
          </w:p>
        </w:tc>
        <w:tc>
          <w:tcPr>
            <w:tcW w:w="801" w:type="dxa"/>
            <w:vAlign w:val="center"/>
          </w:tcPr>
          <w:p w14:paraId="1C4DAB7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AB7CF3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4.8</w:t>
            </w:r>
          </w:p>
        </w:tc>
        <w:tc>
          <w:tcPr>
            <w:tcW w:w="1048" w:type="dxa"/>
            <w:vAlign w:val="center"/>
          </w:tcPr>
          <w:p w14:paraId="2894784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8.6</w:t>
            </w:r>
          </w:p>
        </w:tc>
        <w:tc>
          <w:tcPr>
            <w:tcW w:w="731" w:type="dxa"/>
            <w:vAlign w:val="center"/>
          </w:tcPr>
          <w:p w14:paraId="62D6D75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11.6</w:t>
            </w:r>
          </w:p>
        </w:tc>
        <w:tc>
          <w:tcPr>
            <w:tcW w:w="871" w:type="dxa"/>
            <w:vAlign w:val="center"/>
          </w:tcPr>
          <w:p w14:paraId="671104F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21.1</w:t>
            </w:r>
          </w:p>
        </w:tc>
        <w:tc>
          <w:tcPr>
            <w:tcW w:w="871" w:type="dxa"/>
            <w:vAlign w:val="center"/>
          </w:tcPr>
          <w:p w14:paraId="12F967E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6.76</w:t>
            </w:r>
          </w:p>
        </w:tc>
      </w:tr>
      <w:tr w:rsidR="00AC5D76" w:rsidRPr="00263147" w14:paraId="09BAD4D6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CC60A53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M_083_BOL</w:t>
            </w:r>
          </w:p>
        </w:tc>
        <w:tc>
          <w:tcPr>
            <w:tcW w:w="1005" w:type="dxa"/>
            <w:vAlign w:val="center"/>
          </w:tcPr>
          <w:p w14:paraId="2486C4BB" w14:textId="0B94881A" w:rsidR="00AC5D76" w:rsidRPr="00263147" w:rsidRDefault="00263147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613604B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7.08e-12</w:t>
            </w:r>
          </w:p>
        </w:tc>
        <w:tc>
          <w:tcPr>
            <w:tcW w:w="801" w:type="dxa"/>
            <w:vAlign w:val="center"/>
          </w:tcPr>
          <w:p w14:paraId="705F9E9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F541D5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8F555B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6E6042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713B234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04C4B75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4453934C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F83C0C0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M_084_AA</w:t>
            </w:r>
          </w:p>
        </w:tc>
        <w:tc>
          <w:tcPr>
            <w:tcW w:w="1005" w:type="dxa"/>
            <w:vAlign w:val="center"/>
          </w:tcPr>
          <w:p w14:paraId="5C8669A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9.048</w:t>
            </w:r>
          </w:p>
        </w:tc>
        <w:tc>
          <w:tcPr>
            <w:tcW w:w="1371" w:type="dxa"/>
            <w:vAlign w:val="center"/>
          </w:tcPr>
          <w:p w14:paraId="2B8F243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4.31150332</w:t>
            </w:r>
          </w:p>
        </w:tc>
        <w:tc>
          <w:tcPr>
            <w:tcW w:w="801" w:type="dxa"/>
            <w:vAlign w:val="center"/>
          </w:tcPr>
          <w:p w14:paraId="2D6C82C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-6.0</w:t>
            </w:r>
          </w:p>
        </w:tc>
        <w:tc>
          <w:tcPr>
            <w:tcW w:w="731" w:type="dxa"/>
            <w:vAlign w:val="center"/>
          </w:tcPr>
          <w:p w14:paraId="36E20CB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6.2</w:t>
            </w:r>
          </w:p>
        </w:tc>
        <w:tc>
          <w:tcPr>
            <w:tcW w:w="1048" w:type="dxa"/>
            <w:vAlign w:val="center"/>
          </w:tcPr>
          <w:p w14:paraId="190ED56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9.0</w:t>
            </w:r>
          </w:p>
        </w:tc>
        <w:tc>
          <w:tcPr>
            <w:tcW w:w="731" w:type="dxa"/>
            <w:vAlign w:val="center"/>
          </w:tcPr>
          <w:p w14:paraId="691E5D4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12.6</w:t>
            </w:r>
          </w:p>
        </w:tc>
        <w:tc>
          <w:tcPr>
            <w:tcW w:w="871" w:type="dxa"/>
            <w:vAlign w:val="center"/>
          </w:tcPr>
          <w:p w14:paraId="4CECA2B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17.6</w:t>
            </w:r>
          </w:p>
        </w:tc>
        <w:tc>
          <w:tcPr>
            <w:tcW w:w="871" w:type="dxa"/>
            <w:vAlign w:val="center"/>
          </w:tcPr>
          <w:p w14:paraId="2D2A217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6.45</w:t>
            </w:r>
          </w:p>
        </w:tc>
      </w:tr>
      <w:tr w:rsidR="00AC5D76" w:rsidRPr="00263147" w14:paraId="4E18B8F4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546B11C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M_084_BOL</w:t>
            </w:r>
          </w:p>
        </w:tc>
        <w:tc>
          <w:tcPr>
            <w:tcW w:w="1005" w:type="dxa"/>
            <w:vAlign w:val="center"/>
          </w:tcPr>
          <w:p w14:paraId="14056B9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7.171</w:t>
            </w:r>
          </w:p>
        </w:tc>
        <w:tc>
          <w:tcPr>
            <w:tcW w:w="1371" w:type="dxa"/>
            <w:vAlign w:val="center"/>
          </w:tcPr>
          <w:p w14:paraId="2EFD79B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22.58790098</w:t>
            </w:r>
          </w:p>
        </w:tc>
        <w:tc>
          <w:tcPr>
            <w:tcW w:w="801" w:type="dxa"/>
            <w:vAlign w:val="center"/>
          </w:tcPr>
          <w:p w14:paraId="4D323C1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B3902F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8.2</w:t>
            </w:r>
          </w:p>
        </w:tc>
        <w:tc>
          <w:tcPr>
            <w:tcW w:w="1048" w:type="dxa"/>
            <w:vAlign w:val="center"/>
          </w:tcPr>
          <w:p w14:paraId="7532D2A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12.1</w:t>
            </w:r>
          </w:p>
        </w:tc>
        <w:tc>
          <w:tcPr>
            <w:tcW w:w="731" w:type="dxa"/>
            <w:vAlign w:val="center"/>
          </w:tcPr>
          <w:p w14:paraId="39C8619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14.6</w:t>
            </w:r>
          </w:p>
        </w:tc>
        <w:tc>
          <w:tcPr>
            <w:tcW w:w="871" w:type="dxa"/>
            <w:vAlign w:val="center"/>
          </w:tcPr>
          <w:p w14:paraId="57544FF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98.5</w:t>
            </w:r>
          </w:p>
        </w:tc>
        <w:tc>
          <w:tcPr>
            <w:tcW w:w="871" w:type="dxa"/>
            <w:vAlign w:val="center"/>
          </w:tcPr>
          <w:p w14:paraId="588DAC5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6.40</w:t>
            </w:r>
          </w:p>
        </w:tc>
      </w:tr>
      <w:tr w:rsidR="00AC5D76" w:rsidRPr="00263147" w14:paraId="64A61AF2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57C4973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M_085_AA</w:t>
            </w:r>
          </w:p>
        </w:tc>
        <w:tc>
          <w:tcPr>
            <w:tcW w:w="1005" w:type="dxa"/>
            <w:vAlign w:val="center"/>
          </w:tcPr>
          <w:p w14:paraId="2C1A8E5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6.801</w:t>
            </w:r>
          </w:p>
        </w:tc>
        <w:tc>
          <w:tcPr>
            <w:tcW w:w="1371" w:type="dxa"/>
            <w:vAlign w:val="center"/>
          </w:tcPr>
          <w:p w14:paraId="11D3064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8.13460879</w:t>
            </w:r>
          </w:p>
        </w:tc>
        <w:tc>
          <w:tcPr>
            <w:tcW w:w="801" w:type="dxa"/>
            <w:vAlign w:val="center"/>
          </w:tcPr>
          <w:p w14:paraId="67A4C2D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6D44F6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3.9</w:t>
            </w:r>
          </w:p>
        </w:tc>
        <w:tc>
          <w:tcPr>
            <w:tcW w:w="1048" w:type="dxa"/>
            <w:vAlign w:val="center"/>
          </w:tcPr>
          <w:p w14:paraId="09F8232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8.0</w:t>
            </w:r>
          </w:p>
        </w:tc>
        <w:tc>
          <w:tcPr>
            <w:tcW w:w="731" w:type="dxa"/>
            <w:vAlign w:val="center"/>
          </w:tcPr>
          <w:p w14:paraId="0F6A44A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11.5</w:t>
            </w:r>
          </w:p>
        </w:tc>
        <w:tc>
          <w:tcPr>
            <w:tcW w:w="871" w:type="dxa"/>
            <w:vAlign w:val="center"/>
          </w:tcPr>
          <w:p w14:paraId="7AD7685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40.0</w:t>
            </w:r>
          </w:p>
        </w:tc>
        <w:tc>
          <w:tcPr>
            <w:tcW w:w="871" w:type="dxa"/>
            <w:vAlign w:val="center"/>
          </w:tcPr>
          <w:p w14:paraId="34CAD6F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7.61</w:t>
            </w:r>
          </w:p>
        </w:tc>
      </w:tr>
      <w:tr w:rsidR="00AC5D76" w:rsidRPr="00263147" w14:paraId="64E6BE29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364A5DB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M_085_BOL</w:t>
            </w:r>
          </w:p>
        </w:tc>
        <w:tc>
          <w:tcPr>
            <w:tcW w:w="1005" w:type="dxa"/>
            <w:vAlign w:val="center"/>
          </w:tcPr>
          <w:p w14:paraId="573BAAA2" w14:textId="1F46E9FA" w:rsidR="00AC5D76" w:rsidRPr="00263147" w:rsidRDefault="00263147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270DEE2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8.03e-12</w:t>
            </w:r>
          </w:p>
        </w:tc>
        <w:tc>
          <w:tcPr>
            <w:tcW w:w="801" w:type="dxa"/>
            <w:vAlign w:val="center"/>
          </w:tcPr>
          <w:p w14:paraId="5C763E2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F3C801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F0BE01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5A04FA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021CCB8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25B9D32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000D9631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31A1BD1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M_086_AA</w:t>
            </w:r>
          </w:p>
        </w:tc>
        <w:tc>
          <w:tcPr>
            <w:tcW w:w="1005" w:type="dxa"/>
            <w:vAlign w:val="center"/>
          </w:tcPr>
          <w:p w14:paraId="1BA9CA2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10.186</w:t>
            </w:r>
          </w:p>
        </w:tc>
        <w:tc>
          <w:tcPr>
            <w:tcW w:w="1371" w:type="dxa"/>
            <w:vAlign w:val="center"/>
          </w:tcPr>
          <w:p w14:paraId="5BBC76C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3.80232100</w:t>
            </w:r>
          </w:p>
        </w:tc>
        <w:tc>
          <w:tcPr>
            <w:tcW w:w="801" w:type="dxa"/>
            <w:vAlign w:val="center"/>
          </w:tcPr>
          <w:p w14:paraId="6826C8B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-10.0</w:t>
            </w:r>
          </w:p>
        </w:tc>
        <w:tc>
          <w:tcPr>
            <w:tcW w:w="731" w:type="dxa"/>
            <w:vAlign w:val="center"/>
          </w:tcPr>
          <w:p w14:paraId="32EF662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7.7</w:t>
            </w:r>
          </w:p>
        </w:tc>
        <w:tc>
          <w:tcPr>
            <w:tcW w:w="1048" w:type="dxa"/>
            <w:vAlign w:val="center"/>
          </w:tcPr>
          <w:p w14:paraId="252DE2A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10.6</w:t>
            </w:r>
          </w:p>
        </w:tc>
        <w:tc>
          <w:tcPr>
            <w:tcW w:w="731" w:type="dxa"/>
            <w:vAlign w:val="center"/>
          </w:tcPr>
          <w:p w14:paraId="6C5D9C6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12.8</w:t>
            </w:r>
          </w:p>
        </w:tc>
        <w:tc>
          <w:tcPr>
            <w:tcW w:w="871" w:type="dxa"/>
            <w:vAlign w:val="center"/>
          </w:tcPr>
          <w:p w14:paraId="5E46E76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22.6</w:t>
            </w:r>
          </w:p>
        </w:tc>
        <w:tc>
          <w:tcPr>
            <w:tcW w:w="871" w:type="dxa"/>
            <w:vAlign w:val="center"/>
          </w:tcPr>
          <w:p w14:paraId="612914B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5.06</w:t>
            </w:r>
          </w:p>
        </w:tc>
      </w:tr>
      <w:tr w:rsidR="00AC5D76" w:rsidRPr="00263147" w14:paraId="599C78AB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4478F1F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M_086_BOL</w:t>
            </w:r>
          </w:p>
        </w:tc>
        <w:tc>
          <w:tcPr>
            <w:tcW w:w="1005" w:type="dxa"/>
            <w:vAlign w:val="center"/>
          </w:tcPr>
          <w:p w14:paraId="684A706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-5.916</w:t>
            </w:r>
          </w:p>
        </w:tc>
        <w:tc>
          <w:tcPr>
            <w:tcW w:w="1371" w:type="dxa"/>
            <w:vAlign w:val="center"/>
          </w:tcPr>
          <w:p w14:paraId="0AC611B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36.01929724</w:t>
            </w:r>
          </w:p>
        </w:tc>
        <w:tc>
          <w:tcPr>
            <w:tcW w:w="801" w:type="dxa"/>
            <w:vAlign w:val="center"/>
          </w:tcPr>
          <w:p w14:paraId="6BA2FA4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667D98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3.8</w:t>
            </w:r>
          </w:p>
        </w:tc>
        <w:tc>
          <w:tcPr>
            <w:tcW w:w="1048" w:type="dxa"/>
            <w:vAlign w:val="center"/>
          </w:tcPr>
          <w:p w14:paraId="3911976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7.2</w:t>
            </w:r>
          </w:p>
        </w:tc>
        <w:tc>
          <w:tcPr>
            <w:tcW w:w="731" w:type="dxa"/>
            <w:vAlign w:val="center"/>
          </w:tcPr>
          <w:p w14:paraId="72EAA94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10.1</w:t>
            </w:r>
          </w:p>
        </w:tc>
        <w:tc>
          <w:tcPr>
            <w:tcW w:w="871" w:type="dxa"/>
            <w:vAlign w:val="center"/>
          </w:tcPr>
          <w:p w14:paraId="2F6C041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14.2</w:t>
            </w:r>
          </w:p>
        </w:tc>
        <w:tc>
          <w:tcPr>
            <w:tcW w:w="871" w:type="dxa"/>
            <w:vAlign w:val="center"/>
          </w:tcPr>
          <w:p w14:paraId="5DE5F2B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6.30</w:t>
            </w:r>
          </w:p>
        </w:tc>
      </w:tr>
      <w:tr w:rsidR="00AC5D76" w:rsidRPr="00263147" w14:paraId="57AD9FC9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2CE2870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M_087_AA</w:t>
            </w:r>
          </w:p>
        </w:tc>
        <w:tc>
          <w:tcPr>
            <w:tcW w:w="1005" w:type="dxa"/>
            <w:vAlign w:val="center"/>
          </w:tcPr>
          <w:p w14:paraId="19F2353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-0.036</w:t>
            </w:r>
          </w:p>
        </w:tc>
        <w:tc>
          <w:tcPr>
            <w:tcW w:w="1371" w:type="dxa"/>
            <w:vAlign w:val="center"/>
          </w:tcPr>
          <w:p w14:paraId="7BF15C3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34.18016710</w:t>
            </w:r>
          </w:p>
        </w:tc>
        <w:tc>
          <w:tcPr>
            <w:tcW w:w="801" w:type="dxa"/>
            <w:vAlign w:val="center"/>
          </w:tcPr>
          <w:p w14:paraId="756BC23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4207553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8.3</w:t>
            </w:r>
          </w:p>
        </w:tc>
        <w:tc>
          <w:tcPr>
            <w:tcW w:w="1048" w:type="dxa"/>
            <w:vAlign w:val="center"/>
          </w:tcPr>
          <w:p w14:paraId="2E5DA5C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11.3</w:t>
            </w:r>
          </w:p>
        </w:tc>
        <w:tc>
          <w:tcPr>
            <w:tcW w:w="731" w:type="dxa"/>
            <w:vAlign w:val="center"/>
          </w:tcPr>
          <w:p w14:paraId="59ACB77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13.7</w:t>
            </w:r>
          </w:p>
        </w:tc>
        <w:tc>
          <w:tcPr>
            <w:tcW w:w="871" w:type="dxa"/>
            <w:vAlign w:val="center"/>
          </w:tcPr>
          <w:p w14:paraId="52079F6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21.6</w:t>
            </w:r>
          </w:p>
        </w:tc>
        <w:tc>
          <w:tcPr>
            <w:tcW w:w="871" w:type="dxa"/>
            <w:vAlign w:val="center"/>
          </w:tcPr>
          <w:p w14:paraId="097B3BB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5.37</w:t>
            </w:r>
          </w:p>
        </w:tc>
      </w:tr>
      <w:tr w:rsidR="00AC5D76" w:rsidRPr="00263147" w14:paraId="6C1FF6F5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AD7BB7C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M_087_BOL</w:t>
            </w:r>
          </w:p>
        </w:tc>
        <w:tc>
          <w:tcPr>
            <w:tcW w:w="1005" w:type="dxa"/>
            <w:vAlign w:val="center"/>
          </w:tcPr>
          <w:p w14:paraId="0140593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-15.758</w:t>
            </w:r>
          </w:p>
        </w:tc>
        <w:tc>
          <w:tcPr>
            <w:tcW w:w="1371" w:type="dxa"/>
            <w:vAlign w:val="center"/>
          </w:tcPr>
          <w:p w14:paraId="1CAC672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50.84354187</w:t>
            </w:r>
          </w:p>
        </w:tc>
        <w:tc>
          <w:tcPr>
            <w:tcW w:w="801" w:type="dxa"/>
            <w:vAlign w:val="center"/>
          </w:tcPr>
          <w:p w14:paraId="1CFE35E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F6607F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84C5D4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13.0</w:t>
            </w:r>
          </w:p>
        </w:tc>
        <w:tc>
          <w:tcPr>
            <w:tcW w:w="731" w:type="dxa"/>
            <w:vAlign w:val="center"/>
          </w:tcPr>
          <w:p w14:paraId="54A3DE3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16.6</w:t>
            </w:r>
          </w:p>
        </w:tc>
        <w:tc>
          <w:tcPr>
            <w:tcW w:w="871" w:type="dxa"/>
            <w:vAlign w:val="center"/>
          </w:tcPr>
          <w:p w14:paraId="2D90A0E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27.0</w:t>
            </w:r>
          </w:p>
        </w:tc>
        <w:tc>
          <w:tcPr>
            <w:tcW w:w="871" w:type="dxa"/>
            <w:vAlign w:val="center"/>
          </w:tcPr>
          <w:p w14:paraId="207964E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116.50</w:t>
            </w:r>
          </w:p>
        </w:tc>
      </w:tr>
      <w:tr w:rsidR="00AC5D76" w:rsidRPr="00263147" w14:paraId="2C533958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1521270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M_088_AA</w:t>
            </w:r>
          </w:p>
        </w:tc>
        <w:tc>
          <w:tcPr>
            <w:tcW w:w="1005" w:type="dxa"/>
            <w:vAlign w:val="center"/>
          </w:tcPr>
          <w:p w14:paraId="649A08D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-25.209</w:t>
            </w:r>
          </w:p>
        </w:tc>
        <w:tc>
          <w:tcPr>
            <w:tcW w:w="1371" w:type="dxa"/>
            <w:vAlign w:val="center"/>
          </w:tcPr>
          <w:p w14:paraId="0452C64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50.65740294</w:t>
            </w:r>
          </w:p>
        </w:tc>
        <w:tc>
          <w:tcPr>
            <w:tcW w:w="801" w:type="dxa"/>
            <w:vAlign w:val="center"/>
          </w:tcPr>
          <w:p w14:paraId="768D49E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55971B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36C864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7.4</w:t>
            </w:r>
          </w:p>
        </w:tc>
        <w:tc>
          <w:tcPr>
            <w:tcW w:w="731" w:type="dxa"/>
            <w:vAlign w:val="center"/>
          </w:tcPr>
          <w:p w14:paraId="2567EA8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10.3</w:t>
            </w:r>
          </w:p>
        </w:tc>
        <w:tc>
          <w:tcPr>
            <w:tcW w:w="871" w:type="dxa"/>
            <w:vAlign w:val="center"/>
          </w:tcPr>
          <w:p w14:paraId="1E9CC80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32.0</w:t>
            </w:r>
          </w:p>
        </w:tc>
        <w:tc>
          <w:tcPr>
            <w:tcW w:w="871" w:type="dxa"/>
            <w:vAlign w:val="center"/>
          </w:tcPr>
          <w:p w14:paraId="7FB3B5D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110.17</w:t>
            </w:r>
          </w:p>
        </w:tc>
      </w:tr>
      <w:tr w:rsidR="00AC5D76" w:rsidRPr="00263147" w14:paraId="16CF65DD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FCBA8C8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M_088_BOL</w:t>
            </w:r>
          </w:p>
        </w:tc>
        <w:tc>
          <w:tcPr>
            <w:tcW w:w="1005" w:type="dxa"/>
            <w:vAlign w:val="center"/>
          </w:tcPr>
          <w:p w14:paraId="1316C2E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-56.926</w:t>
            </w:r>
          </w:p>
        </w:tc>
        <w:tc>
          <w:tcPr>
            <w:tcW w:w="1371" w:type="dxa"/>
            <w:vAlign w:val="center"/>
          </w:tcPr>
          <w:p w14:paraId="6B3F948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53.30110878</w:t>
            </w:r>
          </w:p>
        </w:tc>
        <w:tc>
          <w:tcPr>
            <w:tcW w:w="801" w:type="dxa"/>
            <w:vAlign w:val="center"/>
          </w:tcPr>
          <w:p w14:paraId="0132920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C19085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76287E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A040C5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8.0</w:t>
            </w:r>
          </w:p>
        </w:tc>
        <w:tc>
          <w:tcPr>
            <w:tcW w:w="871" w:type="dxa"/>
            <w:vAlign w:val="center"/>
          </w:tcPr>
          <w:p w14:paraId="6859FA9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16.2</w:t>
            </w:r>
          </w:p>
        </w:tc>
        <w:tc>
          <w:tcPr>
            <w:tcW w:w="871" w:type="dxa"/>
            <w:vAlign w:val="center"/>
          </w:tcPr>
          <w:p w14:paraId="5EEF20E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107.90</w:t>
            </w:r>
          </w:p>
        </w:tc>
      </w:tr>
      <w:tr w:rsidR="00AC5D76" w:rsidRPr="00263147" w14:paraId="6C477DCA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D839E7C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M_089_AA</w:t>
            </w:r>
          </w:p>
        </w:tc>
        <w:tc>
          <w:tcPr>
            <w:tcW w:w="1005" w:type="dxa"/>
            <w:vAlign w:val="center"/>
          </w:tcPr>
          <w:p w14:paraId="2D63D4A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7.605</w:t>
            </w:r>
          </w:p>
        </w:tc>
        <w:tc>
          <w:tcPr>
            <w:tcW w:w="1371" w:type="dxa"/>
            <w:vAlign w:val="center"/>
          </w:tcPr>
          <w:p w14:paraId="69E23A8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17.99586342</w:t>
            </w:r>
          </w:p>
        </w:tc>
        <w:tc>
          <w:tcPr>
            <w:tcW w:w="801" w:type="dxa"/>
            <w:vAlign w:val="center"/>
          </w:tcPr>
          <w:p w14:paraId="26EC0C6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48A5CB6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7.7</w:t>
            </w:r>
          </w:p>
        </w:tc>
        <w:tc>
          <w:tcPr>
            <w:tcW w:w="1048" w:type="dxa"/>
            <w:vAlign w:val="center"/>
          </w:tcPr>
          <w:p w14:paraId="1B79EAE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11.0</w:t>
            </w:r>
          </w:p>
        </w:tc>
        <w:tc>
          <w:tcPr>
            <w:tcW w:w="731" w:type="dxa"/>
            <w:vAlign w:val="center"/>
          </w:tcPr>
          <w:p w14:paraId="2F35F67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13.4</w:t>
            </w:r>
          </w:p>
        </w:tc>
        <w:tc>
          <w:tcPr>
            <w:tcW w:w="871" w:type="dxa"/>
            <w:vAlign w:val="center"/>
          </w:tcPr>
          <w:p w14:paraId="443C01F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22.0</w:t>
            </w:r>
          </w:p>
        </w:tc>
        <w:tc>
          <w:tcPr>
            <w:tcW w:w="871" w:type="dxa"/>
            <w:vAlign w:val="center"/>
          </w:tcPr>
          <w:p w14:paraId="4D23AA4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5.73</w:t>
            </w:r>
          </w:p>
        </w:tc>
      </w:tr>
      <w:tr w:rsidR="00AC5D76" w:rsidRPr="00263147" w14:paraId="5AB2ACED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DB1AA18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M_089_BOL</w:t>
            </w:r>
          </w:p>
        </w:tc>
        <w:tc>
          <w:tcPr>
            <w:tcW w:w="1005" w:type="dxa"/>
            <w:vAlign w:val="center"/>
          </w:tcPr>
          <w:p w14:paraId="73D709F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8.137</w:t>
            </w:r>
          </w:p>
        </w:tc>
        <w:tc>
          <w:tcPr>
            <w:tcW w:w="1371" w:type="dxa"/>
            <w:vAlign w:val="center"/>
          </w:tcPr>
          <w:p w14:paraId="1BA76D1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3.09834104</w:t>
            </w:r>
          </w:p>
        </w:tc>
        <w:tc>
          <w:tcPr>
            <w:tcW w:w="801" w:type="dxa"/>
            <w:vAlign w:val="center"/>
          </w:tcPr>
          <w:p w14:paraId="0110726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-0.6</w:t>
            </w:r>
          </w:p>
        </w:tc>
        <w:tc>
          <w:tcPr>
            <w:tcW w:w="731" w:type="dxa"/>
            <w:vAlign w:val="center"/>
          </w:tcPr>
          <w:p w14:paraId="6F01C6F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5.8</w:t>
            </w:r>
          </w:p>
        </w:tc>
        <w:tc>
          <w:tcPr>
            <w:tcW w:w="1048" w:type="dxa"/>
            <w:vAlign w:val="center"/>
          </w:tcPr>
          <w:p w14:paraId="323ABAA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8.7</w:t>
            </w:r>
          </w:p>
        </w:tc>
        <w:tc>
          <w:tcPr>
            <w:tcW w:w="731" w:type="dxa"/>
            <w:vAlign w:val="center"/>
          </w:tcPr>
          <w:p w14:paraId="1216DA8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10.5</w:t>
            </w:r>
          </w:p>
        </w:tc>
        <w:tc>
          <w:tcPr>
            <w:tcW w:w="871" w:type="dxa"/>
            <w:vAlign w:val="center"/>
          </w:tcPr>
          <w:p w14:paraId="11CB3D2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15.9</w:t>
            </w:r>
          </w:p>
        </w:tc>
        <w:tc>
          <w:tcPr>
            <w:tcW w:w="871" w:type="dxa"/>
            <w:vAlign w:val="center"/>
          </w:tcPr>
          <w:p w14:paraId="3CF694A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4.65</w:t>
            </w:r>
          </w:p>
        </w:tc>
      </w:tr>
      <w:tr w:rsidR="00AC5D76" w:rsidRPr="00263147" w14:paraId="2CAD20D5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3A0F883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M_090_AA</w:t>
            </w:r>
          </w:p>
        </w:tc>
        <w:tc>
          <w:tcPr>
            <w:tcW w:w="1005" w:type="dxa"/>
            <w:vAlign w:val="center"/>
          </w:tcPr>
          <w:p w14:paraId="216A691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2.178</w:t>
            </w:r>
          </w:p>
        </w:tc>
        <w:tc>
          <w:tcPr>
            <w:tcW w:w="1371" w:type="dxa"/>
            <w:vAlign w:val="center"/>
          </w:tcPr>
          <w:p w14:paraId="0A4E9DB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10.99477781</w:t>
            </w:r>
          </w:p>
        </w:tc>
        <w:tc>
          <w:tcPr>
            <w:tcW w:w="801" w:type="dxa"/>
            <w:vAlign w:val="center"/>
          </w:tcPr>
          <w:p w14:paraId="0504D00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4AD0A3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-2.2</w:t>
            </w:r>
          </w:p>
        </w:tc>
        <w:tc>
          <w:tcPr>
            <w:tcW w:w="1048" w:type="dxa"/>
            <w:vAlign w:val="center"/>
          </w:tcPr>
          <w:p w14:paraId="1D6C9A0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731" w:type="dxa"/>
            <w:vAlign w:val="center"/>
          </w:tcPr>
          <w:p w14:paraId="6A5D8FB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7.8</w:t>
            </w:r>
          </w:p>
        </w:tc>
        <w:tc>
          <w:tcPr>
            <w:tcW w:w="871" w:type="dxa"/>
            <w:vAlign w:val="center"/>
          </w:tcPr>
          <w:p w14:paraId="225EB6B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16.1</w:t>
            </w:r>
          </w:p>
        </w:tc>
        <w:tc>
          <w:tcPr>
            <w:tcW w:w="871" w:type="dxa"/>
            <w:vAlign w:val="center"/>
          </w:tcPr>
          <w:p w14:paraId="269491E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10.00</w:t>
            </w:r>
          </w:p>
        </w:tc>
      </w:tr>
      <w:tr w:rsidR="00AC5D76" w:rsidRPr="00263147" w14:paraId="50AAFE09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8D158C9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M_090_BOL</w:t>
            </w:r>
          </w:p>
        </w:tc>
        <w:tc>
          <w:tcPr>
            <w:tcW w:w="1005" w:type="dxa"/>
            <w:vAlign w:val="center"/>
          </w:tcPr>
          <w:p w14:paraId="6247BC7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-48.280</w:t>
            </w:r>
          </w:p>
        </w:tc>
        <w:tc>
          <w:tcPr>
            <w:tcW w:w="1371" w:type="dxa"/>
            <w:vAlign w:val="center"/>
          </w:tcPr>
          <w:p w14:paraId="7516B3F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53.25873634</w:t>
            </w:r>
          </w:p>
        </w:tc>
        <w:tc>
          <w:tcPr>
            <w:tcW w:w="801" w:type="dxa"/>
            <w:vAlign w:val="center"/>
          </w:tcPr>
          <w:p w14:paraId="0303F40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49B5D25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F52271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DB3BBD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6.7</w:t>
            </w:r>
          </w:p>
        </w:tc>
        <w:tc>
          <w:tcPr>
            <w:tcW w:w="871" w:type="dxa"/>
            <w:vAlign w:val="center"/>
          </w:tcPr>
          <w:p w14:paraId="233ABA7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871" w:type="dxa"/>
            <w:vAlign w:val="center"/>
          </w:tcPr>
          <w:p w14:paraId="1F10557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106.55</w:t>
            </w:r>
          </w:p>
        </w:tc>
      </w:tr>
      <w:tr w:rsidR="00AC5D76" w:rsidRPr="00263147" w14:paraId="54525D10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AE07044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M_091_AA</w:t>
            </w:r>
          </w:p>
        </w:tc>
        <w:tc>
          <w:tcPr>
            <w:tcW w:w="1005" w:type="dxa"/>
            <w:vAlign w:val="center"/>
          </w:tcPr>
          <w:p w14:paraId="1F3FC81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10.110</w:t>
            </w:r>
          </w:p>
        </w:tc>
        <w:tc>
          <w:tcPr>
            <w:tcW w:w="1371" w:type="dxa"/>
            <w:vAlign w:val="center"/>
          </w:tcPr>
          <w:p w14:paraId="6CEC80C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13.48468462</w:t>
            </w:r>
          </w:p>
        </w:tc>
        <w:tc>
          <w:tcPr>
            <w:tcW w:w="801" w:type="dxa"/>
            <w:vAlign w:val="center"/>
          </w:tcPr>
          <w:p w14:paraId="4814813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5AE2D2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9.0</w:t>
            </w:r>
          </w:p>
        </w:tc>
        <w:tc>
          <w:tcPr>
            <w:tcW w:w="1048" w:type="dxa"/>
            <w:vAlign w:val="center"/>
          </w:tcPr>
          <w:p w14:paraId="16078CB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12.0</w:t>
            </w:r>
          </w:p>
        </w:tc>
        <w:tc>
          <w:tcPr>
            <w:tcW w:w="731" w:type="dxa"/>
            <w:vAlign w:val="center"/>
          </w:tcPr>
          <w:p w14:paraId="3AADDD8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14.6</w:t>
            </w:r>
          </w:p>
        </w:tc>
        <w:tc>
          <w:tcPr>
            <w:tcW w:w="871" w:type="dxa"/>
            <w:vAlign w:val="center"/>
          </w:tcPr>
          <w:p w14:paraId="3B18AC2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24.0</w:t>
            </w:r>
          </w:p>
        </w:tc>
        <w:tc>
          <w:tcPr>
            <w:tcW w:w="871" w:type="dxa"/>
            <w:vAlign w:val="center"/>
          </w:tcPr>
          <w:p w14:paraId="3C9251A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5.64</w:t>
            </w:r>
          </w:p>
        </w:tc>
      </w:tr>
      <w:tr w:rsidR="00AC5D76" w:rsidRPr="00263147" w14:paraId="15E9C673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6C904E7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M_091_BOL</w:t>
            </w:r>
          </w:p>
        </w:tc>
        <w:tc>
          <w:tcPr>
            <w:tcW w:w="1005" w:type="dxa"/>
            <w:vAlign w:val="center"/>
          </w:tcPr>
          <w:p w14:paraId="18CE06C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8.888</w:t>
            </w:r>
          </w:p>
        </w:tc>
        <w:tc>
          <w:tcPr>
            <w:tcW w:w="1371" w:type="dxa"/>
            <w:vAlign w:val="center"/>
          </w:tcPr>
          <w:p w14:paraId="32E7F47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3.63013089</w:t>
            </w:r>
          </w:p>
        </w:tc>
        <w:tc>
          <w:tcPr>
            <w:tcW w:w="801" w:type="dxa"/>
            <w:vAlign w:val="center"/>
          </w:tcPr>
          <w:p w14:paraId="079A34B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1" w:type="dxa"/>
            <w:vAlign w:val="center"/>
          </w:tcPr>
          <w:p w14:paraId="41E57F9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6.8</w:t>
            </w:r>
          </w:p>
        </w:tc>
        <w:tc>
          <w:tcPr>
            <w:tcW w:w="1048" w:type="dxa"/>
            <w:vAlign w:val="center"/>
          </w:tcPr>
          <w:p w14:paraId="1C5C8A4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9.7</w:t>
            </w:r>
          </w:p>
        </w:tc>
        <w:tc>
          <w:tcPr>
            <w:tcW w:w="731" w:type="dxa"/>
            <w:vAlign w:val="center"/>
          </w:tcPr>
          <w:p w14:paraId="253208D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11.6</w:t>
            </w:r>
          </w:p>
        </w:tc>
        <w:tc>
          <w:tcPr>
            <w:tcW w:w="871" w:type="dxa"/>
            <w:vAlign w:val="center"/>
          </w:tcPr>
          <w:p w14:paraId="0B89A5F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15.8</w:t>
            </w:r>
          </w:p>
        </w:tc>
        <w:tc>
          <w:tcPr>
            <w:tcW w:w="871" w:type="dxa"/>
            <w:vAlign w:val="center"/>
          </w:tcPr>
          <w:p w14:paraId="3AB03B9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4.80</w:t>
            </w:r>
          </w:p>
        </w:tc>
      </w:tr>
      <w:tr w:rsidR="00AC5D76" w:rsidRPr="00263147" w14:paraId="1F3DBC55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46EFA07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M_092_AA</w:t>
            </w:r>
          </w:p>
        </w:tc>
        <w:tc>
          <w:tcPr>
            <w:tcW w:w="1005" w:type="dxa"/>
            <w:vAlign w:val="center"/>
          </w:tcPr>
          <w:p w14:paraId="707AA69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11.972</w:t>
            </w:r>
          </w:p>
        </w:tc>
        <w:tc>
          <w:tcPr>
            <w:tcW w:w="1371" w:type="dxa"/>
            <w:vAlign w:val="center"/>
          </w:tcPr>
          <w:p w14:paraId="2C5717E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3.23441561</w:t>
            </w:r>
          </w:p>
        </w:tc>
        <w:tc>
          <w:tcPr>
            <w:tcW w:w="801" w:type="dxa"/>
            <w:vAlign w:val="center"/>
          </w:tcPr>
          <w:p w14:paraId="243DA3C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-7.0</w:t>
            </w:r>
          </w:p>
        </w:tc>
        <w:tc>
          <w:tcPr>
            <w:tcW w:w="731" w:type="dxa"/>
            <w:vAlign w:val="center"/>
          </w:tcPr>
          <w:p w14:paraId="6BC2055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9.8</w:t>
            </w:r>
          </w:p>
        </w:tc>
        <w:tc>
          <w:tcPr>
            <w:tcW w:w="1048" w:type="dxa"/>
            <w:vAlign w:val="center"/>
          </w:tcPr>
          <w:p w14:paraId="0D534C2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12.4</w:t>
            </w:r>
          </w:p>
        </w:tc>
        <w:tc>
          <w:tcPr>
            <w:tcW w:w="731" w:type="dxa"/>
            <w:vAlign w:val="center"/>
          </w:tcPr>
          <w:p w14:paraId="4F9CFF2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14.4</w:t>
            </w:r>
          </w:p>
        </w:tc>
        <w:tc>
          <w:tcPr>
            <w:tcW w:w="871" w:type="dxa"/>
            <w:vAlign w:val="center"/>
          </w:tcPr>
          <w:p w14:paraId="54F67C7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19.5</w:t>
            </w:r>
          </w:p>
        </w:tc>
        <w:tc>
          <w:tcPr>
            <w:tcW w:w="871" w:type="dxa"/>
            <w:vAlign w:val="center"/>
          </w:tcPr>
          <w:p w14:paraId="0F11217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4.57</w:t>
            </w:r>
          </w:p>
        </w:tc>
      </w:tr>
      <w:tr w:rsidR="00AC5D76" w:rsidRPr="00263147" w14:paraId="0118C6B4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E6EC426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M_092_BOL</w:t>
            </w:r>
          </w:p>
        </w:tc>
        <w:tc>
          <w:tcPr>
            <w:tcW w:w="1005" w:type="dxa"/>
            <w:vAlign w:val="center"/>
          </w:tcPr>
          <w:p w14:paraId="1A67B34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-9.358</w:t>
            </w:r>
          </w:p>
        </w:tc>
        <w:tc>
          <w:tcPr>
            <w:tcW w:w="1371" w:type="dxa"/>
            <w:vAlign w:val="center"/>
          </w:tcPr>
          <w:p w14:paraId="1755A3F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40.33875442</w:t>
            </w:r>
          </w:p>
        </w:tc>
        <w:tc>
          <w:tcPr>
            <w:tcW w:w="801" w:type="dxa"/>
            <w:vAlign w:val="center"/>
          </w:tcPr>
          <w:p w14:paraId="4B7F967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8BC305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1048" w:type="dxa"/>
            <w:vAlign w:val="center"/>
          </w:tcPr>
          <w:p w14:paraId="6698578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8.1</w:t>
            </w:r>
          </w:p>
        </w:tc>
        <w:tc>
          <w:tcPr>
            <w:tcW w:w="731" w:type="dxa"/>
            <w:vAlign w:val="center"/>
          </w:tcPr>
          <w:p w14:paraId="7D626D5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11.1</w:t>
            </w:r>
          </w:p>
        </w:tc>
        <w:tc>
          <w:tcPr>
            <w:tcW w:w="871" w:type="dxa"/>
            <w:vAlign w:val="center"/>
          </w:tcPr>
          <w:p w14:paraId="4409B59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16.9</w:t>
            </w:r>
          </w:p>
        </w:tc>
        <w:tc>
          <w:tcPr>
            <w:tcW w:w="871" w:type="dxa"/>
            <w:vAlign w:val="center"/>
          </w:tcPr>
          <w:p w14:paraId="4389308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8.10</w:t>
            </w:r>
          </w:p>
        </w:tc>
      </w:tr>
      <w:tr w:rsidR="00AC5D76" w:rsidRPr="00263147" w14:paraId="4B27020D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E8B9852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lastRenderedPageBreak/>
              <w:t>M_093_AA</w:t>
            </w:r>
          </w:p>
        </w:tc>
        <w:tc>
          <w:tcPr>
            <w:tcW w:w="1005" w:type="dxa"/>
            <w:vAlign w:val="center"/>
          </w:tcPr>
          <w:p w14:paraId="3C5F4CB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-21.095</w:t>
            </w:r>
          </w:p>
        </w:tc>
        <w:tc>
          <w:tcPr>
            <w:tcW w:w="1371" w:type="dxa"/>
            <w:vAlign w:val="center"/>
          </w:tcPr>
          <w:p w14:paraId="2F0F066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50.75210616</w:t>
            </w:r>
          </w:p>
        </w:tc>
        <w:tc>
          <w:tcPr>
            <w:tcW w:w="801" w:type="dxa"/>
            <w:vAlign w:val="center"/>
          </w:tcPr>
          <w:p w14:paraId="6E75473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43A638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F09C5D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9.7</w:t>
            </w:r>
          </w:p>
        </w:tc>
        <w:tc>
          <w:tcPr>
            <w:tcW w:w="731" w:type="dxa"/>
            <w:vAlign w:val="center"/>
          </w:tcPr>
          <w:p w14:paraId="64F82DC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13.1</w:t>
            </w:r>
          </w:p>
        </w:tc>
        <w:tc>
          <w:tcPr>
            <w:tcW w:w="871" w:type="dxa"/>
            <w:vAlign w:val="center"/>
          </w:tcPr>
          <w:p w14:paraId="20015FF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35.8</w:t>
            </w:r>
          </w:p>
        </w:tc>
        <w:tc>
          <w:tcPr>
            <w:tcW w:w="871" w:type="dxa"/>
            <w:vAlign w:val="center"/>
          </w:tcPr>
          <w:p w14:paraId="6FCA9E4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112.95</w:t>
            </w:r>
          </w:p>
        </w:tc>
      </w:tr>
      <w:tr w:rsidR="00AC5D76" w:rsidRPr="00263147" w14:paraId="5A392367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2869B18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M_093_BOL</w:t>
            </w:r>
          </w:p>
        </w:tc>
        <w:tc>
          <w:tcPr>
            <w:tcW w:w="1005" w:type="dxa"/>
            <w:vAlign w:val="center"/>
          </w:tcPr>
          <w:p w14:paraId="70F8B08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0F99D9F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3.21e-12</w:t>
            </w:r>
          </w:p>
        </w:tc>
        <w:tc>
          <w:tcPr>
            <w:tcW w:w="801" w:type="dxa"/>
            <w:vAlign w:val="center"/>
          </w:tcPr>
          <w:p w14:paraId="1C4C340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2757D3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0524E9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09D26D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37E7938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4A131C7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541BC422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D101C81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M_094_AA</w:t>
            </w:r>
          </w:p>
        </w:tc>
        <w:tc>
          <w:tcPr>
            <w:tcW w:w="1005" w:type="dxa"/>
            <w:vAlign w:val="center"/>
          </w:tcPr>
          <w:p w14:paraId="4E2264E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10.461</w:t>
            </w:r>
          </w:p>
        </w:tc>
        <w:tc>
          <w:tcPr>
            <w:tcW w:w="1371" w:type="dxa"/>
            <w:vAlign w:val="center"/>
          </w:tcPr>
          <w:p w14:paraId="18856B7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3.84258751</w:t>
            </w:r>
          </w:p>
        </w:tc>
        <w:tc>
          <w:tcPr>
            <w:tcW w:w="801" w:type="dxa"/>
            <w:vAlign w:val="center"/>
          </w:tcPr>
          <w:p w14:paraId="5178E95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-1.1</w:t>
            </w:r>
          </w:p>
        </w:tc>
        <w:tc>
          <w:tcPr>
            <w:tcW w:w="731" w:type="dxa"/>
            <w:vAlign w:val="center"/>
          </w:tcPr>
          <w:p w14:paraId="269C3CB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8.0</w:t>
            </w:r>
          </w:p>
        </w:tc>
        <w:tc>
          <w:tcPr>
            <w:tcW w:w="1048" w:type="dxa"/>
            <w:vAlign w:val="center"/>
          </w:tcPr>
          <w:p w14:paraId="52D131D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10.1</w:t>
            </w:r>
          </w:p>
        </w:tc>
        <w:tc>
          <w:tcPr>
            <w:tcW w:w="731" w:type="dxa"/>
            <w:vAlign w:val="center"/>
          </w:tcPr>
          <w:p w14:paraId="3E71A8E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13.9</w:t>
            </w:r>
          </w:p>
        </w:tc>
        <w:tc>
          <w:tcPr>
            <w:tcW w:w="871" w:type="dxa"/>
            <w:vAlign w:val="center"/>
          </w:tcPr>
          <w:p w14:paraId="296A38D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18.1</w:t>
            </w:r>
          </w:p>
        </w:tc>
        <w:tc>
          <w:tcPr>
            <w:tcW w:w="871" w:type="dxa"/>
            <w:vAlign w:val="center"/>
          </w:tcPr>
          <w:p w14:paraId="6B1307B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5.90</w:t>
            </w:r>
          </w:p>
        </w:tc>
      </w:tr>
      <w:tr w:rsidR="00AC5D76" w:rsidRPr="00263147" w14:paraId="49B1C31E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8401F4C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M_094_BOL</w:t>
            </w:r>
          </w:p>
        </w:tc>
        <w:tc>
          <w:tcPr>
            <w:tcW w:w="1005" w:type="dxa"/>
            <w:vAlign w:val="center"/>
          </w:tcPr>
          <w:p w14:paraId="5EFD835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-17.237</w:t>
            </w:r>
          </w:p>
        </w:tc>
        <w:tc>
          <w:tcPr>
            <w:tcW w:w="1371" w:type="dxa"/>
            <w:vAlign w:val="center"/>
          </w:tcPr>
          <w:p w14:paraId="3EA5A86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54.75968546</w:t>
            </w:r>
          </w:p>
        </w:tc>
        <w:tc>
          <w:tcPr>
            <w:tcW w:w="801" w:type="dxa"/>
            <w:vAlign w:val="center"/>
          </w:tcPr>
          <w:p w14:paraId="743A6FE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0E3CDC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E59410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16.6</w:t>
            </w:r>
          </w:p>
        </w:tc>
        <w:tc>
          <w:tcPr>
            <w:tcW w:w="731" w:type="dxa"/>
            <w:vAlign w:val="center"/>
          </w:tcPr>
          <w:p w14:paraId="012164B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20.8</w:t>
            </w:r>
          </w:p>
        </w:tc>
        <w:tc>
          <w:tcPr>
            <w:tcW w:w="871" w:type="dxa"/>
            <w:vAlign w:val="center"/>
          </w:tcPr>
          <w:p w14:paraId="7920BED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29.3</w:t>
            </w:r>
          </w:p>
        </w:tc>
        <w:tc>
          <w:tcPr>
            <w:tcW w:w="871" w:type="dxa"/>
            <w:vAlign w:val="center"/>
          </w:tcPr>
          <w:p w14:paraId="7846A84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120.70</w:t>
            </w:r>
          </w:p>
        </w:tc>
      </w:tr>
      <w:tr w:rsidR="00AC5D76" w:rsidRPr="00263147" w14:paraId="70469711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3973954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M_095_AA</w:t>
            </w:r>
          </w:p>
        </w:tc>
        <w:tc>
          <w:tcPr>
            <w:tcW w:w="1005" w:type="dxa"/>
            <w:vAlign w:val="center"/>
          </w:tcPr>
          <w:p w14:paraId="1B7F26C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11.617</w:t>
            </w:r>
          </w:p>
        </w:tc>
        <w:tc>
          <w:tcPr>
            <w:tcW w:w="1371" w:type="dxa"/>
            <w:vAlign w:val="center"/>
          </w:tcPr>
          <w:p w14:paraId="77FF834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2.64128609</w:t>
            </w:r>
          </w:p>
        </w:tc>
        <w:tc>
          <w:tcPr>
            <w:tcW w:w="801" w:type="dxa"/>
            <w:vAlign w:val="center"/>
          </w:tcPr>
          <w:p w14:paraId="205BEC3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731" w:type="dxa"/>
            <w:vAlign w:val="center"/>
          </w:tcPr>
          <w:p w14:paraId="0183023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9.9</w:t>
            </w:r>
          </w:p>
        </w:tc>
        <w:tc>
          <w:tcPr>
            <w:tcW w:w="1048" w:type="dxa"/>
            <w:vAlign w:val="center"/>
          </w:tcPr>
          <w:p w14:paraId="19F9670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11.9</w:t>
            </w:r>
          </w:p>
        </w:tc>
        <w:tc>
          <w:tcPr>
            <w:tcW w:w="731" w:type="dxa"/>
            <w:vAlign w:val="center"/>
          </w:tcPr>
          <w:p w14:paraId="0FF1557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13.4</w:t>
            </w:r>
          </w:p>
        </w:tc>
        <w:tc>
          <w:tcPr>
            <w:tcW w:w="871" w:type="dxa"/>
            <w:vAlign w:val="center"/>
          </w:tcPr>
          <w:p w14:paraId="3868EC9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19.8</w:t>
            </w:r>
          </w:p>
        </w:tc>
        <w:tc>
          <w:tcPr>
            <w:tcW w:w="871" w:type="dxa"/>
            <w:vAlign w:val="center"/>
          </w:tcPr>
          <w:p w14:paraId="2C48648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3.50</w:t>
            </w:r>
          </w:p>
        </w:tc>
      </w:tr>
      <w:tr w:rsidR="00AC5D76" w:rsidRPr="00263147" w14:paraId="4823ED19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F1E4E33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M_095_BOL</w:t>
            </w:r>
          </w:p>
        </w:tc>
        <w:tc>
          <w:tcPr>
            <w:tcW w:w="1005" w:type="dxa"/>
            <w:vAlign w:val="center"/>
          </w:tcPr>
          <w:p w14:paraId="28AAF17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-35.187</w:t>
            </w:r>
          </w:p>
        </w:tc>
        <w:tc>
          <w:tcPr>
            <w:tcW w:w="1371" w:type="dxa"/>
            <w:vAlign w:val="center"/>
          </w:tcPr>
          <w:p w14:paraId="40FD39A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51.20314492</w:t>
            </w:r>
          </w:p>
        </w:tc>
        <w:tc>
          <w:tcPr>
            <w:tcW w:w="801" w:type="dxa"/>
            <w:vAlign w:val="center"/>
          </w:tcPr>
          <w:p w14:paraId="4D992E4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890601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5C3EC9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0.9</w:t>
            </w:r>
          </w:p>
        </w:tc>
        <w:tc>
          <w:tcPr>
            <w:tcW w:w="731" w:type="dxa"/>
            <w:vAlign w:val="center"/>
          </w:tcPr>
          <w:p w14:paraId="6858FFB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6.6</w:t>
            </w:r>
          </w:p>
        </w:tc>
        <w:tc>
          <w:tcPr>
            <w:tcW w:w="871" w:type="dxa"/>
            <w:vAlign w:val="center"/>
          </w:tcPr>
          <w:p w14:paraId="3957615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871" w:type="dxa"/>
            <w:vAlign w:val="center"/>
          </w:tcPr>
          <w:p w14:paraId="683EB14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106.50</w:t>
            </w:r>
          </w:p>
        </w:tc>
      </w:tr>
      <w:tr w:rsidR="00AC5D76" w:rsidRPr="00263147" w14:paraId="7B1FFBF9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54BBF09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M_096_AA</w:t>
            </w:r>
          </w:p>
        </w:tc>
        <w:tc>
          <w:tcPr>
            <w:tcW w:w="1005" w:type="dxa"/>
            <w:vAlign w:val="center"/>
          </w:tcPr>
          <w:p w14:paraId="65EC85C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11.675</w:t>
            </w:r>
          </w:p>
        </w:tc>
        <w:tc>
          <w:tcPr>
            <w:tcW w:w="1371" w:type="dxa"/>
            <w:vAlign w:val="center"/>
          </w:tcPr>
          <w:p w14:paraId="3DD4DE0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3.29210978</w:t>
            </w:r>
          </w:p>
        </w:tc>
        <w:tc>
          <w:tcPr>
            <w:tcW w:w="801" w:type="dxa"/>
            <w:vAlign w:val="center"/>
          </w:tcPr>
          <w:p w14:paraId="2A56E8B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-8.1</w:t>
            </w:r>
          </w:p>
        </w:tc>
        <w:tc>
          <w:tcPr>
            <w:tcW w:w="731" w:type="dxa"/>
            <w:vAlign w:val="center"/>
          </w:tcPr>
          <w:p w14:paraId="6329BDF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9.3</w:t>
            </w:r>
          </w:p>
        </w:tc>
        <w:tc>
          <w:tcPr>
            <w:tcW w:w="1048" w:type="dxa"/>
            <w:vAlign w:val="center"/>
          </w:tcPr>
          <w:p w14:paraId="5368B91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12.2</w:t>
            </w:r>
          </w:p>
        </w:tc>
        <w:tc>
          <w:tcPr>
            <w:tcW w:w="731" w:type="dxa"/>
            <w:vAlign w:val="center"/>
          </w:tcPr>
          <w:p w14:paraId="7392835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14.1</w:t>
            </w:r>
          </w:p>
        </w:tc>
        <w:tc>
          <w:tcPr>
            <w:tcW w:w="871" w:type="dxa"/>
            <w:vAlign w:val="center"/>
          </w:tcPr>
          <w:p w14:paraId="56C4CF4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21.5</w:t>
            </w:r>
          </w:p>
        </w:tc>
        <w:tc>
          <w:tcPr>
            <w:tcW w:w="871" w:type="dxa"/>
            <w:vAlign w:val="center"/>
          </w:tcPr>
          <w:p w14:paraId="5751E08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4.84</w:t>
            </w:r>
          </w:p>
        </w:tc>
      </w:tr>
      <w:tr w:rsidR="00AC5D76" w:rsidRPr="00263147" w14:paraId="125A3234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5128A9A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M_096_BOL</w:t>
            </w:r>
          </w:p>
        </w:tc>
        <w:tc>
          <w:tcPr>
            <w:tcW w:w="1005" w:type="dxa"/>
            <w:vAlign w:val="center"/>
          </w:tcPr>
          <w:p w14:paraId="035BF54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-3.992</w:t>
            </w:r>
          </w:p>
        </w:tc>
        <w:tc>
          <w:tcPr>
            <w:tcW w:w="1371" w:type="dxa"/>
            <w:vAlign w:val="center"/>
          </w:tcPr>
          <w:p w14:paraId="79DCD17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36.52812344</w:t>
            </w:r>
          </w:p>
        </w:tc>
        <w:tc>
          <w:tcPr>
            <w:tcW w:w="801" w:type="dxa"/>
            <w:vAlign w:val="center"/>
          </w:tcPr>
          <w:p w14:paraId="275CE96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272AAD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5.8</w:t>
            </w:r>
          </w:p>
        </w:tc>
        <w:tc>
          <w:tcPr>
            <w:tcW w:w="1048" w:type="dxa"/>
            <w:vAlign w:val="center"/>
          </w:tcPr>
          <w:p w14:paraId="7410200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9.3</w:t>
            </w:r>
          </w:p>
        </w:tc>
        <w:tc>
          <w:tcPr>
            <w:tcW w:w="731" w:type="dxa"/>
            <w:vAlign w:val="center"/>
          </w:tcPr>
          <w:p w14:paraId="29AA131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11.6</w:t>
            </w:r>
          </w:p>
        </w:tc>
        <w:tc>
          <w:tcPr>
            <w:tcW w:w="871" w:type="dxa"/>
            <w:vAlign w:val="center"/>
          </w:tcPr>
          <w:p w14:paraId="7CAB7C7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23.0</w:t>
            </w:r>
          </w:p>
        </w:tc>
        <w:tc>
          <w:tcPr>
            <w:tcW w:w="871" w:type="dxa"/>
            <w:vAlign w:val="center"/>
          </w:tcPr>
          <w:p w14:paraId="59D3185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5.85</w:t>
            </w:r>
          </w:p>
        </w:tc>
      </w:tr>
      <w:tr w:rsidR="00AC5D76" w:rsidRPr="00263147" w14:paraId="5333AAD2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944B1E2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M_097_AA</w:t>
            </w:r>
          </w:p>
        </w:tc>
        <w:tc>
          <w:tcPr>
            <w:tcW w:w="1005" w:type="dxa"/>
            <w:vAlign w:val="center"/>
          </w:tcPr>
          <w:p w14:paraId="4B68FF6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11.139</w:t>
            </w:r>
          </w:p>
        </w:tc>
        <w:tc>
          <w:tcPr>
            <w:tcW w:w="1371" w:type="dxa"/>
            <w:vAlign w:val="center"/>
          </w:tcPr>
          <w:p w14:paraId="161AACC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3.30500641</w:t>
            </w:r>
          </w:p>
        </w:tc>
        <w:tc>
          <w:tcPr>
            <w:tcW w:w="801" w:type="dxa"/>
            <w:vAlign w:val="center"/>
          </w:tcPr>
          <w:p w14:paraId="1863BF3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-6.4</w:t>
            </w:r>
          </w:p>
        </w:tc>
        <w:tc>
          <w:tcPr>
            <w:tcW w:w="731" w:type="dxa"/>
            <w:vAlign w:val="center"/>
          </w:tcPr>
          <w:p w14:paraId="45AA6D4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8.9</w:t>
            </w:r>
          </w:p>
        </w:tc>
        <w:tc>
          <w:tcPr>
            <w:tcW w:w="1048" w:type="dxa"/>
            <w:vAlign w:val="center"/>
          </w:tcPr>
          <w:p w14:paraId="36300D2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11.8</w:t>
            </w:r>
          </w:p>
        </w:tc>
        <w:tc>
          <w:tcPr>
            <w:tcW w:w="731" w:type="dxa"/>
            <w:vAlign w:val="center"/>
          </w:tcPr>
          <w:p w14:paraId="6C752D0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13.5</w:t>
            </w:r>
          </w:p>
        </w:tc>
        <w:tc>
          <w:tcPr>
            <w:tcW w:w="871" w:type="dxa"/>
            <w:vAlign w:val="center"/>
          </w:tcPr>
          <w:p w14:paraId="664DC85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20.7</w:t>
            </w:r>
          </w:p>
        </w:tc>
        <w:tc>
          <w:tcPr>
            <w:tcW w:w="871" w:type="dxa"/>
            <w:vAlign w:val="center"/>
          </w:tcPr>
          <w:p w14:paraId="510BF7F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4.61</w:t>
            </w:r>
          </w:p>
        </w:tc>
      </w:tr>
      <w:tr w:rsidR="00AC5D76" w:rsidRPr="00263147" w14:paraId="4EDA61E3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02D2511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M_097_BOL</w:t>
            </w:r>
          </w:p>
        </w:tc>
        <w:tc>
          <w:tcPr>
            <w:tcW w:w="1005" w:type="dxa"/>
            <w:vAlign w:val="center"/>
          </w:tcPr>
          <w:p w14:paraId="5EF3AA6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44DE331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2.73e-12</w:t>
            </w:r>
          </w:p>
        </w:tc>
        <w:tc>
          <w:tcPr>
            <w:tcW w:w="801" w:type="dxa"/>
            <w:vAlign w:val="center"/>
          </w:tcPr>
          <w:p w14:paraId="1B5A447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1010D3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0644F6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347994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5CD1329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608E518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622B6110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AEA23FF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M_098_AA</w:t>
            </w:r>
          </w:p>
        </w:tc>
        <w:tc>
          <w:tcPr>
            <w:tcW w:w="1005" w:type="dxa"/>
            <w:vAlign w:val="center"/>
          </w:tcPr>
          <w:p w14:paraId="7373C20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5.487</w:t>
            </w:r>
          </w:p>
        </w:tc>
        <w:tc>
          <w:tcPr>
            <w:tcW w:w="1371" w:type="dxa"/>
            <w:vAlign w:val="center"/>
          </w:tcPr>
          <w:p w14:paraId="3AE68E6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1.63780009</w:t>
            </w:r>
          </w:p>
        </w:tc>
        <w:tc>
          <w:tcPr>
            <w:tcW w:w="801" w:type="dxa"/>
            <w:vAlign w:val="center"/>
          </w:tcPr>
          <w:p w14:paraId="39F30BB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731" w:type="dxa"/>
            <w:vAlign w:val="center"/>
          </w:tcPr>
          <w:p w14:paraId="3C15720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1048" w:type="dxa"/>
            <w:vAlign w:val="center"/>
          </w:tcPr>
          <w:p w14:paraId="1DC53F4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5.5</w:t>
            </w:r>
          </w:p>
        </w:tc>
        <w:tc>
          <w:tcPr>
            <w:tcW w:w="731" w:type="dxa"/>
            <w:vAlign w:val="center"/>
          </w:tcPr>
          <w:p w14:paraId="331874F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6.6</w:t>
            </w:r>
          </w:p>
        </w:tc>
        <w:tc>
          <w:tcPr>
            <w:tcW w:w="871" w:type="dxa"/>
            <w:vAlign w:val="center"/>
          </w:tcPr>
          <w:p w14:paraId="4C4CAF4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10.2</w:t>
            </w:r>
          </w:p>
        </w:tc>
        <w:tc>
          <w:tcPr>
            <w:tcW w:w="871" w:type="dxa"/>
            <w:vAlign w:val="center"/>
          </w:tcPr>
          <w:p w14:paraId="34EC23E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2.07</w:t>
            </w:r>
          </w:p>
        </w:tc>
      </w:tr>
      <w:tr w:rsidR="00AC5D76" w:rsidRPr="00263147" w14:paraId="10FB0D2B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5378977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M_098_BOL</w:t>
            </w:r>
          </w:p>
        </w:tc>
        <w:tc>
          <w:tcPr>
            <w:tcW w:w="1005" w:type="dxa"/>
            <w:vAlign w:val="center"/>
          </w:tcPr>
          <w:p w14:paraId="2EA16E3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-73.596</w:t>
            </w:r>
          </w:p>
        </w:tc>
        <w:tc>
          <w:tcPr>
            <w:tcW w:w="1371" w:type="dxa"/>
            <w:vAlign w:val="center"/>
          </w:tcPr>
          <w:p w14:paraId="020E724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46.42071953</w:t>
            </w:r>
          </w:p>
        </w:tc>
        <w:tc>
          <w:tcPr>
            <w:tcW w:w="801" w:type="dxa"/>
            <w:vAlign w:val="center"/>
          </w:tcPr>
          <w:p w14:paraId="7F43B58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398202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E15C7B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49A972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39A4D84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22.0</w:t>
            </w:r>
          </w:p>
        </w:tc>
        <w:tc>
          <w:tcPr>
            <w:tcW w:w="871" w:type="dxa"/>
            <w:vAlign w:val="center"/>
          </w:tcPr>
          <w:p w14:paraId="040A0F5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6AD21BE9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A34E392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M_099_AA</w:t>
            </w:r>
          </w:p>
        </w:tc>
        <w:tc>
          <w:tcPr>
            <w:tcW w:w="1005" w:type="dxa"/>
            <w:vAlign w:val="center"/>
          </w:tcPr>
          <w:p w14:paraId="2A0B0D5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22.712</w:t>
            </w:r>
          </w:p>
        </w:tc>
        <w:tc>
          <w:tcPr>
            <w:tcW w:w="1371" w:type="dxa"/>
            <w:vAlign w:val="center"/>
          </w:tcPr>
          <w:p w14:paraId="050A958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4.05872599</w:t>
            </w:r>
          </w:p>
        </w:tc>
        <w:tc>
          <w:tcPr>
            <w:tcW w:w="801" w:type="dxa"/>
            <w:vAlign w:val="center"/>
          </w:tcPr>
          <w:p w14:paraId="0216F8E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13.1</w:t>
            </w:r>
          </w:p>
        </w:tc>
        <w:tc>
          <w:tcPr>
            <w:tcW w:w="731" w:type="dxa"/>
            <w:vAlign w:val="center"/>
          </w:tcPr>
          <w:p w14:paraId="46571A0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1048" w:type="dxa"/>
            <w:vAlign w:val="center"/>
          </w:tcPr>
          <w:p w14:paraId="168F025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23.9</w:t>
            </w:r>
          </w:p>
        </w:tc>
        <w:tc>
          <w:tcPr>
            <w:tcW w:w="731" w:type="dxa"/>
            <w:vAlign w:val="center"/>
          </w:tcPr>
          <w:p w14:paraId="0758EAF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25.5</w:t>
            </w:r>
          </w:p>
        </w:tc>
        <w:tc>
          <w:tcPr>
            <w:tcW w:w="871" w:type="dxa"/>
            <w:vAlign w:val="center"/>
          </w:tcPr>
          <w:p w14:paraId="793AE42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29.3</w:t>
            </w:r>
          </w:p>
        </w:tc>
        <w:tc>
          <w:tcPr>
            <w:tcW w:w="871" w:type="dxa"/>
            <w:vAlign w:val="center"/>
          </w:tcPr>
          <w:p w14:paraId="634F0DD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5.50</w:t>
            </w:r>
          </w:p>
        </w:tc>
      </w:tr>
      <w:tr w:rsidR="00AC5D76" w:rsidRPr="00263147" w14:paraId="3D99DB58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985A5B2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M_099_BOL</w:t>
            </w:r>
          </w:p>
        </w:tc>
        <w:tc>
          <w:tcPr>
            <w:tcW w:w="1005" w:type="dxa"/>
            <w:vAlign w:val="center"/>
          </w:tcPr>
          <w:p w14:paraId="37324E71" w14:textId="30FCC8BA" w:rsidR="00AC5D76" w:rsidRPr="00263147" w:rsidRDefault="00263147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1FF8286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2.52e-12</w:t>
            </w:r>
          </w:p>
        </w:tc>
        <w:tc>
          <w:tcPr>
            <w:tcW w:w="801" w:type="dxa"/>
            <w:vAlign w:val="center"/>
          </w:tcPr>
          <w:p w14:paraId="0E32F21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37DAA0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6EFBFC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69E1AB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7A732F3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2FE6A02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072D45F6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2809223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M_100_AA</w:t>
            </w:r>
          </w:p>
        </w:tc>
        <w:tc>
          <w:tcPr>
            <w:tcW w:w="1005" w:type="dxa"/>
            <w:vAlign w:val="center"/>
          </w:tcPr>
          <w:p w14:paraId="29733A6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23.699</w:t>
            </w:r>
          </w:p>
        </w:tc>
        <w:tc>
          <w:tcPr>
            <w:tcW w:w="1371" w:type="dxa"/>
            <w:vAlign w:val="center"/>
          </w:tcPr>
          <w:p w14:paraId="44938A2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3.54990871</w:t>
            </w:r>
          </w:p>
        </w:tc>
        <w:tc>
          <w:tcPr>
            <w:tcW w:w="801" w:type="dxa"/>
            <w:vAlign w:val="center"/>
          </w:tcPr>
          <w:p w14:paraId="6B270D9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7.9</w:t>
            </w:r>
          </w:p>
        </w:tc>
        <w:tc>
          <w:tcPr>
            <w:tcW w:w="731" w:type="dxa"/>
            <w:vAlign w:val="center"/>
          </w:tcPr>
          <w:p w14:paraId="544178D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22.0</w:t>
            </w:r>
          </w:p>
        </w:tc>
        <w:tc>
          <w:tcPr>
            <w:tcW w:w="1048" w:type="dxa"/>
            <w:vAlign w:val="center"/>
          </w:tcPr>
          <w:p w14:paraId="6EC62E1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24.6</w:t>
            </w:r>
          </w:p>
        </w:tc>
        <w:tc>
          <w:tcPr>
            <w:tcW w:w="731" w:type="dxa"/>
            <w:vAlign w:val="center"/>
          </w:tcPr>
          <w:p w14:paraId="43E4167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26.3</w:t>
            </w:r>
          </w:p>
        </w:tc>
        <w:tc>
          <w:tcPr>
            <w:tcW w:w="871" w:type="dxa"/>
            <w:vAlign w:val="center"/>
          </w:tcPr>
          <w:p w14:paraId="203E4D2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30.5</w:t>
            </w:r>
          </w:p>
        </w:tc>
        <w:tc>
          <w:tcPr>
            <w:tcW w:w="871" w:type="dxa"/>
            <w:vAlign w:val="center"/>
          </w:tcPr>
          <w:p w14:paraId="112302C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4.27</w:t>
            </w:r>
          </w:p>
        </w:tc>
      </w:tr>
      <w:tr w:rsidR="00AC5D76" w:rsidRPr="00263147" w14:paraId="3A3E79E6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EE1A968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M_100_BOL</w:t>
            </w:r>
          </w:p>
        </w:tc>
        <w:tc>
          <w:tcPr>
            <w:tcW w:w="1005" w:type="dxa"/>
            <w:vAlign w:val="center"/>
          </w:tcPr>
          <w:p w14:paraId="622D001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9.906</w:t>
            </w:r>
          </w:p>
        </w:tc>
        <w:tc>
          <w:tcPr>
            <w:tcW w:w="1371" w:type="dxa"/>
            <w:vAlign w:val="center"/>
          </w:tcPr>
          <w:p w14:paraId="7368DE7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2.73893021</w:t>
            </w:r>
          </w:p>
        </w:tc>
        <w:tc>
          <w:tcPr>
            <w:tcW w:w="801" w:type="dxa"/>
            <w:vAlign w:val="center"/>
          </w:tcPr>
          <w:p w14:paraId="192CA92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-2.0</w:t>
            </w:r>
          </w:p>
        </w:tc>
        <w:tc>
          <w:tcPr>
            <w:tcW w:w="731" w:type="dxa"/>
            <w:vAlign w:val="center"/>
          </w:tcPr>
          <w:p w14:paraId="6162BA5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8.2</w:t>
            </w:r>
          </w:p>
        </w:tc>
        <w:tc>
          <w:tcPr>
            <w:tcW w:w="1048" w:type="dxa"/>
            <w:vAlign w:val="center"/>
          </w:tcPr>
          <w:p w14:paraId="2393DF7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10.4</w:t>
            </w:r>
          </w:p>
        </w:tc>
        <w:tc>
          <w:tcPr>
            <w:tcW w:w="731" w:type="dxa"/>
            <w:vAlign w:val="center"/>
          </w:tcPr>
          <w:p w14:paraId="7AF0D11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12.0</w:t>
            </w:r>
          </w:p>
        </w:tc>
        <w:tc>
          <w:tcPr>
            <w:tcW w:w="871" w:type="dxa"/>
            <w:vAlign w:val="center"/>
          </w:tcPr>
          <w:p w14:paraId="039238A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15.9</w:t>
            </w:r>
          </w:p>
        </w:tc>
        <w:tc>
          <w:tcPr>
            <w:tcW w:w="871" w:type="dxa"/>
            <w:vAlign w:val="center"/>
          </w:tcPr>
          <w:p w14:paraId="1B94E5B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3.75</w:t>
            </w:r>
          </w:p>
        </w:tc>
      </w:tr>
      <w:tr w:rsidR="00AC5D76" w:rsidRPr="00263147" w14:paraId="7FFCE9A9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9D73829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M_101_AA</w:t>
            </w:r>
          </w:p>
        </w:tc>
        <w:tc>
          <w:tcPr>
            <w:tcW w:w="1005" w:type="dxa"/>
            <w:vAlign w:val="center"/>
          </w:tcPr>
          <w:p w14:paraId="20923AF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23.486</w:t>
            </w:r>
          </w:p>
        </w:tc>
        <w:tc>
          <w:tcPr>
            <w:tcW w:w="1371" w:type="dxa"/>
            <w:vAlign w:val="center"/>
          </w:tcPr>
          <w:p w14:paraId="24EBCBF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3.67733679</w:t>
            </w:r>
          </w:p>
        </w:tc>
        <w:tc>
          <w:tcPr>
            <w:tcW w:w="801" w:type="dxa"/>
            <w:vAlign w:val="center"/>
          </w:tcPr>
          <w:p w14:paraId="04FBFD0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9.2</w:t>
            </w:r>
          </w:p>
        </w:tc>
        <w:tc>
          <w:tcPr>
            <w:tcW w:w="731" w:type="dxa"/>
            <w:vAlign w:val="center"/>
          </w:tcPr>
          <w:p w14:paraId="5227920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21.8</w:t>
            </w:r>
          </w:p>
        </w:tc>
        <w:tc>
          <w:tcPr>
            <w:tcW w:w="1048" w:type="dxa"/>
            <w:vAlign w:val="center"/>
          </w:tcPr>
          <w:p w14:paraId="531AA44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24.4</w:t>
            </w:r>
          </w:p>
        </w:tc>
        <w:tc>
          <w:tcPr>
            <w:tcW w:w="731" w:type="dxa"/>
            <w:vAlign w:val="center"/>
          </w:tcPr>
          <w:p w14:paraId="401D5AC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26.0</w:t>
            </w:r>
          </w:p>
        </w:tc>
        <w:tc>
          <w:tcPr>
            <w:tcW w:w="871" w:type="dxa"/>
            <w:vAlign w:val="center"/>
          </w:tcPr>
          <w:p w14:paraId="412FC74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31.3</w:t>
            </w:r>
          </w:p>
        </w:tc>
        <w:tc>
          <w:tcPr>
            <w:tcW w:w="871" w:type="dxa"/>
            <w:vAlign w:val="center"/>
          </w:tcPr>
          <w:p w14:paraId="60FDB45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4.17</w:t>
            </w:r>
          </w:p>
        </w:tc>
      </w:tr>
      <w:tr w:rsidR="00AC5D76" w:rsidRPr="00263147" w14:paraId="5D86BEF7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49CFA19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M_101_BOL</w:t>
            </w:r>
          </w:p>
        </w:tc>
        <w:tc>
          <w:tcPr>
            <w:tcW w:w="1005" w:type="dxa"/>
            <w:vAlign w:val="center"/>
          </w:tcPr>
          <w:p w14:paraId="353354BE" w14:textId="513CD94D" w:rsidR="00AC5D76" w:rsidRPr="00263147" w:rsidRDefault="00263147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0D46D7B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4.27e-13</w:t>
            </w:r>
          </w:p>
        </w:tc>
        <w:tc>
          <w:tcPr>
            <w:tcW w:w="801" w:type="dxa"/>
            <w:vAlign w:val="center"/>
          </w:tcPr>
          <w:p w14:paraId="71CD4C8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BFDF63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8DA882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42A5E54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7158EB7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7B4D3F6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0074A67D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558F482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M_102_AA</w:t>
            </w:r>
          </w:p>
        </w:tc>
        <w:tc>
          <w:tcPr>
            <w:tcW w:w="1005" w:type="dxa"/>
            <w:vAlign w:val="center"/>
          </w:tcPr>
          <w:p w14:paraId="10A8CC7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23.368</w:t>
            </w:r>
          </w:p>
        </w:tc>
        <w:tc>
          <w:tcPr>
            <w:tcW w:w="1371" w:type="dxa"/>
            <w:vAlign w:val="center"/>
          </w:tcPr>
          <w:p w14:paraId="36B97FC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4.01244607</w:t>
            </w:r>
          </w:p>
        </w:tc>
        <w:tc>
          <w:tcPr>
            <w:tcW w:w="801" w:type="dxa"/>
            <w:vAlign w:val="center"/>
          </w:tcPr>
          <w:p w14:paraId="05688B4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6B3F84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21.7</w:t>
            </w:r>
          </w:p>
        </w:tc>
        <w:tc>
          <w:tcPr>
            <w:tcW w:w="1048" w:type="dxa"/>
            <w:vAlign w:val="center"/>
          </w:tcPr>
          <w:p w14:paraId="1148EC0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24.4</w:t>
            </w:r>
          </w:p>
        </w:tc>
        <w:tc>
          <w:tcPr>
            <w:tcW w:w="731" w:type="dxa"/>
            <w:vAlign w:val="center"/>
          </w:tcPr>
          <w:p w14:paraId="3593846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26.0</w:t>
            </w:r>
          </w:p>
        </w:tc>
        <w:tc>
          <w:tcPr>
            <w:tcW w:w="871" w:type="dxa"/>
            <w:vAlign w:val="center"/>
          </w:tcPr>
          <w:p w14:paraId="774B8F0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31.4</w:t>
            </w:r>
          </w:p>
        </w:tc>
        <w:tc>
          <w:tcPr>
            <w:tcW w:w="871" w:type="dxa"/>
            <w:vAlign w:val="center"/>
          </w:tcPr>
          <w:p w14:paraId="28B9F18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4.27</w:t>
            </w:r>
          </w:p>
        </w:tc>
      </w:tr>
      <w:tr w:rsidR="00AC5D76" w:rsidRPr="00263147" w14:paraId="6405F319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623AAFB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M_102_BOL</w:t>
            </w:r>
          </w:p>
        </w:tc>
        <w:tc>
          <w:tcPr>
            <w:tcW w:w="1005" w:type="dxa"/>
            <w:vAlign w:val="center"/>
          </w:tcPr>
          <w:p w14:paraId="7163210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-34.909</w:t>
            </w:r>
          </w:p>
        </w:tc>
        <w:tc>
          <w:tcPr>
            <w:tcW w:w="1371" w:type="dxa"/>
            <w:vAlign w:val="center"/>
          </w:tcPr>
          <w:p w14:paraId="02F7A1B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53.73544450</w:t>
            </w:r>
          </w:p>
        </w:tc>
        <w:tc>
          <w:tcPr>
            <w:tcW w:w="801" w:type="dxa"/>
            <w:vAlign w:val="center"/>
          </w:tcPr>
          <w:p w14:paraId="71049FC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971B5F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A5F73A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4.8</w:t>
            </w:r>
          </w:p>
        </w:tc>
        <w:tc>
          <w:tcPr>
            <w:tcW w:w="731" w:type="dxa"/>
            <w:vAlign w:val="center"/>
          </w:tcPr>
          <w:p w14:paraId="3AE528E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11.2</w:t>
            </w:r>
          </w:p>
        </w:tc>
        <w:tc>
          <w:tcPr>
            <w:tcW w:w="871" w:type="dxa"/>
            <w:vAlign w:val="center"/>
          </w:tcPr>
          <w:p w14:paraId="045F38B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20.3</w:t>
            </w:r>
          </w:p>
        </w:tc>
        <w:tc>
          <w:tcPr>
            <w:tcW w:w="871" w:type="dxa"/>
            <w:vAlign w:val="center"/>
          </w:tcPr>
          <w:p w14:paraId="540F24D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111.10</w:t>
            </w:r>
          </w:p>
        </w:tc>
      </w:tr>
      <w:tr w:rsidR="00AC5D76" w:rsidRPr="00263147" w14:paraId="0EA283EA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34BE47E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M_103_AA</w:t>
            </w:r>
          </w:p>
        </w:tc>
        <w:tc>
          <w:tcPr>
            <w:tcW w:w="1005" w:type="dxa"/>
            <w:vAlign w:val="center"/>
          </w:tcPr>
          <w:p w14:paraId="21898A8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19.986</w:t>
            </w:r>
          </w:p>
        </w:tc>
        <w:tc>
          <w:tcPr>
            <w:tcW w:w="1371" w:type="dxa"/>
            <w:vAlign w:val="center"/>
          </w:tcPr>
          <w:p w14:paraId="3493D48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10.83492258</w:t>
            </w:r>
          </w:p>
        </w:tc>
        <w:tc>
          <w:tcPr>
            <w:tcW w:w="801" w:type="dxa"/>
            <w:vAlign w:val="center"/>
          </w:tcPr>
          <w:p w14:paraId="264C179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03163E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17.8</w:t>
            </w:r>
          </w:p>
        </w:tc>
        <w:tc>
          <w:tcPr>
            <w:tcW w:w="1048" w:type="dxa"/>
            <w:vAlign w:val="center"/>
          </w:tcPr>
          <w:p w14:paraId="11D183C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22.2</w:t>
            </w:r>
          </w:p>
        </w:tc>
        <w:tc>
          <w:tcPr>
            <w:tcW w:w="731" w:type="dxa"/>
            <w:vAlign w:val="center"/>
          </w:tcPr>
          <w:p w14:paraId="2DB96FB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23.9</w:t>
            </w:r>
          </w:p>
        </w:tc>
        <w:tc>
          <w:tcPr>
            <w:tcW w:w="871" w:type="dxa"/>
            <w:vAlign w:val="center"/>
          </w:tcPr>
          <w:p w14:paraId="3DFF941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32.2</w:t>
            </w:r>
          </w:p>
        </w:tc>
        <w:tc>
          <w:tcPr>
            <w:tcW w:w="871" w:type="dxa"/>
            <w:vAlign w:val="center"/>
          </w:tcPr>
          <w:p w14:paraId="10E0798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6.10</w:t>
            </w:r>
          </w:p>
        </w:tc>
      </w:tr>
      <w:tr w:rsidR="00AC5D76" w:rsidRPr="00263147" w14:paraId="4172378D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BAB5C03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M_103_BOL</w:t>
            </w:r>
          </w:p>
        </w:tc>
        <w:tc>
          <w:tcPr>
            <w:tcW w:w="1005" w:type="dxa"/>
            <w:vAlign w:val="center"/>
          </w:tcPr>
          <w:p w14:paraId="47F594D0" w14:textId="2DD7D3AF" w:rsidR="00AC5D76" w:rsidRPr="00263147" w:rsidRDefault="00263147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335AD27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1.54e-11</w:t>
            </w:r>
          </w:p>
        </w:tc>
        <w:tc>
          <w:tcPr>
            <w:tcW w:w="801" w:type="dxa"/>
            <w:vAlign w:val="center"/>
          </w:tcPr>
          <w:p w14:paraId="3E49167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4EEC68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7428B2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EE0F87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57A7AD0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56A635F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52E737C0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5C9F3BD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M_104_AA</w:t>
            </w:r>
          </w:p>
        </w:tc>
        <w:tc>
          <w:tcPr>
            <w:tcW w:w="1005" w:type="dxa"/>
            <w:vAlign w:val="center"/>
          </w:tcPr>
          <w:p w14:paraId="3F98797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-14.625</w:t>
            </w:r>
          </w:p>
        </w:tc>
        <w:tc>
          <w:tcPr>
            <w:tcW w:w="1371" w:type="dxa"/>
            <w:vAlign w:val="center"/>
          </w:tcPr>
          <w:p w14:paraId="5779BCD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57.51593181</w:t>
            </w:r>
          </w:p>
        </w:tc>
        <w:tc>
          <w:tcPr>
            <w:tcW w:w="801" w:type="dxa"/>
            <w:vAlign w:val="center"/>
          </w:tcPr>
          <w:p w14:paraId="744DD3A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8BC8D5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48667B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22.6</w:t>
            </w:r>
          </w:p>
        </w:tc>
        <w:tc>
          <w:tcPr>
            <w:tcW w:w="731" w:type="dxa"/>
            <w:vAlign w:val="center"/>
          </w:tcPr>
          <w:p w14:paraId="5345CB0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25.9</w:t>
            </w:r>
          </w:p>
        </w:tc>
        <w:tc>
          <w:tcPr>
            <w:tcW w:w="871" w:type="dxa"/>
            <w:vAlign w:val="center"/>
          </w:tcPr>
          <w:p w14:paraId="378A5C1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32.9</w:t>
            </w:r>
          </w:p>
        </w:tc>
        <w:tc>
          <w:tcPr>
            <w:tcW w:w="871" w:type="dxa"/>
            <w:vAlign w:val="center"/>
          </w:tcPr>
          <w:p w14:paraId="51FC30C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125.80</w:t>
            </w:r>
          </w:p>
        </w:tc>
      </w:tr>
      <w:tr w:rsidR="00AC5D76" w:rsidRPr="00263147" w14:paraId="775F600F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B52A036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M_104_BOL</w:t>
            </w:r>
          </w:p>
        </w:tc>
        <w:tc>
          <w:tcPr>
            <w:tcW w:w="1005" w:type="dxa"/>
            <w:vAlign w:val="center"/>
          </w:tcPr>
          <w:p w14:paraId="7BD8FAD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4E1B6E3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5.55e-13</w:t>
            </w:r>
          </w:p>
        </w:tc>
        <w:tc>
          <w:tcPr>
            <w:tcW w:w="801" w:type="dxa"/>
            <w:vAlign w:val="center"/>
          </w:tcPr>
          <w:p w14:paraId="0D60B7C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2765DA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1F390C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8061C9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3D831E0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6A23B83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4B88517A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0F51B3C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M_105_AA</w:t>
            </w:r>
          </w:p>
        </w:tc>
        <w:tc>
          <w:tcPr>
            <w:tcW w:w="1005" w:type="dxa"/>
            <w:vAlign w:val="center"/>
          </w:tcPr>
          <w:p w14:paraId="762282F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25.008</w:t>
            </w:r>
          </w:p>
        </w:tc>
        <w:tc>
          <w:tcPr>
            <w:tcW w:w="1371" w:type="dxa"/>
            <w:vAlign w:val="center"/>
          </w:tcPr>
          <w:p w14:paraId="25074A7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4.18349226</w:t>
            </w:r>
          </w:p>
        </w:tc>
        <w:tc>
          <w:tcPr>
            <w:tcW w:w="801" w:type="dxa"/>
            <w:vAlign w:val="center"/>
          </w:tcPr>
          <w:p w14:paraId="23BFD60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8.7</w:t>
            </w:r>
          </w:p>
        </w:tc>
        <w:tc>
          <w:tcPr>
            <w:tcW w:w="731" w:type="dxa"/>
            <w:vAlign w:val="center"/>
          </w:tcPr>
          <w:p w14:paraId="1183740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23.2</w:t>
            </w:r>
          </w:p>
        </w:tc>
        <w:tc>
          <w:tcPr>
            <w:tcW w:w="1048" w:type="dxa"/>
            <w:vAlign w:val="center"/>
          </w:tcPr>
          <w:p w14:paraId="7B064EE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26.1</w:t>
            </w:r>
          </w:p>
        </w:tc>
        <w:tc>
          <w:tcPr>
            <w:tcW w:w="731" w:type="dxa"/>
            <w:vAlign w:val="center"/>
          </w:tcPr>
          <w:p w14:paraId="3C0E26D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27.9</w:t>
            </w:r>
          </w:p>
        </w:tc>
        <w:tc>
          <w:tcPr>
            <w:tcW w:w="871" w:type="dxa"/>
            <w:vAlign w:val="center"/>
          </w:tcPr>
          <w:p w14:paraId="05F5236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32.9</w:t>
            </w:r>
          </w:p>
        </w:tc>
        <w:tc>
          <w:tcPr>
            <w:tcW w:w="871" w:type="dxa"/>
            <w:vAlign w:val="center"/>
          </w:tcPr>
          <w:p w14:paraId="285B243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4.61</w:t>
            </w:r>
          </w:p>
        </w:tc>
      </w:tr>
      <w:tr w:rsidR="00AC5D76" w:rsidRPr="00263147" w14:paraId="6EDCF661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7AAA1D1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M_105_BOL</w:t>
            </w:r>
          </w:p>
        </w:tc>
        <w:tc>
          <w:tcPr>
            <w:tcW w:w="1005" w:type="dxa"/>
            <w:vAlign w:val="center"/>
          </w:tcPr>
          <w:p w14:paraId="780EA95C" w14:textId="05A19A1A" w:rsidR="00AC5D76" w:rsidRPr="00263147" w:rsidRDefault="00263147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658437D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7.11e-13</w:t>
            </w:r>
          </w:p>
        </w:tc>
        <w:tc>
          <w:tcPr>
            <w:tcW w:w="801" w:type="dxa"/>
            <w:vAlign w:val="center"/>
          </w:tcPr>
          <w:p w14:paraId="1C5F120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643E8C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646817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9E0DA1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121C735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68826EA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1D3975C1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DE4DA08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M_106_AA</w:t>
            </w:r>
          </w:p>
        </w:tc>
        <w:tc>
          <w:tcPr>
            <w:tcW w:w="1005" w:type="dxa"/>
            <w:vAlign w:val="center"/>
          </w:tcPr>
          <w:p w14:paraId="3F8D22D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25.000</w:t>
            </w:r>
          </w:p>
        </w:tc>
        <w:tc>
          <w:tcPr>
            <w:tcW w:w="1371" w:type="dxa"/>
            <w:vAlign w:val="center"/>
          </w:tcPr>
          <w:p w14:paraId="247FA72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4.81289881</w:t>
            </w:r>
          </w:p>
        </w:tc>
        <w:tc>
          <w:tcPr>
            <w:tcW w:w="801" w:type="dxa"/>
            <w:vAlign w:val="center"/>
          </w:tcPr>
          <w:p w14:paraId="503CF48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4D7D21E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23.0</w:t>
            </w:r>
          </w:p>
        </w:tc>
        <w:tc>
          <w:tcPr>
            <w:tcW w:w="1048" w:type="dxa"/>
            <w:vAlign w:val="center"/>
          </w:tcPr>
          <w:p w14:paraId="548A6C5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26.0</w:t>
            </w:r>
          </w:p>
        </w:tc>
        <w:tc>
          <w:tcPr>
            <w:tcW w:w="731" w:type="dxa"/>
            <w:vAlign w:val="center"/>
          </w:tcPr>
          <w:p w14:paraId="5D6C16A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27.9</w:t>
            </w:r>
          </w:p>
        </w:tc>
        <w:tc>
          <w:tcPr>
            <w:tcW w:w="871" w:type="dxa"/>
            <w:vAlign w:val="center"/>
          </w:tcPr>
          <w:p w14:paraId="16AD1F7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35.9</w:t>
            </w:r>
          </w:p>
        </w:tc>
        <w:tc>
          <w:tcPr>
            <w:tcW w:w="871" w:type="dxa"/>
            <w:vAlign w:val="center"/>
          </w:tcPr>
          <w:p w14:paraId="0A9BFCA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4.93</w:t>
            </w:r>
          </w:p>
        </w:tc>
      </w:tr>
      <w:tr w:rsidR="00AC5D76" w:rsidRPr="00263147" w14:paraId="5501FBE6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0673F16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M_106_BOL</w:t>
            </w:r>
          </w:p>
        </w:tc>
        <w:tc>
          <w:tcPr>
            <w:tcW w:w="1005" w:type="dxa"/>
            <w:vAlign w:val="center"/>
          </w:tcPr>
          <w:p w14:paraId="53EBFDE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4.713</w:t>
            </w:r>
          </w:p>
        </w:tc>
        <w:tc>
          <w:tcPr>
            <w:tcW w:w="1371" w:type="dxa"/>
            <w:vAlign w:val="center"/>
          </w:tcPr>
          <w:p w14:paraId="1F77F7E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11.52234659</w:t>
            </w:r>
          </w:p>
        </w:tc>
        <w:tc>
          <w:tcPr>
            <w:tcW w:w="801" w:type="dxa"/>
            <w:vAlign w:val="center"/>
          </w:tcPr>
          <w:p w14:paraId="586F591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42B9122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048" w:type="dxa"/>
            <w:vAlign w:val="center"/>
          </w:tcPr>
          <w:p w14:paraId="50FA63B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6.0</w:t>
            </w:r>
          </w:p>
        </w:tc>
        <w:tc>
          <w:tcPr>
            <w:tcW w:w="731" w:type="dxa"/>
            <w:vAlign w:val="center"/>
          </w:tcPr>
          <w:p w14:paraId="30D065D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9.2</w:t>
            </w:r>
          </w:p>
        </w:tc>
        <w:tc>
          <w:tcPr>
            <w:tcW w:w="871" w:type="dxa"/>
            <w:vAlign w:val="center"/>
          </w:tcPr>
          <w:p w14:paraId="45E05E7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17.1</w:t>
            </w:r>
          </w:p>
        </w:tc>
        <w:tc>
          <w:tcPr>
            <w:tcW w:w="871" w:type="dxa"/>
            <w:vAlign w:val="center"/>
          </w:tcPr>
          <w:p w14:paraId="4B96031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6.70</w:t>
            </w:r>
          </w:p>
        </w:tc>
      </w:tr>
      <w:tr w:rsidR="00AC5D76" w:rsidRPr="00263147" w14:paraId="0063C615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8297F45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M_107_AA</w:t>
            </w:r>
          </w:p>
        </w:tc>
        <w:tc>
          <w:tcPr>
            <w:tcW w:w="1005" w:type="dxa"/>
            <w:vAlign w:val="center"/>
          </w:tcPr>
          <w:p w14:paraId="7B04564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25.032</w:t>
            </w:r>
          </w:p>
        </w:tc>
        <w:tc>
          <w:tcPr>
            <w:tcW w:w="1371" w:type="dxa"/>
            <w:vAlign w:val="center"/>
          </w:tcPr>
          <w:p w14:paraId="706FB8D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4.16112903</w:t>
            </w:r>
          </w:p>
        </w:tc>
        <w:tc>
          <w:tcPr>
            <w:tcW w:w="801" w:type="dxa"/>
            <w:vAlign w:val="center"/>
          </w:tcPr>
          <w:p w14:paraId="0911F2A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9.9</w:t>
            </w:r>
          </w:p>
        </w:tc>
        <w:tc>
          <w:tcPr>
            <w:tcW w:w="731" w:type="dxa"/>
            <w:vAlign w:val="center"/>
          </w:tcPr>
          <w:p w14:paraId="1097E57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23.0</w:t>
            </w:r>
          </w:p>
        </w:tc>
        <w:tc>
          <w:tcPr>
            <w:tcW w:w="1048" w:type="dxa"/>
            <w:vAlign w:val="center"/>
          </w:tcPr>
          <w:p w14:paraId="2E49C69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25.8</w:t>
            </w:r>
          </w:p>
        </w:tc>
        <w:tc>
          <w:tcPr>
            <w:tcW w:w="731" w:type="dxa"/>
            <w:vAlign w:val="center"/>
          </w:tcPr>
          <w:p w14:paraId="5F536A1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28.0</w:t>
            </w:r>
          </w:p>
        </w:tc>
        <w:tc>
          <w:tcPr>
            <w:tcW w:w="871" w:type="dxa"/>
            <w:vAlign w:val="center"/>
          </w:tcPr>
          <w:p w14:paraId="1E19BDC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32.9</w:t>
            </w:r>
          </w:p>
        </w:tc>
        <w:tc>
          <w:tcPr>
            <w:tcW w:w="871" w:type="dxa"/>
            <w:vAlign w:val="center"/>
          </w:tcPr>
          <w:p w14:paraId="5C92A22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5.00</w:t>
            </w:r>
          </w:p>
        </w:tc>
      </w:tr>
      <w:tr w:rsidR="00AC5D76" w:rsidRPr="00263147" w14:paraId="36C312F6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EB2B62D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M_107_BOL</w:t>
            </w:r>
          </w:p>
        </w:tc>
        <w:tc>
          <w:tcPr>
            <w:tcW w:w="1005" w:type="dxa"/>
            <w:vAlign w:val="center"/>
          </w:tcPr>
          <w:p w14:paraId="790385B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-96.009</w:t>
            </w:r>
          </w:p>
        </w:tc>
        <w:tc>
          <w:tcPr>
            <w:tcW w:w="1371" w:type="dxa"/>
            <w:vAlign w:val="center"/>
          </w:tcPr>
          <w:p w14:paraId="172D632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21.29313340</w:t>
            </w:r>
          </w:p>
        </w:tc>
        <w:tc>
          <w:tcPr>
            <w:tcW w:w="801" w:type="dxa"/>
            <w:vAlign w:val="center"/>
          </w:tcPr>
          <w:p w14:paraId="4341988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46851FD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C23B97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1902C0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12F6022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161.5</w:t>
            </w:r>
          </w:p>
        </w:tc>
        <w:tc>
          <w:tcPr>
            <w:tcW w:w="871" w:type="dxa"/>
            <w:vAlign w:val="center"/>
          </w:tcPr>
          <w:p w14:paraId="02BD647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44F236E3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4BB49A3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M_108_AA</w:t>
            </w:r>
          </w:p>
        </w:tc>
        <w:tc>
          <w:tcPr>
            <w:tcW w:w="1005" w:type="dxa"/>
            <w:vAlign w:val="center"/>
          </w:tcPr>
          <w:p w14:paraId="5004D85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24.579</w:t>
            </w:r>
          </w:p>
        </w:tc>
        <w:tc>
          <w:tcPr>
            <w:tcW w:w="1371" w:type="dxa"/>
            <w:vAlign w:val="center"/>
          </w:tcPr>
          <w:p w14:paraId="64EC719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4.54628248</w:t>
            </w:r>
          </w:p>
        </w:tc>
        <w:tc>
          <w:tcPr>
            <w:tcW w:w="801" w:type="dxa"/>
            <w:vAlign w:val="center"/>
          </w:tcPr>
          <w:p w14:paraId="5DCFCFC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12.5</w:t>
            </w:r>
          </w:p>
        </w:tc>
        <w:tc>
          <w:tcPr>
            <w:tcW w:w="731" w:type="dxa"/>
            <w:vAlign w:val="center"/>
          </w:tcPr>
          <w:p w14:paraId="0863F30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21.6</w:t>
            </w:r>
          </w:p>
        </w:tc>
        <w:tc>
          <w:tcPr>
            <w:tcW w:w="1048" w:type="dxa"/>
            <w:vAlign w:val="center"/>
          </w:tcPr>
          <w:p w14:paraId="7D6ED0D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25.8</w:t>
            </w:r>
          </w:p>
        </w:tc>
        <w:tc>
          <w:tcPr>
            <w:tcW w:w="731" w:type="dxa"/>
            <w:vAlign w:val="center"/>
          </w:tcPr>
          <w:p w14:paraId="1F4ED9F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27.8</w:t>
            </w:r>
          </w:p>
        </w:tc>
        <w:tc>
          <w:tcPr>
            <w:tcW w:w="871" w:type="dxa"/>
            <w:vAlign w:val="center"/>
          </w:tcPr>
          <w:p w14:paraId="2F0DB1E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32.3</w:t>
            </w:r>
          </w:p>
        </w:tc>
        <w:tc>
          <w:tcPr>
            <w:tcW w:w="871" w:type="dxa"/>
            <w:vAlign w:val="center"/>
          </w:tcPr>
          <w:p w14:paraId="3B6FA3F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6.25</w:t>
            </w:r>
          </w:p>
        </w:tc>
      </w:tr>
      <w:tr w:rsidR="00AC5D76" w:rsidRPr="00263147" w14:paraId="16E3D3D1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B307B7B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M_109_AA</w:t>
            </w:r>
          </w:p>
        </w:tc>
        <w:tc>
          <w:tcPr>
            <w:tcW w:w="1005" w:type="dxa"/>
            <w:vAlign w:val="center"/>
          </w:tcPr>
          <w:p w14:paraId="2DFDEF6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24.635</w:t>
            </w:r>
          </w:p>
        </w:tc>
        <w:tc>
          <w:tcPr>
            <w:tcW w:w="1371" w:type="dxa"/>
            <w:vAlign w:val="center"/>
          </w:tcPr>
          <w:p w14:paraId="01D72F5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4.03750128</w:t>
            </w:r>
          </w:p>
        </w:tc>
        <w:tc>
          <w:tcPr>
            <w:tcW w:w="801" w:type="dxa"/>
            <w:vAlign w:val="center"/>
          </w:tcPr>
          <w:p w14:paraId="373F26E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6.9</w:t>
            </w:r>
          </w:p>
        </w:tc>
        <w:tc>
          <w:tcPr>
            <w:tcW w:w="731" w:type="dxa"/>
            <w:vAlign w:val="center"/>
          </w:tcPr>
          <w:p w14:paraId="0CC3EB5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22.5</w:t>
            </w:r>
          </w:p>
        </w:tc>
        <w:tc>
          <w:tcPr>
            <w:tcW w:w="1048" w:type="dxa"/>
            <w:vAlign w:val="center"/>
          </w:tcPr>
          <w:p w14:paraId="5327883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25.4</w:t>
            </w:r>
          </w:p>
        </w:tc>
        <w:tc>
          <w:tcPr>
            <w:tcW w:w="731" w:type="dxa"/>
            <w:vAlign w:val="center"/>
          </w:tcPr>
          <w:p w14:paraId="2EA2C27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27.6</w:t>
            </w:r>
          </w:p>
        </w:tc>
        <w:tc>
          <w:tcPr>
            <w:tcW w:w="871" w:type="dxa"/>
            <w:vAlign w:val="center"/>
          </w:tcPr>
          <w:p w14:paraId="350B001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32.7</w:t>
            </w:r>
          </w:p>
        </w:tc>
        <w:tc>
          <w:tcPr>
            <w:tcW w:w="871" w:type="dxa"/>
            <w:vAlign w:val="center"/>
          </w:tcPr>
          <w:p w14:paraId="020F0FF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5.04</w:t>
            </w:r>
          </w:p>
        </w:tc>
      </w:tr>
      <w:tr w:rsidR="00AC5D76" w:rsidRPr="00263147" w14:paraId="384AE056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D41BA0B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M_109_BOL</w:t>
            </w:r>
          </w:p>
        </w:tc>
        <w:tc>
          <w:tcPr>
            <w:tcW w:w="1005" w:type="dxa"/>
            <w:vAlign w:val="center"/>
          </w:tcPr>
          <w:p w14:paraId="1D8AFC8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-29.868</w:t>
            </w:r>
          </w:p>
        </w:tc>
        <w:tc>
          <w:tcPr>
            <w:tcW w:w="1371" w:type="dxa"/>
            <w:vAlign w:val="center"/>
          </w:tcPr>
          <w:p w14:paraId="7807B52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49.19042767</w:t>
            </w:r>
          </w:p>
        </w:tc>
        <w:tc>
          <w:tcPr>
            <w:tcW w:w="801" w:type="dxa"/>
            <w:vAlign w:val="center"/>
          </w:tcPr>
          <w:p w14:paraId="5ABD12F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28CCB4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E5EEB7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731" w:type="dxa"/>
            <w:vAlign w:val="center"/>
          </w:tcPr>
          <w:p w14:paraId="6A7CD09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5.9</w:t>
            </w:r>
          </w:p>
        </w:tc>
        <w:tc>
          <w:tcPr>
            <w:tcW w:w="871" w:type="dxa"/>
            <w:vAlign w:val="center"/>
          </w:tcPr>
          <w:p w14:paraId="515ACA7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12.0</w:t>
            </w:r>
          </w:p>
        </w:tc>
        <w:tc>
          <w:tcPr>
            <w:tcW w:w="871" w:type="dxa"/>
            <w:vAlign w:val="center"/>
          </w:tcPr>
          <w:p w14:paraId="2316AF2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105.76</w:t>
            </w:r>
          </w:p>
        </w:tc>
      </w:tr>
      <w:tr w:rsidR="00AC5D76" w:rsidRPr="00263147" w14:paraId="4F3713C2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B8D034F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lastRenderedPageBreak/>
              <w:t>M_110_AA</w:t>
            </w:r>
          </w:p>
        </w:tc>
        <w:tc>
          <w:tcPr>
            <w:tcW w:w="1005" w:type="dxa"/>
            <w:vAlign w:val="center"/>
          </w:tcPr>
          <w:p w14:paraId="5BC4ACC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27.161</w:t>
            </w:r>
          </w:p>
        </w:tc>
        <w:tc>
          <w:tcPr>
            <w:tcW w:w="1371" w:type="dxa"/>
            <w:vAlign w:val="center"/>
          </w:tcPr>
          <w:p w14:paraId="232598F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4.57038014</w:t>
            </w:r>
          </w:p>
        </w:tc>
        <w:tc>
          <w:tcPr>
            <w:tcW w:w="801" w:type="dxa"/>
            <w:vAlign w:val="center"/>
          </w:tcPr>
          <w:p w14:paraId="746A6F4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14.2</w:t>
            </w:r>
          </w:p>
        </w:tc>
        <w:tc>
          <w:tcPr>
            <w:tcW w:w="731" w:type="dxa"/>
            <w:vAlign w:val="center"/>
          </w:tcPr>
          <w:p w14:paraId="323B18E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24.8</w:t>
            </w:r>
          </w:p>
        </w:tc>
        <w:tc>
          <w:tcPr>
            <w:tcW w:w="1048" w:type="dxa"/>
            <w:vAlign w:val="center"/>
          </w:tcPr>
          <w:p w14:paraId="203765B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28.0</w:t>
            </w:r>
          </w:p>
        </w:tc>
        <w:tc>
          <w:tcPr>
            <w:tcW w:w="731" w:type="dxa"/>
            <w:vAlign w:val="center"/>
          </w:tcPr>
          <w:p w14:paraId="08459A0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30.6</w:t>
            </w:r>
          </w:p>
        </w:tc>
        <w:tc>
          <w:tcPr>
            <w:tcW w:w="871" w:type="dxa"/>
            <w:vAlign w:val="center"/>
          </w:tcPr>
          <w:p w14:paraId="7133177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35.0</w:t>
            </w:r>
          </w:p>
        </w:tc>
        <w:tc>
          <w:tcPr>
            <w:tcW w:w="871" w:type="dxa"/>
            <w:vAlign w:val="center"/>
          </w:tcPr>
          <w:p w14:paraId="50184C6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5.71</w:t>
            </w:r>
          </w:p>
        </w:tc>
      </w:tr>
      <w:tr w:rsidR="00AC5D76" w:rsidRPr="00263147" w14:paraId="1190BB9C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EFDD03F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M_110_BOL</w:t>
            </w:r>
          </w:p>
        </w:tc>
        <w:tc>
          <w:tcPr>
            <w:tcW w:w="1005" w:type="dxa"/>
            <w:vAlign w:val="center"/>
          </w:tcPr>
          <w:p w14:paraId="3A2AC16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2.265</w:t>
            </w:r>
          </w:p>
        </w:tc>
        <w:tc>
          <w:tcPr>
            <w:tcW w:w="1371" w:type="dxa"/>
            <w:vAlign w:val="center"/>
          </w:tcPr>
          <w:p w14:paraId="154A4EF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26.87713576</w:t>
            </w:r>
          </w:p>
        </w:tc>
        <w:tc>
          <w:tcPr>
            <w:tcW w:w="801" w:type="dxa"/>
            <w:vAlign w:val="center"/>
          </w:tcPr>
          <w:p w14:paraId="5EC3CBD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870ECB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5.3</w:t>
            </w:r>
          </w:p>
        </w:tc>
        <w:tc>
          <w:tcPr>
            <w:tcW w:w="1048" w:type="dxa"/>
            <w:vAlign w:val="center"/>
          </w:tcPr>
          <w:p w14:paraId="3F355BD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9.2</w:t>
            </w:r>
          </w:p>
        </w:tc>
        <w:tc>
          <w:tcPr>
            <w:tcW w:w="731" w:type="dxa"/>
            <w:vAlign w:val="center"/>
          </w:tcPr>
          <w:p w14:paraId="7D10B4D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12.2</w:t>
            </w:r>
          </w:p>
        </w:tc>
        <w:tc>
          <w:tcPr>
            <w:tcW w:w="871" w:type="dxa"/>
            <w:vAlign w:val="center"/>
          </w:tcPr>
          <w:p w14:paraId="04F5D03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60.0</w:t>
            </w:r>
          </w:p>
        </w:tc>
        <w:tc>
          <w:tcPr>
            <w:tcW w:w="871" w:type="dxa"/>
            <w:vAlign w:val="center"/>
          </w:tcPr>
          <w:p w14:paraId="654134B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6.90</w:t>
            </w:r>
          </w:p>
        </w:tc>
      </w:tr>
      <w:tr w:rsidR="00AC5D76" w:rsidRPr="00263147" w14:paraId="0FECB3BD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87A02B2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M_111_AA</w:t>
            </w:r>
          </w:p>
        </w:tc>
        <w:tc>
          <w:tcPr>
            <w:tcW w:w="1005" w:type="dxa"/>
            <w:vAlign w:val="center"/>
          </w:tcPr>
          <w:p w14:paraId="7BC65B4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27.782</w:t>
            </w:r>
          </w:p>
        </w:tc>
        <w:tc>
          <w:tcPr>
            <w:tcW w:w="1371" w:type="dxa"/>
            <w:vAlign w:val="center"/>
          </w:tcPr>
          <w:p w14:paraId="03A7985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4.38302182</w:t>
            </w:r>
          </w:p>
        </w:tc>
        <w:tc>
          <w:tcPr>
            <w:tcW w:w="801" w:type="dxa"/>
            <w:vAlign w:val="center"/>
          </w:tcPr>
          <w:p w14:paraId="4F8D1A3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7.7</w:t>
            </w:r>
          </w:p>
        </w:tc>
        <w:tc>
          <w:tcPr>
            <w:tcW w:w="731" w:type="dxa"/>
            <w:vAlign w:val="center"/>
          </w:tcPr>
          <w:p w14:paraId="7332FE6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25.8</w:t>
            </w:r>
          </w:p>
        </w:tc>
        <w:tc>
          <w:tcPr>
            <w:tcW w:w="1048" w:type="dxa"/>
            <w:vAlign w:val="center"/>
          </w:tcPr>
          <w:p w14:paraId="06559FA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28.5</w:t>
            </w:r>
          </w:p>
        </w:tc>
        <w:tc>
          <w:tcPr>
            <w:tcW w:w="731" w:type="dxa"/>
            <w:vAlign w:val="center"/>
          </w:tcPr>
          <w:p w14:paraId="1DDA064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30.6</w:t>
            </w:r>
          </w:p>
        </w:tc>
        <w:tc>
          <w:tcPr>
            <w:tcW w:w="871" w:type="dxa"/>
            <w:vAlign w:val="center"/>
          </w:tcPr>
          <w:p w14:paraId="5030D33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37.6</w:t>
            </w:r>
          </w:p>
        </w:tc>
        <w:tc>
          <w:tcPr>
            <w:tcW w:w="871" w:type="dxa"/>
            <w:vAlign w:val="center"/>
          </w:tcPr>
          <w:p w14:paraId="7C24195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4.80</w:t>
            </w:r>
          </w:p>
        </w:tc>
      </w:tr>
      <w:tr w:rsidR="00AC5D76" w:rsidRPr="00263147" w14:paraId="33232DEA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6B815D5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M_111_BOL</w:t>
            </w:r>
          </w:p>
        </w:tc>
        <w:tc>
          <w:tcPr>
            <w:tcW w:w="1005" w:type="dxa"/>
            <w:vAlign w:val="center"/>
          </w:tcPr>
          <w:p w14:paraId="5F2A3A6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9.426</w:t>
            </w:r>
          </w:p>
        </w:tc>
        <w:tc>
          <w:tcPr>
            <w:tcW w:w="1371" w:type="dxa"/>
            <w:vAlign w:val="center"/>
          </w:tcPr>
          <w:p w14:paraId="720EAFA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14.55719151</w:t>
            </w:r>
          </w:p>
        </w:tc>
        <w:tc>
          <w:tcPr>
            <w:tcW w:w="801" w:type="dxa"/>
            <w:vAlign w:val="center"/>
          </w:tcPr>
          <w:p w14:paraId="38762CC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8A1B41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7.5</w:t>
            </w:r>
          </w:p>
        </w:tc>
        <w:tc>
          <w:tcPr>
            <w:tcW w:w="1048" w:type="dxa"/>
            <w:vAlign w:val="center"/>
          </w:tcPr>
          <w:p w14:paraId="5E86238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12.2</w:t>
            </w:r>
          </w:p>
        </w:tc>
        <w:tc>
          <w:tcPr>
            <w:tcW w:w="731" w:type="dxa"/>
            <w:vAlign w:val="center"/>
          </w:tcPr>
          <w:p w14:paraId="5B0ED29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14.4</w:t>
            </w:r>
          </w:p>
        </w:tc>
        <w:tc>
          <w:tcPr>
            <w:tcW w:w="871" w:type="dxa"/>
            <w:vAlign w:val="center"/>
          </w:tcPr>
          <w:p w14:paraId="62B1695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50.2</w:t>
            </w:r>
          </w:p>
        </w:tc>
        <w:tc>
          <w:tcPr>
            <w:tcW w:w="871" w:type="dxa"/>
            <w:vAlign w:val="center"/>
          </w:tcPr>
          <w:p w14:paraId="4B23AFF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6.95</w:t>
            </w:r>
          </w:p>
        </w:tc>
      </w:tr>
      <w:tr w:rsidR="00AC5D76" w:rsidRPr="00263147" w14:paraId="2E3C92F2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7A53BE7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M_112_AA</w:t>
            </w:r>
          </w:p>
        </w:tc>
        <w:tc>
          <w:tcPr>
            <w:tcW w:w="1005" w:type="dxa"/>
            <w:vAlign w:val="center"/>
          </w:tcPr>
          <w:p w14:paraId="48F7FB3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28.632</w:t>
            </w:r>
          </w:p>
        </w:tc>
        <w:tc>
          <w:tcPr>
            <w:tcW w:w="1371" w:type="dxa"/>
            <w:vAlign w:val="center"/>
          </w:tcPr>
          <w:p w14:paraId="6C6D2ED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3.95656046</w:t>
            </w:r>
          </w:p>
        </w:tc>
        <w:tc>
          <w:tcPr>
            <w:tcW w:w="801" w:type="dxa"/>
            <w:vAlign w:val="center"/>
          </w:tcPr>
          <w:p w14:paraId="33AAE15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13.1</w:t>
            </w:r>
          </w:p>
        </w:tc>
        <w:tc>
          <w:tcPr>
            <w:tcW w:w="731" w:type="dxa"/>
            <w:vAlign w:val="center"/>
          </w:tcPr>
          <w:p w14:paraId="3D93D4E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26.6</w:t>
            </w:r>
          </w:p>
        </w:tc>
        <w:tc>
          <w:tcPr>
            <w:tcW w:w="1048" w:type="dxa"/>
            <w:vAlign w:val="center"/>
          </w:tcPr>
          <w:p w14:paraId="6B5B2C8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29.3</w:t>
            </w:r>
          </w:p>
        </w:tc>
        <w:tc>
          <w:tcPr>
            <w:tcW w:w="731" w:type="dxa"/>
            <w:vAlign w:val="center"/>
          </w:tcPr>
          <w:p w14:paraId="23C93BD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31.4</w:t>
            </w:r>
          </w:p>
        </w:tc>
        <w:tc>
          <w:tcPr>
            <w:tcW w:w="871" w:type="dxa"/>
            <w:vAlign w:val="center"/>
          </w:tcPr>
          <w:p w14:paraId="7A09BBD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36.8</w:t>
            </w:r>
          </w:p>
        </w:tc>
        <w:tc>
          <w:tcPr>
            <w:tcW w:w="871" w:type="dxa"/>
            <w:vAlign w:val="center"/>
          </w:tcPr>
          <w:p w14:paraId="6277EFE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4.82</w:t>
            </w:r>
          </w:p>
        </w:tc>
      </w:tr>
      <w:tr w:rsidR="00AC5D76" w:rsidRPr="00263147" w14:paraId="61EE4182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4DE0FB3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M_112_BOL</w:t>
            </w:r>
          </w:p>
        </w:tc>
        <w:tc>
          <w:tcPr>
            <w:tcW w:w="1005" w:type="dxa"/>
            <w:vAlign w:val="center"/>
          </w:tcPr>
          <w:p w14:paraId="360D324D" w14:textId="04A97073" w:rsidR="00AC5D76" w:rsidRPr="00263147" w:rsidRDefault="00263147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334F798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1.82e-12</w:t>
            </w:r>
          </w:p>
        </w:tc>
        <w:tc>
          <w:tcPr>
            <w:tcW w:w="801" w:type="dxa"/>
            <w:vAlign w:val="center"/>
          </w:tcPr>
          <w:p w14:paraId="0AF5394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CA35CD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22C99B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411C89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59490AC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622FE19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052CA4A7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C540866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M_113_AA</w:t>
            </w:r>
          </w:p>
        </w:tc>
        <w:tc>
          <w:tcPr>
            <w:tcW w:w="1005" w:type="dxa"/>
            <w:vAlign w:val="center"/>
          </w:tcPr>
          <w:p w14:paraId="0ED2E15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27.219</w:t>
            </w:r>
          </w:p>
        </w:tc>
        <w:tc>
          <w:tcPr>
            <w:tcW w:w="1371" w:type="dxa"/>
            <w:vAlign w:val="center"/>
          </w:tcPr>
          <w:p w14:paraId="4B1A6CA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4.47139037</w:t>
            </w:r>
          </w:p>
        </w:tc>
        <w:tc>
          <w:tcPr>
            <w:tcW w:w="801" w:type="dxa"/>
            <w:vAlign w:val="center"/>
          </w:tcPr>
          <w:p w14:paraId="4FC69A5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8.3</w:t>
            </w:r>
          </w:p>
        </w:tc>
        <w:tc>
          <w:tcPr>
            <w:tcW w:w="731" w:type="dxa"/>
            <w:vAlign w:val="center"/>
          </w:tcPr>
          <w:p w14:paraId="111C798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25.5</w:t>
            </w:r>
          </w:p>
        </w:tc>
        <w:tc>
          <w:tcPr>
            <w:tcW w:w="1048" w:type="dxa"/>
            <w:vAlign w:val="center"/>
          </w:tcPr>
          <w:p w14:paraId="0C6F6CD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28.1</w:t>
            </w:r>
          </w:p>
        </w:tc>
        <w:tc>
          <w:tcPr>
            <w:tcW w:w="731" w:type="dxa"/>
            <w:vAlign w:val="center"/>
          </w:tcPr>
          <w:p w14:paraId="29B029F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30.1</w:t>
            </w:r>
          </w:p>
        </w:tc>
        <w:tc>
          <w:tcPr>
            <w:tcW w:w="871" w:type="dxa"/>
            <w:vAlign w:val="center"/>
          </w:tcPr>
          <w:p w14:paraId="664592E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36.6</w:t>
            </w:r>
          </w:p>
        </w:tc>
        <w:tc>
          <w:tcPr>
            <w:tcW w:w="871" w:type="dxa"/>
            <w:vAlign w:val="center"/>
          </w:tcPr>
          <w:p w14:paraId="1620D8D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4.66</w:t>
            </w:r>
          </w:p>
        </w:tc>
      </w:tr>
      <w:tr w:rsidR="00AC5D76" w:rsidRPr="00263147" w14:paraId="4C87F534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CB552A4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M_113_BOL</w:t>
            </w:r>
          </w:p>
        </w:tc>
        <w:tc>
          <w:tcPr>
            <w:tcW w:w="1005" w:type="dxa"/>
            <w:vAlign w:val="center"/>
          </w:tcPr>
          <w:p w14:paraId="73302B5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-10.381</w:t>
            </w:r>
          </w:p>
        </w:tc>
        <w:tc>
          <w:tcPr>
            <w:tcW w:w="1371" w:type="dxa"/>
            <w:vAlign w:val="center"/>
          </w:tcPr>
          <w:p w14:paraId="19FC0A5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40.58307023</w:t>
            </w:r>
          </w:p>
        </w:tc>
        <w:tc>
          <w:tcPr>
            <w:tcW w:w="801" w:type="dxa"/>
            <w:vAlign w:val="center"/>
          </w:tcPr>
          <w:p w14:paraId="7526769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F9F57E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1048" w:type="dxa"/>
            <w:vAlign w:val="center"/>
          </w:tcPr>
          <w:p w14:paraId="7EFC918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6.7</w:t>
            </w:r>
          </w:p>
        </w:tc>
        <w:tc>
          <w:tcPr>
            <w:tcW w:w="731" w:type="dxa"/>
            <w:vAlign w:val="center"/>
          </w:tcPr>
          <w:p w14:paraId="3A68135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10.8</w:t>
            </w:r>
          </w:p>
        </w:tc>
        <w:tc>
          <w:tcPr>
            <w:tcW w:w="871" w:type="dxa"/>
            <w:vAlign w:val="center"/>
          </w:tcPr>
          <w:p w14:paraId="45BA605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871" w:type="dxa"/>
            <w:vAlign w:val="center"/>
          </w:tcPr>
          <w:p w14:paraId="1A0F003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9.05</w:t>
            </w:r>
          </w:p>
        </w:tc>
      </w:tr>
      <w:tr w:rsidR="00AC5D76" w:rsidRPr="00263147" w14:paraId="3187C191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6D6A0B6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M_114_AA</w:t>
            </w:r>
          </w:p>
        </w:tc>
        <w:tc>
          <w:tcPr>
            <w:tcW w:w="1005" w:type="dxa"/>
            <w:vAlign w:val="center"/>
          </w:tcPr>
          <w:p w14:paraId="42E0314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27.136</w:t>
            </w:r>
          </w:p>
        </w:tc>
        <w:tc>
          <w:tcPr>
            <w:tcW w:w="1371" w:type="dxa"/>
            <w:vAlign w:val="center"/>
          </w:tcPr>
          <w:p w14:paraId="2DCF050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4.15015932</w:t>
            </w:r>
          </w:p>
        </w:tc>
        <w:tc>
          <w:tcPr>
            <w:tcW w:w="801" w:type="dxa"/>
            <w:vAlign w:val="center"/>
          </w:tcPr>
          <w:p w14:paraId="7A0092A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11.2</w:t>
            </w:r>
          </w:p>
        </w:tc>
        <w:tc>
          <w:tcPr>
            <w:tcW w:w="731" w:type="dxa"/>
            <w:vAlign w:val="center"/>
          </w:tcPr>
          <w:p w14:paraId="03077BA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1048" w:type="dxa"/>
            <w:vAlign w:val="center"/>
          </w:tcPr>
          <w:p w14:paraId="511F346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27.8</w:t>
            </w:r>
          </w:p>
        </w:tc>
        <w:tc>
          <w:tcPr>
            <w:tcW w:w="731" w:type="dxa"/>
            <w:vAlign w:val="center"/>
          </w:tcPr>
          <w:p w14:paraId="3529DD2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29.8</w:t>
            </w:r>
          </w:p>
        </w:tc>
        <w:tc>
          <w:tcPr>
            <w:tcW w:w="871" w:type="dxa"/>
            <w:vAlign w:val="center"/>
          </w:tcPr>
          <w:p w14:paraId="22164FE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38.6</w:t>
            </w:r>
          </w:p>
        </w:tc>
        <w:tc>
          <w:tcPr>
            <w:tcW w:w="871" w:type="dxa"/>
            <w:vAlign w:val="center"/>
          </w:tcPr>
          <w:p w14:paraId="4D041AD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4.78</w:t>
            </w:r>
          </w:p>
        </w:tc>
      </w:tr>
      <w:tr w:rsidR="00AC5D76" w:rsidRPr="00263147" w14:paraId="4CFCF021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019A860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M_114_BOL</w:t>
            </w:r>
          </w:p>
        </w:tc>
        <w:tc>
          <w:tcPr>
            <w:tcW w:w="1005" w:type="dxa"/>
            <w:vAlign w:val="center"/>
          </w:tcPr>
          <w:p w14:paraId="335D366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19FCEAD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1.57e-11</w:t>
            </w:r>
          </w:p>
        </w:tc>
        <w:tc>
          <w:tcPr>
            <w:tcW w:w="801" w:type="dxa"/>
            <w:vAlign w:val="center"/>
          </w:tcPr>
          <w:p w14:paraId="16CA9A7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593B47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E7E599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0410B4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2A5B109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0299451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5F0F7598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E94FB3C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M_115_AA</w:t>
            </w:r>
          </w:p>
        </w:tc>
        <w:tc>
          <w:tcPr>
            <w:tcW w:w="1005" w:type="dxa"/>
            <w:vAlign w:val="center"/>
          </w:tcPr>
          <w:p w14:paraId="5476DDB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26.818</w:t>
            </w:r>
          </w:p>
        </w:tc>
        <w:tc>
          <w:tcPr>
            <w:tcW w:w="1371" w:type="dxa"/>
            <w:vAlign w:val="center"/>
          </w:tcPr>
          <w:p w14:paraId="6F24F37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6.36716100</w:t>
            </w:r>
          </w:p>
        </w:tc>
        <w:tc>
          <w:tcPr>
            <w:tcW w:w="801" w:type="dxa"/>
            <w:vAlign w:val="center"/>
          </w:tcPr>
          <w:p w14:paraId="779E418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D45A62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24.7</w:t>
            </w:r>
          </w:p>
        </w:tc>
        <w:tc>
          <w:tcPr>
            <w:tcW w:w="1048" w:type="dxa"/>
            <w:vAlign w:val="center"/>
          </w:tcPr>
          <w:p w14:paraId="4403D73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27.9</w:t>
            </w:r>
          </w:p>
        </w:tc>
        <w:tc>
          <w:tcPr>
            <w:tcW w:w="731" w:type="dxa"/>
            <w:vAlign w:val="center"/>
          </w:tcPr>
          <w:p w14:paraId="626564C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30.1</w:t>
            </w:r>
          </w:p>
        </w:tc>
        <w:tc>
          <w:tcPr>
            <w:tcW w:w="871" w:type="dxa"/>
            <w:vAlign w:val="center"/>
          </w:tcPr>
          <w:p w14:paraId="66D703E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37.4</w:t>
            </w:r>
          </w:p>
        </w:tc>
        <w:tc>
          <w:tcPr>
            <w:tcW w:w="871" w:type="dxa"/>
            <w:vAlign w:val="center"/>
          </w:tcPr>
          <w:p w14:paraId="61BE5D5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5.45</w:t>
            </w:r>
          </w:p>
        </w:tc>
      </w:tr>
      <w:tr w:rsidR="00AC5D76" w:rsidRPr="00263147" w14:paraId="5747086D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F1F41C0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M_115_BOL</w:t>
            </w:r>
          </w:p>
        </w:tc>
        <w:tc>
          <w:tcPr>
            <w:tcW w:w="1005" w:type="dxa"/>
            <w:vAlign w:val="center"/>
          </w:tcPr>
          <w:p w14:paraId="1D2A546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-60.002</w:t>
            </w:r>
          </w:p>
        </w:tc>
        <w:tc>
          <w:tcPr>
            <w:tcW w:w="1371" w:type="dxa"/>
            <w:vAlign w:val="center"/>
          </w:tcPr>
          <w:p w14:paraId="7BF5557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51.37023044</w:t>
            </w:r>
          </w:p>
        </w:tc>
        <w:tc>
          <w:tcPr>
            <w:tcW w:w="801" w:type="dxa"/>
            <w:vAlign w:val="center"/>
          </w:tcPr>
          <w:p w14:paraId="0DDD038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2DD6CE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3A85E8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D3EE49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4.0</w:t>
            </w:r>
          </w:p>
        </w:tc>
        <w:tc>
          <w:tcPr>
            <w:tcW w:w="871" w:type="dxa"/>
            <w:vAlign w:val="center"/>
          </w:tcPr>
          <w:p w14:paraId="50D356C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16.2</w:t>
            </w:r>
          </w:p>
        </w:tc>
        <w:tc>
          <w:tcPr>
            <w:tcW w:w="871" w:type="dxa"/>
            <w:vAlign w:val="center"/>
          </w:tcPr>
          <w:p w14:paraId="56B4204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103.95</w:t>
            </w:r>
          </w:p>
        </w:tc>
      </w:tr>
      <w:tr w:rsidR="00AC5D76" w:rsidRPr="00263147" w14:paraId="3A5BD38B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B1B261F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M_116_AA</w:t>
            </w:r>
          </w:p>
        </w:tc>
        <w:tc>
          <w:tcPr>
            <w:tcW w:w="1005" w:type="dxa"/>
            <w:vAlign w:val="center"/>
          </w:tcPr>
          <w:p w14:paraId="3B925C0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21.053</w:t>
            </w:r>
          </w:p>
        </w:tc>
        <w:tc>
          <w:tcPr>
            <w:tcW w:w="1371" w:type="dxa"/>
            <w:vAlign w:val="center"/>
          </w:tcPr>
          <w:p w14:paraId="78E0B66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11.17782244</w:t>
            </w:r>
          </w:p>
        </w:tc>
        <w:tc>
          <w:tcPr>
            <w:tcW w:w="801" w:type="dxa"/>
            <w:vAlign w:val="center"/>
          </w:tcPr>
          <w:p w14:paraId="5FC1988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105657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1048" w:type="dxa"/>
            <w:vAlign w:val="center"/>
          </w:tcPr>
          <w:p w14:paraId="6712215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22.8</w:t>
            </w:r>
          </w:p>
        </w:tc>
        <w:tc>
          <w:tcPr>
            <w:tcW w:w="731" w:type="dxa"/>
            <w:vAlign w:val="center"/>
          </w:tcPr>
          <w:p w14:paraId="3D96707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871" w:type="dxa"/>
            <w:vAlign w:val="center"/>
          </w:tcPr>
          <w:p w14:paraId="4F650E8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36.1</w:t>
            </w:r>
          </w:p>
        </w:tc>
        <w:tc>
          <w:tcPr>
            <w:tcW w:w="871" w:type="dxa"/>
            <w:vAlign w:val="center"/>
          </w:tcPr>
          <w:p w14:paraId="72EAF23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5.00</w:t>
            </w:r>
          </w:p>
        </w:tc>
      </w:tr>
      <w:tr w:rsidR="00AC5D76" w:rsidRPr="00263147" w14:paraId="1EC077CB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FCF5D20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M_116_BOL</w:t>
            </w:r>
          </w:p>
        </w:tc>
        <w:tc>
          <w:tcPr>
            <w:tcW w:w="1005" w:type="dxa"/>
            <w:vAlign w:val="center"/>
          </w:tcPr>
          <w:p w14:paraId="0134887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5764102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2.93e-12</w:t>
            </w:r>
          </w:p>
        </w:tc>
        <w:tc>
          <w:tcPr>
            <w:tcW w:w="801" w:type="dxa"/>
            <w:vAlign w:val="center"/>
          </w:tcPr>
          <w:p w14:paraId="34CD6B1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4792F18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B48B88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FDB45B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7A0E6C4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165D924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78414FFF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8C078B7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M_117_AA</w:t>
            </w:r>
          </w:p>
        </w:tc>
        <w:tc>
          <w:tcPr>
            <w:tcW w:w="1005" w:type="dxa"/>
            <w:vAlign w:val="center"/>
          </w:tcPr>
          <w:p w14:paraId="6AE3F9B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-3.107</w:t>
            </w:r>
          </w:p>
        </w:tc>
        <w:tc>
          <w:tcPr>
            <w:tcW w:w="1371" w:type="dxa"/>
            <w:vAlign w:val="center"/>
          </w:tcPr>
          <w:p w14:paraId="46F0D22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53.46970941</w:t>
            </w:r>
          </w:p>
        </w:tc>
        <w:tc>
          <w:tcPr>
            <w:tcW w:w="801" w:type="dxa"/>
            <w:vAlign w:val="center"/>
          </w:tcPr>
          <w:p w14:paraId="1FBA093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F014D6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14.7</w:t>
            </w:r>
          </w:p>
        </w:tc>
        <w:tc>
          <w:tcPr>
            <w:tcW w:w="1048" w:type="dxa"/>
            <w:vAlign w:val="center"/>
          </w:tcPr>
          <w:p w14:paraId="3003B6B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25.5</w:t>
            </w:r>
          </w:p>
        </w:tc>
        <w:tc>
          <w:tcPr>
            <w:tcW w:w="731" w:type="dxa"/>
            <w:vAlign w:val="center"/>
          </w:tcPr>
          <w:p w14:paraId="1984A6A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28.5</w:t>
            </w:r>
          </w:p>
        </w:tc>
        <w:tc>
          <w:tcPr>
            <w:tcW w:w="871" w:type="dxa"/>
            <w:vAlign w:val="center"/>
          </w:tcPr>
          <w:p w14:paraId="10FB16C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39.0</w:t>
            </w:r>
          </w:p>
        </w:tc>
        <w:tc>
          <w:tcPr>
            <w:tcW w:w="871" w:type="dxa"/>
            <w:vAlign w:val="center"/>
          </w:tcPr>
          <w:p w14:paraId="0BA5F1F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13.83</w:t>
            </w:r>
          </w:p>
        </w:tc>
      </w:tr>
      <w:tr w:rsidR="00AC5D76" w:rsidRPr="00263147" w14:paraId="2421DC73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CA6E8B6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M_117_BOL</w:t>
            </w:r>
          </w:p>
        </w:tc>
        <w:tc>
          <w:tcPr>
            <w:tcW w:w="1005" w:type="dxa"/>
            <w:vAlign w:val="center"/>
          </w:tcPr>
          <w:p w14:paraId="2A3A90B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-87.288</w:t>
            </w:r>
          </w:p>
        </w:tc>
        <w:tc>
          <w:tcPr>
            <w:tcW w:w="1371" w:type="dxa"/>
            <w:vAlign w:val="center"/>
          </w:tcPr>
          <w:p w14:paraId="23CEAD6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34.83887250</w:t>
            </w:r>
          </w:p>
        </w:tc>
        <w:tc>
          <w:tcPr>
            <w:tcW w:w="801" w:type="dxa"/>
            <w:vAlign w:val="center"/>
          </w:tcPr>
          <w:p w14:paraId="4ADEF1A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5E8839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40CB9A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73B234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52C5D61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20.2</w:t>
            </w:r>
          </w:p>
        </w:tc>
        <w:tc>
          <w:tcPr>
            <w:tcW w:w="871" w:type="dxa"/>
            <w:vAlign w:val="center"/>
          </w:tcPr>
          <w:p w14:paraId="0AB385D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2E65403A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212F7BA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M_118_AA</w:t>
            </w:r>
          </w:p>
        </w:tc>
        <w:tc>
          <w:tcPr>
            <w:tcW w:w="1005" w:type="dxa"/>
            <w:vAlign w:val="center"/>
          </w:tcPr>
          <w:p w14:paraId="6CB66D2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18.297</w:t>
            </w:r>
          </w:p>
        </w:tc>
        <w:tc>
          <w:tcPr>
            <w:tcW w:w="1371" w:type="dxa"/>
            <w:vAlign w:val="center"/>
          </w:tcPr>
          <w:p w14:paraId="2D85DE5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3.48896649</w:t>
            </w:r>
          </w:p>
        </w:tc>
        <w:tc>
          <w:tcPr>
            <w:tcW w:w="801" w:type="dxa"/>
            <w:vAlign w:val="center"/>
          </w:tcPr>
          <w:p w14:paraId="03B0590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731" w:type="dxa"/>
            <w:vAlign w:val="center"/>
          </w:tcPr>
          <w:p w14:paraId="1F5305D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16.5</w:t>
            </w:r>
          </w:p>
        </w:tc>
        <w:tc>
          <w:tcPr>
            <w:tcW w:w="1048" w:type="dxa"/>
            <w:vAlign w:val="center"/>
          </w:tcPr>
          <w:p w14:paraId="4F14668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18.8</w:t>
            </w:r>
          </w:p>
        </w:tc>
        <w:tc>
          <w:tcPr>
            <w:tcW w:w="731" w:type="dxa"/>
            <w:vAlign w:val="center"/>
          </w:tcPr>
          <w:p w14:paraId="5CADCC7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20.7</w:t>
            </w:r>
          </w:p>
        </w:tc>
        <w:tc>
          <w:tcPr>
            <w:tcW w:w="871" w:type="dxa"/>
            <w:vAlign w:val="center"/>
          </w:tcPr>
          <w:p w14:paraId="128ABEE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27.2</w:t>
            </w:r>
          </w:p>
        </w:tc>
        <w:tc>
          <w:tcPr>
            <w:tcW w:w="871" w:type="dxa"/>
            <w:vAlign w:val="center"/>
          </w:tcPr>
          <w:p w14:paraId="6FC9DE6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4.26</w:t>
            </w:r>
          </w:p>
        </w:tc>
      </w:tr>
      <w:tr w:rsidR="00AC5D76" w:rsidRPr="00263147" w14:paraId="5C123108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D5DB6D3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M_119_AA</w:t>
            </w:r>
          </w:p>
        </w:tc>
        <w:tc>
          <w:tcPr>
            <w:tcW w:w="1005" w:type="dxa"/>
            <w:vAlign w:val="center"/>
          </w:tcPr>
          <w:p w14:paraId="0F3BC0F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-8.692</w:t>
            </w:r>
          </w:p>
        </w:tc>
        <w:tc>
          <w:tcPr>
            <w:tcW w:w="1371" w:type="dxa"/>
            <w:vAlign w:val="center"/>
          </w:tcPr>
          <w:p w14:paraId="0267084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49.34657524</w:t>
            </w:r>
          </w:p>
        </w:tc>
        <w:tc>
          <w:tcPr>
            <w:tcW w:w="801" w:type="dxa"/>
            <w:vAlign w:val="center"/>
          </w:tcPr>
          <w:p w14:paraId="45B5038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4C5612D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11.5</w:t>
            </w:r>
          </w:p>
        </w:tc>
        <w:tc>
          <w:tcPr>
            <w:tcW w:w="1048" w:type="dxa"/>
            <w:vAlign w:val="center"/>
          </w:tcPr>
          <w:p w14:paraId="1D1C973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17.1</w:t>
            </w:r>
          </w:p>
        </w:tc>
        <w:tc>
          <w:tcPr>
            <w:tcW w:w="731" w:type="dxa"/>
            <w:vAlign w:val="center"/>
          </w:tcPr>
          <w:p w14:paraId="6CE126A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19.6</w:t>
            </w:r>
          </w:p>
        </w:tc>
        <w:tc>
          <w:tcPr>
            <w:tcW w:w="871" w:type="dxa"/>
            <w:vAlign w:val="center"/>
          </w:tcPr>
          <w:p w14:paraId="1494346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25.2</w:t>
            </w:r>
          </w:p>
        </w:tc>
        <w:tc>
          <w:tcPr>
            <w:tcW w:w="871" w:type="dxa"/>
            <w:vAlign w:val="center"/>
          </w:tcPr>
          <w:p w14:paraId="14AA15C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8.13</w:t>
            </w:r>
          </w:p>
        </w:tc>
      </w:tr>
      <w:tr w:rsidR="00AC5D76" w:rsidRPr="00263147" w14:paraId="2D54D27B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0EFF385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M_119_BOL</w:t>
            </w:r>
          </w:p>
        </w:tc>
        <w:tc>
          <w:tcPr>
            <w:tcW w:w="1005" w:type="dxa"/>
            <w:vAlign w:val="center"/>
          </w:tcPr>
          <w:p w14:paraId="505E199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-39.160</w:t>
            </w:r>
          </w:p>
        </w:tc>
        <w:tc>
          <w:tcPr>
            <w:tcW w:w="1371" w:type="dxa"/>
            <w:vAlign w:val="center"/>
          </w:tcPr>
          <w:p w14:paraId="4507D13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57.80447204</w:t>
            </w:r>
          </w:p>
        </w:tc>
        <w:tc>
          <w:tcPr>
            <w:tcW w:w="801" w:type="dxa"/>
            <w:vAlign w:val="center"/>
          </w:tcPr>
          <w:p w14:paraId="57F27A1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C42539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78CB6A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8.0</w:t>
            </w:r>
          </w:p>
        </w:tc>
        <w:tc>
          <w:tcPr>
            <w:tcW w:w="731" w:type="dxa"/>
            <w:vAlign w:val="center"/>
          </w:tcPr>
          <w:p w14:paraId="1C47B10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16.5</w:t>
            </w:r>
          </w:p>
        </w:tc>
        <w:tc>
          <w:tcPr>
            <w:tcW w:w="871" w:type="dxa"/>
            <w:vAlign w:val="center"/>
          </w:tcPr>
          <w:p w14:paraId="055F58A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32.1</w:t>
            </w:r>
          </w:p>
        </w:tc>
        <w:tc>
          <w:tcPr>
            <w:tcW w:w="871" w:type="dxa"/>
            <w:vAlign w:val="center"/>
          </w:tcPr>
          <w:p w14:paraId="35D7A80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116.40</w:t>
            </w:r>
          </w:p>
        </w:tc>
      </w:tr>
      <w:tr w:rsidR="00AC5D76" w:rsidRPr="00263147" w14:paraId="66717AEA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A1B814A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M_120_AA</w:t>
            </w:r>
          </w:p>
        </w:tc>
        <w:tc>
          <w:tcPr>
            <w:tcW w:w="1005" w:type="dxa"/>
            <w:vAlign w:val="center"/>
          </w:tcPr>
          <w:p w14:paraId="7C3BCE1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17.626</w:t>
            </w:r>
          </w:p>
        </w:tc>
        <w:tc>
          <w:tcPr>
            <w:tcW w:w="1371" w:type="dxa"/>
            <w:vAlign w:val="center"/>
          </w:tcPr>
          <w:p w14:paraId="1D5E633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3.56610874</w:t>
            </w:r>
          </w:p>
        </w:tc>
        <w:tc>
          <w:tcPr>
            <w:tcW w:w="801" w:type="dxa"/>
            <w:vAlign w:val="center"/>
          </w:tcPr>
          <w:p w14:paraId="4911B9A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6.7</w:t>
            </w:r>
          </w:p>
        </w:tc>
        <w:tc>
          <w:tcPr>
            <w:tcW w:w="731" w:type="dxa"/>
            <w:vAlign w:val="center"/>
          </w:tcPr>
          <w:p w14:paraId="480C391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16.1</w:t>
            </w:r>
          </w:p>
        </w:tc>
        <w:tc>
          <w:tcPr>
            <w:tcW w:w="1048" w:type="dxa"/>
            <w:vAlign w:val="center"/>
          </w:tcPr>
          <w:p w14:paraId="17F7507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18.3</w:t>
            </w:r>
          </w:p>
        </w:tc>
        <w:tc>
          <w:tcPr>
            <w:tcW w:w="731" w:type="dxa"/>
            <w:vAlign w:val="center"/>
          </w:tcPr>
          <w:p w14:paraId="05D6E40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871" w:type="dxa"/>
            <w:vAlign w:val="center"/>
          </w:tcPr>
          <w:p w14:paraId="1FF6077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25.8</w:t>
            </w:r>
          </w:p>
        </w:tc>
        <w:tc>
          <w:tcPr>
            <w:tcW w:w="871" w:type="dxa"/>
            <w:vAlign w:val="center"/>
          </w:tcPr>
          <w:p w14:paraId="3C88C81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3.88</w:t>
            </w:r>
          </w:p>
        </w:tc>
      </w:tr>
      <w:tr w:rsidR="00AC5D76" w:rsidRPr="00263147" w14:paraId="27160A64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A854B4F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M_120_BOL</w:t>
            </w:r>
          </w:p>
        </w:tc>
        <w:tc>
          <w:tcPr>
            <w:tcW w:w="1005" w:type="dxa"/>
            <w:vAlign w:val="center"/>
          </w:tcPr>
          <w:p w14:paraId="56A6E98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-26.115</w:t>
            </w:r>
          </w:p>
        </w:tc>
        <w:tc>
          <w:tcPr>
            <w:tcW w:w="1371" w:type="dxa"/>
            <w:vAlign w:val="center"/>
          </w:tcPr>
          <w:p w14:paraId="5C5A5D2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51.21854721</w:t>
            </w:r>
          </w:p>
        </w:tc>
        <w:tc>
          <w:tcPr>
            <w:tcW w:w="801" w:type="dxa"/>
            <w:vAlign w:val="center"/>
          </w:tcPr>
          <w:p w14:paraId="11B46AF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178A91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1CFB16D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8.2</w:t>
            </w:r>
          </w:p>
        </w:tc>
        <w:tc>
          <w:tcPr>
            <w:tcW w:w="731" w:type="dxa"/>
            <w:vAlign w:val="center"/>
          </w:tcPr>
          <w:p w14:paraId="67A8273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10.5</w:t>
            </w:r>
          </w:p>
        </w:tc>
        <w:tc>
          <w:tcPr>
            <w:tcW w:w="871" w:type="dxa"/>
            <w:vAlign w:val="center"/>
          </w:tcPr>
          <w:p w14:paraId="38F6805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18.0</w:t>
            </w:r>
          </w:p>
        </w:tc>
        <w:tc>
          <w:tcPr>
            <w:tcW w:w="871" w:type="dxa"/>
            <w:vAlign w:val="center"/>
          </w:tcPr>
          <w:p w14:paraId="63A75FE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110.40</w:t>
            </w:r>
          </w:p>
        </w:tc>
      </w:tr>
      <w:tr w:rsidR="00AC5D76" w:rsidRPr="00263147" w14:paraId="5339319C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3995507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M_121_AA</w:t>
            </w:r>
          </w:p>
        </w:tc>
        <w:tc>
          <w:tcPr>
            <w:tcW w:w="1005" w:type="dxa"/>
            <w:vAlign w:val="center"/>
          </w:tcPr>
          <w:p w14:paraId="7C5FB7F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17.829</w:t>
            </w:r>
          </w:p>
        </w:tc>
        <w:tc>
          <w:tcPr>
            <w:tcW w:w="1371" w:type="dxa"/>
            <w:vAlign w:val="center"/>
          </w:tcPr>
          <w:p w14:paraId="7F20A6E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4.47591261</w:t>
            </w:r>
          </w:p>
        </w:tc>
        <w:tc>
          <w:tcPr>
            <w:tcW w:w="801" w:type="dxa"/>
            <w:vAlign w:val="center"/>
          </w:tcPr>
          <w:p w14:paraId="22B03D5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E2E26D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16.1</w:t>
            </w:r>
          </w:p>
        </w:tc>
        <w:tc>
          <w:tcPr>
            <w:tcW w:w="1048" w:type="dxa"/>
            <w:vAlign w:val="center"/>
          </w:tcPr>
          <w:p w14:paraId="2B94159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18.4</w:t>
            </w:r>
          </w:p>
        </w:tc>
        <w:tc>
          <w:tcPr>
            <w:tcW w:w="731" w:type="dxa"/>
            <w:vAlign w:val="center"/>
          </w:tcPr>
          <w:p w14:paraId="6B0C15E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20.3</w:t>
            </w:r>
          </w:p>
        </w:tc>
        <w:tc>
          <w:tcPr>
            <w:tcW w:w="871" w:type="dxa"/>
            <w:vAlign w:val="center"/>
          </w:tcPr>
          <w:p w14:paraId="49B0D13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28.2</w:t>
            </w:r>
          </w:p>
        </w:tc>
        <w:tc>
          <w:tcPr>
            <w:tcW w:w="871" w:type="dxa"/>
            <w:vAlign w:val="center"/>
          </w:tcPr>
          <w:p w14:paraId="1F5677A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4.15</w:t>
            </w:r>
          </w:p>
        </w:tc>
      </w:tr>
      <w:tr w:rsidR="00AC5D76" w:rsidRPr="00263147" w14:paraId="21E89A54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43115BF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M_121_BOL</w:t>
            </w:r>
          </w:p>
        </w:tc>
        <w:tc>
          <w:tcPr>
            <w:tcW w:w="1005" w:type="dxa"/>
            <w:vAlign w:val="center"/>
          </w:tcPr>
          <w:p w14:paraId="7A1C25B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-41.797</w:t>
            </w:r>
          </w:p>
        </w:tc>
        <w:tc>
          <w:tcPr>
            <w:tcW w:w="1371" w:type="dxa"/>
            <w:vAlign w:val="center"/>
          </w:tcPr>
          <w:p w14:paraId="24DEC0F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54.06587135</w:t>
            </w:r>
          </w:p>
        </w:tc>
        <w:tc>
          <w:tcPr>
            <w:tcW w:w="801" w:type="dxa"/>
            <w:vAlign w:val="center"/>
          </w:tcPr>
          <w:p w14:paraId="109D3FC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BA3DDA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87A2F6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1.9</w:t>
            </w:r>
          </w:p>
        </w:tc>
        <w:tc>
          <w:tcPr>
            <w:tcW w:w="731" w:type="dxa"/>
            <w:vAlign w:val="center"/>
          </w:tcPr>
          <w:p w14:paraId="627921A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9.6</w:t>
            </w:r>
          </w:p>
        </w:tc>
        <w:tc>
          <w:tcPr>
            <w:tcW w:w="871" w:type="dxa"/>
            <w:vAlign w:val="center"/>
          </w:tcPr>
          <w:p w14:paraId="5C0D46C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19.1</w:t>
            </w:r>
          </w:p>
        </w:tc>
        <w:tc>
          <w:tcPr>
            <w:tcW w:w="871" w:type="dxa"/>
            <w:vAlign w:val="center"/>
          </w:tcPr>
          <w:p w14:paraId="0461403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109.50</w:t>
            </w:r>
          </w:p>
        </w:tc>
      </w:tr>
      <w:tr w:rsidR="00AC5D76" w:rsidRPr="00263147" w14:paraId="079D6094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3754C06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M_122_AA</w:t>
            </w:r>
          </w:p>
        </w:tc>
        <w:tc>
          <w:tcPr>
            <w:tcW w:w="1005" w:type="dxa"/>
            <w:vAlign w:val="center"/>
          </w:tcPr>
          <w:p w14:paraId="75F2754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26.750</w:t>
            </w:r>
          </w:p>
        </w:tc>
        <w:tc>
          <w:tcPr>
            <w:tcW w:w="1371" w:type="dxa"/>
            <w:vAlign w:val="center"/>
          </w:tcPr>
          <w:p w14:paraId="7189B1E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4.83173478</w:t>
            </w:r>
          </w:p>
        </w:tc>
        <w:tc>
          <w:tcPr>
            <w:tcW w:w="801" w:type="dxa"/>
            <w:vAlign w:val="center"/>
          </w:tcPr>
          <w:p w14:paraId="4A7AE30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7.6</w:t>
            </w:r>
          </w:p>
        </w:tc>
        <w:tc>
          <w:tcPr>
            <w:tcW w:w="731" w:type="dxa"/>
            <w:vAlign w:val="center"/>
          </w:tcPr>
          <w:p w14:paraId="676463F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24.7</w:t>
            </w:r>
          </w:p>
        </w:tc>
        <w:tc>
          <w:tcPr>
            <w:tcW w:w="1048" w:type="dxa"/>
            <w:vAlign w:val="center"/>
          </w:tcPr>
          <w:p w14:paraId="115C3EE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28.0</w:t>
            </w:r>
          </w:p>
        </w:tc>
        <w:tc>
          <w:tcPr>
            <w:tcW w:w="731" w:type="dxa"/>
            <w:vAlign w:val="center"/>
          </w:tcPr>
          <w:p w14:paraId="1AE59F3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30.0</w:t>
            </w:r>
          </w:p>
        </w:tc>
        <w:tc>
          <w:tcPr>
            <w:tcW w:w="871" w:type="dxa"/>
            <w:vAlign w:val="center"/>
          </w:tcPr>
          <w:p w14:paraId="7619305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35.1</w:t>
            </w:r>
          </w:p>
        </w:tc>
        <w:tc>
          <w:tcPr>
            <w:tcW w:w="871" w:type="dxa"/>
            <w:vAlign w:val="center"/>
          </w:tcPr>
          <w:p w14:paraId="3F61022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5.29</w:t>
            </w:r>
          </w:p>
        </w:tc>
      </w:tr>
      <w:tr w:rsidR="00AC5D76" w:rsidRPr="00263147" w14:paraId="3DFED45F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B8EB448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M_122_BOL</w:t>
            </w:r>
          </w:p>
        </w:tc>
        <w:tc>
          <w:tcPr>
            <w:tcW w:w="1005" w:type="dxa"/>
            <w:vAlign w:val="center"/>
          </w:tcPr>
          <w:p w14:paraId="6CA6EF9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5B417D7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3.44e-12</w:t>
            </w:r>
          </w:p>
        </w:tc>
        <w:tc>
          <w:tcPr>
            <w:tcW w:w="801" w:type="dxa"/>
            <w:vAlign w:val="center"/>
          </w:tcPr>
          <w:p w14:paraId="7A773EB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4BAE797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F772CB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9FC2C5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7A3D21B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1643B18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0A3F78C7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4262729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M_123_AA</w:t>
            </w:r>
          </w:p>
        </w:tc>
        <w:tc>
          <w:tcPr>
            <w:tcW w:w="1005" w:type="dxa"/>
            <w:vAlign w:val="center"/>
          </w:tcPr>
          <w:p w14:paraId="76B94A4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21.487</w:t>
            </w:r>
          </w:p>
        </w:tc>
        <w:tc>
          <w:tcPr>
            <w:tcW w:w="1371" w:type="dxa"/>
            <w:vAlign w:val="center"/>
          </w:tcPr>
          <w:p w14:paraId="3D626AE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11.89927712</w:t>
            </w:r>
          </w:p>
        </w:tc>
        <w:tc>
          <w:tcPr>
            <w:tcW w:w="801" w:type="dxa"/>
            <w:vAlign w:val="center"/>
          </w:tcPr>
          <w:p w14:paraId="03AC81F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C032E0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18.9</w:t>
            </w:r>
          </w:p>
        </w:tc>
        <w:tc>
          <w:tcPr>
            <w:tcW w:w="1048" w:type="dxa"/>
            <w:vAlign w:val="center"/>
          </w:tcPr>
          <w:p w14:paraId="7109DD6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23.9</w:t>
            </w:r>
          </w:p>
        </w:tc>
        <w:tc>
          <w:tcPr>
            <w:tcW w:w="731" w:type="dxa"/>
            <w:vAlign w:val="center"/>
          </w:tcPr>
          <w:p w14:paraId="22803D0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26.1</w:t>
            </w:r>
          </w:p>
        </w:tc>
        <w:tc>
          <w:tcPr>
            <w:tcW w:w="871" w:type="dxa"/>
            <w:vAlign w:val="center"/>
          </w:tcPr>
          <w:p w14:paraId="2CB1B91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32.8</w:t>
            </w:r>
          </w:p>
        </w:tc>
        <w:tc>
          <w:tcPr>
            <w:tcW w:w="871" w:type="dxa"/>
            <w:vAlign w:val="center"/>
          </w:tcPr>
          <w:p w14:paraId="3915894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7.20</w:t>
            </w:r>
          </w:p>
        </w:tc>
      </w:tr>
      <w:tr w:rsidR="00AC5D76" w:rsidRPr="00263147" w14:paraId="6813BEBC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0092EED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M_123_BOL</w:t>
            </w:r>
          </w:p>
        </w:tc>
        <w:tc>
          <w:tcPr>
            <w:tcW w:w="1005" w:type="dxa"/>
            <w:vAlign w:val="center"/>
          </w:tcPr>
          <w:p w14:paraId="3B5A22A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-40.446</w:t>
            </w:r>
          </w:p>
        </w:tc>
        <w:tc>
          <w:tcPr>
            <w:tcW w:w="1371" w:type="dxa"/>
            <w:vAlign w:val="center"/>
          </w:tcPr>
          <w:p w14:paraId="0BEF168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52.47379641</w:t>
            </w:r>
          </w:p>
        </w:tc>
        <w:tc>
          <w:tcPr>
            <w:tcW w:w="801" w:type="dxa"/>
            <w:vAlign w:val="center"/>
          </w:tcPr>
          <w:p w14:paraId="6E3F76E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3C0870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C0909F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731" w:type="dxa"/>
            <w:vAlign w:val="center"/>
          </w:tcPr>
          <w:p w14:paraId="61CFE3D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6.8</w:t>
            </w:r>
          </w:p>
        </w:tc>
        <w:tc>
          <w:tcPr>
            <w:tcW w:w="871" w:type="dxa"/>
            <w:vAlign w:val="center"/>
          </w:tcPr>
          <w:p w14:paraId="7F6518F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17.3</w:t>
            </w:r>
          </w:p>
        </w:tc>
        <w:tc>
          <w:tcPr>
            <w:tcW w:w="871" w:type="dxa"/>
            <w:vAlign w:val="center"/>
          </w:tcPr>
          <w:p w14:paraId="647B450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106.70</w:t>
            </w:r>
          </w:p>
        </w:tc>
      </w:tr>
      <w:tr w:rsidR="00AC5D76" w:rsidRPr="00263147" w14:paraId="2D32EF64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8891E0B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M_124_AA</w:t>
            </w:r>
          </w:p>
        </w:tc>
        <w:tc>
          <w:tcPr>
            <w:tcW w:w="1005" w:type="dxa"/>
            <w:vAlign w:val="center"/>
          </w:tcPr>
          <w:p w14:paraId="1F526D7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26.893</w:t>
            </w:r>
          </w:p>
        </w:tc>
        <w:tc>
          <w:tcPr>
            <w:tcW w:w="1371" w:type="dxa"/>
            <w:vAlign w:val="center"/>
          </w:tcPr>
          <w:p w14:paraId="383EC73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4.83502984</w:t>
            </w:r>
          </w:p>
        </w:tc>
        <w:tc>
          <w:tcPr>
            <w:tcW w:w="801" w:type="dxa"/>
            <w:vAlign w:val="center"/>
          </w:tcPr>
          <w:p w14:paraId="5B6DB0B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731" w:type="dxa"/>
            <w:vAlign w:val="center"/>
          </w:tcPr>
          <w:p w14:paraId="1A225D7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24.5</w:t>
            </w:r>
          </w:p>
        </w:tc>
        <w:tc>
          <w:tcPr>
            <w:tcW w:w="1048" w:type="dxa"/>
            <w:vAlign w:val="center"/>
          </w:tcPr>
          <w:p w14:paraId="33685C0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28.0</w:t>
            </w:r>
          </w:p>
        </w:tc>
        <w:tc>
          <w:tcPr>
            <w:tcW w:w="731" w:type="dxa"/>
            <w:vAlign w:val="center"/>
          </w:tcPr>
          <w:p w14:paraId="45A00C9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30.2</w:t>
            </w:r>
          </w:p>
        </w:tc>
        <w:tc>
          <w:tcPr>
            <w:tcW w:w="871" w:type="dxa"/>
            <w:vAlign w:val="center"/>
          </w:tcPr>
          <w:p w14:paraId="280F69E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38.3</w:t>
            </w:r>
          </w:p>
        </w:tc>
        <w:tc>
          <w:tcPr>
            <w:tcW w:w="871" w:type="dxa"/>
            <w:vAlign w:val="center"/>
          </w:tcPr>
          <w:p w14:paraId="725E781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5.68</w:t>
            </w:r>
          </w:p>
        </w:tc>
      </w:tr>
      <w:tr w:rsidR="00AC5D76" w:rsidRPr="00263147" w14:paraId="71FDFCC7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61696BD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M_124_BOL</w:t>
            </w:r>
          </w:p>
        </w:tc>
        <w:tc>
          <w:tcPr>
            <w:tcW w:w="1005" w:type="dxa"/>
            <w:vAlign w:val="center"/>
          </w:tcPr>
          <w:p w14:paraId="7BA1881B" w14:textId="35D6218C" w:rsidR="00AC5D76" w:rsidRPr="00263147" w:rsidRDefault="00263147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7EEF5D8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1.61e-12</w:t>
            </w:r>
          </w:p>
        </w:tc>
        <w:tc>
          <w:tcPr>
            <w:tcW w:w="801" w:type="dxa"/>
            <w:vAlign w:val="center"/>
          </w:tcPr>
          <w:p w14:paraId="3FE40FA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B38A2F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36D1249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075918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095D4F6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5BBCB87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7DFDE1AA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7D7640A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M_125_AA</w:t>
            </w:r>
          </w:p>
        </w:tc>
        <w:tc>
          <w:tcPr>
            <w:tcW w:w="1005" w:type="dxa"/>
            <w:vAlign w:val="center"/>
          </w:tcPr>
          <w:p w14:paraId="5D25B65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26.500</w:t>
            </w:r>
          </w:p>
        </w:tc>
        <w:tc>
          <w:tcPr>
            <w:tcW w:w="1371" w:type="dxa"/>
            <w:vAlign w:val="center"/>
          </w:tcPr>
          <w:p w14:paraId="0ACFFD5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4.78571291</w:t>
            </w:r>
          </w:p>
        </w:tc>
        <w:tc>
          <w:tcPr>
            <w:tcW w:w="801" w:type="dxa"/>
            <w:vAlign w:val="center"/>
          </w:tcPr>
          <w:p w14:paraId="6837E4F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6.3</w:t>
            </w:r>
          </w:p>
        </w:tc>
        <w:tc>
          <w:tcPr>
            <w:tcW w:w="731" w:type="dxa"/>
            <w:vAlign w:val="center"/>
          </w:tcPr>
          <w:p w14:paraId="43581EE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24.3</w:t>
            </w:r>
          </w:p>
        </w:tc>
        <w:tc>
          <w:tcPr>
            <w:tcW w:w="1048" w:type="dxa"/>
            <w:vAlign w:val="center"/>
          </w:tcPr>
          <w:p w14:paraId="26A5E30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27.5</w:t>
            </w:r>
          </w:p>
        </w:tc>
        <w:tc>
          <w:tcPr>
            <w:tcW w:w="731" w:type="dxa"/>
            <w:vAlign w:val="center"/>
          </w:tcPr>
          <w:p w14:paraId="450340F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29.8</w:t>
            </w:r>
          </w:p>
        </w:tc>
        <w:tc>
          <w:tcPr>
            <w:tcW w:w="871" w:type="dxa"/>
            <w:vAlign w:val="center"/>
          </w:tcPr>
          <w:p w14:paraId="28E0DB4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36.0</w:t>
            </w:r>
          </w:p>
        </w:tc>
        <w:tc>
          <w:tcPr>
            <w:tcW w:w="871" w:type="dxa"/>
            <w:vAlign w:val="center"/>
          </w:tcPr>
          <w:p w14:paraId="5549744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5.50</w:t>
            </w:r>
          </w:p>
        </w:tc>
      </w:tr>
      <w:tr w:rsidR="00AC5D76" w:rsidRPr="00263147" w14:paraId="371BEAC0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FC720DC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M_126_AA</w:t>
            </w:r>
          </w:p>
        </w:tc>
        <w:tc>
          <w:tcPr>
            <w:tcW w:w="1005" w:type="dxa"/>
            <w:vAlign w:val="center"/>
          </w:tcPr>
          <w:p w14:paraId="6544533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26.739</w:t>
            </w:r>
          </w:p>
        </w:tc>
        <w:tc>
          <w:tcPr>
            <w:tcW w:w="1371" w:type="dxa"/>
            <w:vAlign w:val="center"/>
          </w:tcPr>
          <w:p w14:paraId="09384C4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4.55592752</w:t>
            </w:r>
          </w:p>
        </w:tc>
        <w:tc>
          <w:tcPr>
            <w:tcW w:w="801" w:type="dxa"/>
            <w:vAlign w:val="center"/>
          </w:tcPr>
          <w:p w14:paraId="4FD3129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11.2</w:t>
            </w:r>
          </w:p>
        </w:tc>
        <w:tc>
          <w:tcPr>
            <w:tcW w:w="731" w:type="dxa"/>
            <w:vAlign w:val="center"/>
          </w:tcPr>
          <w:p w14:paraId="6F7CF9A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24.3</w:t>
            </w:r>
          </w:p>
        </w:tc>
        <w:tc>
          <w:tcPr>
            <w:tcW w:w="1048" w:type="dxa"/>
            <w:vAlign w:val="center"/>
          </w:tcPr>
          <w:p w14:paraId="2883655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27.7</w:t>
            </w:r>
          </w:p>
        </w:tc>
        <w:tc>
          <w:tcPr>
            <w:tcW w:w="731" w:type="dxa"/>
            <w:vAlign w:val="center"/>
          </w:tcPr>
          <w:p w14:paraId="53D3D8C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29.8</w:t>
            </w:r>
          </w:p>
        </w:tc>
        <w:tc>
          <w:tcPr>
            <w:tcW w:w="871" w:type="dxa"/>
            <w:vAlign w:val="center"/>
          </w:tcPr>
          <w:p w14:paraId="0130352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37.9</w:t>
            </w:r>
          </w:p>
        </w:tc>
        <w:tc>
          <w:tcPr>
            <w:tcW w:w="871" w:type="dxa"/>
            <w:vAlign w:val="center"/>
          </w:tcPr>
          <w:p w14:paraId="317380A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5.48</w:t>
            </w:r>
          </w:p>
        </w:tc>
      </w:tr>
      <w:tr w:rsidR="00AC5D76" w:rsidRPr="00263147" w14:paraId="01EB1894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509A9CB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M_126_BOL</w:t>
            </w:r>
          </w:p>
        </w:tc>
        <w:tc>
          <w:tcPr>
            <w:tcW w:w="1005" w:type="dxa"/>
            <w:vAlign w:val="center"/>
          </w:tcPr>
          <w:p w14:paraId="1EC3B16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-0.645</w:t>
            </w:r>
          </w:p>
        </w:tc>
        <w:tc>
          <w:tcPr>
            <w:tcW w:w="1371" w:type="dxa"/>
            <w:vAlign w:val="center"/>
          </w:tcPr>
          <w:p w14:paraId="5479A26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27.14318232</w:t>
            </w:r>
          </w:p>
        </w:tc>
        <w:tc>
          <w:tcPr>
            <w:tcW w:w="801" w:type="dxa"/>
            <w:vAlign w:val="center"/>
          </w:tcPr>
          <w:p w14:paraId="5957DEB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B0742F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3.4</w:t>
            </w:r>
          </w:p>
        </w:tc>
        <w:tc>
          <w:tcPr>
            <w:tcW w:w="1048" w:type="dxa"/>
            <w:vAlign w:val="center"/>
          </w:tcPr>
          <w:p w14:paraId="00A17BB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6.8</w:t>
            </w:r>
          </w:p>
        </w:tc>
        <w:tc>
          <w:tcPr>
            <w:tcW w:w="731" w:type="dxa"/>
            <w:vAlign w:val="center"/>
          </w:tcPr>
          <w:p w14:paraId="4E14D25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9.2</w:t>
            </w:r>
          </w:p>
        </w:tc>
        <w:tc>
          <w:tcPr>
            <w:tcW w:w="871" w:type="dxa"/>
            <w:vAlign w:val="center"/>
          </w:tcPr>
          <w:p w14:paraId="0FD6DEF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15.9</w:t>
            </w:r>
          </w:p>
        </w:tc>
        <w:tc>
          <w:tcPr>
            <w:tcW w:w="871" w:type="dxa"/>
            <w:vAlign w:val="center"/>
          </w:tcPr>
          <w:p w14:paraId="4133F92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5.85</w:t>
            </w:r>
          </w:p>
        </w:tc>
      </w:tr>
      <w:tr w:rsidR="00AC5D76" w:rsidRPr="00263147" w14:paraId="38FA5338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31AA874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M_127_AA</w:t>
            </w:r>
          </w:p>
        </w:tc>
        <w:tc>
          <w:tcPr>
            <w:tcW w:w="1005" w:type="dxa"/>
            <w:vAlign w:val="center"/>
          </w:tcPr>
          <w:p w14:paraId="20BD36F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25.728</w:t>
            </w:r>
          </w:p>
        </w:tc>
        <w:tc>
          <w:tcPr>
            <w:tcW w:w="1371" w:type="dxa"/>
            <w:vAlign w:val="center"/>
          </w:tcPr>
          <w:p w14:paraId="15F1B35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5.03492404</w:t>
            </w:r>
          </w:p>
        </w:tc>
        <w:tc>
          <w:tcPr>
            <w:tcW w:w="801" w:type="dxa"/>
            <w:vAlign w:val="center"/>
          </w:tcPr>
          <w:p w14:paraId="747ABB4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12.3</w:t>
            </w:r>
          </w:p>
        </w:tc>
        <w:tc>
          <w:tcPr>
            <w:tcW w:w="731" w:type="dxa"/>
            <w:vAlign w:val="center"/>
          </w:tcPr>
          <w:p w14:paraId="236F20A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22.0</w:t>
            </w:r>
          </w:p>
        </w:tc>
        <w:tc>
          <w:tcPr>
            <w:tcW w:w="1048" w:type="dxa"/>
            <w:vAlign w:val="center"/>
          </w:tcPr>
          <w:p w14:paraId="794497B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27.0</w:t>
            </w:r>
          </w:p>
        </w:tc>
        <w:tc>
          <w:tcPr>
            <w:tcW w:w="731" w:type="dxa"/>
            <w:vAlign w:val="center"/>
          </w:tcPr>
          <w:p w14:paraId="577DE4C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29.3</w:t>
            </w:r>
          </w:p>
        </w:tc>
        <w:tc>
          <w:tcPr>
            <w:tcW w:w="871" w:type="dxa"/>
            <w:vAlign w:val="center"/>
          </w:tcPr>
          <w:p w14:paraId="13BFA70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34.5</w:t>
            </w:r>
          </w:p>
        </w:tc>
        <w:tc>
          <w:tcPr>
            <w:tcW w:w="871" w:type="dxa"/>
            <w:vAlign w:val="center"/>
          </w:tcPr>
          <w:p w14:paraId="3A786CF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7.30</w:t>
            </w:r>
          </w:p>
        </w:tc>
      </w:tr>
      <w:tr w:rsidR="00AC5D76" w:rsidRPr="00263147" w14:paraId="03772E19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6576A5A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lastRenderedPageBreak/>
              <w:t>M_127_BOL</w:t>
            </w:r>
          </w:p>
        </w:tc>
        <w:tc>
          <w:tcPr>
            <w:tcW w:w="1005" w:type="dxa"/>
            <w:vAlign w:val="center"/>
          </w:tcPr>
          <w:p w14:paraId="1297E4D3" w14:textId="747827F1" w:rsidR="00AC5D76" w:rsidRPr="00263147" w:rsidRDefault="00263147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68323C4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1.16e-11</w:t>
            </w:r>
          </w:p>
        </w:tc>
        <w:tc>
          <w:tcPr>
            <w:tcW w:w="801" w:type="dxa"/>
            <w:vAlign w:val="center"/>
          </w:tcPr>
          <w:p w14:paraId="6A406B6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4464496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6617E4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535BBD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2974D9D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02D6BF5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5FD96ABD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E301F1F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M_128_AA</w:t>
            </w:r>
          </w:p>
        </w:tc>
        <w:tc>
          <w:tcPr>
            <w:tcW w:w="1005" w:type="dxa"/>
            <w:vAlign w:val="center"/>
          </w:tcPr>
          <w:p w14:paraId="6726AEE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0.931</w:t>
            </w:r>
          </w:p>
        </w:tc>
        <w:tc>
          <w:tcPr>
            <w:tcW w:w="1371" w:type="dxa"/>
            <w:vAlign w:val="center"/>
          </w:tcPr>
          <w:p w14:paraId="5210F64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50.85799476</w:t>
            </w:r>
          </w:p>
        </w:tc>
        <w:tc>
          <w:tcPr>
            <w:tcW w:w="801" w:type="dxa"/>
            <w:vAlign w:val="center"/>
          </w:tcPr>
          <w:p w14:paraId="6FC3D00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4611D55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17.4</w:t>
            </w:r>
          </w:p>
        </w:tc>
        <w:tc>
          <w:tcPr>
            <w:tcW w:w="1048" w:type="dxa"/>
            <w:vAlign w:val="center"/>
          </w:tcPr>
          <w:p w14:paraId="3532819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26.0</w:t>
            </w:r>
          </w:p>
        </w:tc>
        <w:tc>
          <w:tcPr>
            <w:tcW w:w="731" w:type="dxa"/>
            <w:vAlign w:val="center"/>
          </w:tcPr>
          <w:p w14:paraId="6DA2318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29.1</w:t>
            </w:r>
          </w:p>
        </w:tc>
        <w:tc>
          <w:tcPr>
            <w:tcW w:w="871" w:type="dxa"/>
            <w:vAlign w:val="center"/>
          </w:tcPr>
          <w:p w14:paraId="0253FB2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39.0</w:t>
            </w:r>
          </w:p>
        </w:tc>
        <w:tc>
          <w:tcPr>
            <w:tcW w:w="871" w:type="dxa"/>
            <w:vAlign w:val="center"/>
          </w:tcPr>
          <w:p w14:paraId="6AD7475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11.69</w:t>
            </w:r>
          </w:p>
        </w:tc>
      </w:tr>
      <w:tr w:rsidR="00AC5D76" w:rsidRPr="00263147" w14:paraId="5A5F688E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2E0CF2B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M_128_BOL</w:t>
            </w:r>
          </w:p>
        </w:tc>
        <w:tc>
          <w:tcPr>
            <w:tcW w:w="1005" w:type="dxa"/>
            <w:vAlign w:val="center"/>
          </w:tcPr>
          <w:p w14:paraId="75787DC8" w14:textId="0363090A" w:rsidR="00AC5D76" w:rsidRPr="00263147" w:rsidRDefault="00263147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2A7E67B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2.37e-12</w:t>
            </w:r>
          </w:p>
        </w:tc>
        <w:tc>
          <w:tcPr>
            <w:tcW w:w="801" w:type="dxa"/>
            <w:vAlign w:val="center"/>
          </w:tcPr>
          <w:p w14:paraId="4E5D3C9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9E9F1F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EF3DE9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CAFA64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798B57B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71B225C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4673B0BA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93AEAC7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M_129_AA</w:t>
            </w:r>
          </w:p>
        </w:tc>
        <w:tc>
          <w:tcPr>
            <w:tcW w:w="1005" w:type="dxa"/>
            <w:vAlign w:val="center"/>
          </w:tcPr>
          <w:p w14:paraId="044D89F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26.667</w:t>
            </w:r>
          </w:p>
        </w:tc>
        <w:tc>
          <w:tcPr>
            <w:tcW w:w="1371" w:type="dxa"/>
            <w:vAlign w:val="center"/>
          </w:tcPr>
          <w:p w14:paraId="2DB1BE7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4.72581563</w:t>
            </w:r>
          </w:p>
        </w:tc>
        <w:tc>
          <w:tcPr>
            <w:tcW w:w="801" w:type="dxa"/>
            <w:vAlign w:val="center"/>
          </w:tcPr>
          <w:p w14:paraId="16E5966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23.0</w:t>
            </w:r>
          </w:p>
        </w:tc>
        <w:tc>
          <w:tcPr>
            <w:tcW w:w="731" w:type="dxa"/>
            <w:vAlign w:val="center"/>
          </w:tcPr>
          <w:p w14:paraId="00C6E05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24.0</w:t>
            </w:r>
          </w:p>
        </w:tc>
        <w:tc>
          <w:tcPr>
            <w:tcW w:w="1048" w:type="dxa"/>
            <w:vAlign w:val="center"/>
          </w:tcPr>
          <w:p w14:paraId="6898CF3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731" w:type="dxa"/>
            <w:vAlign w:val="center"/>
          </w:tcPr>
          <w:p w14:paraId="4952E6A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28.5</w:t>
            </w:r>
          </w:p>
        </w:tc>
        <w:tc>
          <w:tcPr>
            <w:tcW w:w="871" w:type="dxa"/>
            <w:vAlign w:val="center"/>
          </w:tcPr>
          <w:p w14:paraId="0C682A6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32.0</w:t>
            </w:r>
          </w:p>
        </w:tc>
        <w:tc>
          <w:tcPr>
            <w:tcW w:w="871" w:type="dxa"/>
            <w:vAlign w:val="center"/>
          </w:tcPr>
          <w:p w14:paraId="13307E8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4.50</w:t>
            </w:r>
          </w:p>
        </w:tc>
      </w:tr>
      <w:tr w:rsidR="00AC5D76" w:rsidRPr="00263147" w14:paraId="5225DF0F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F4FB0AD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M_129_BOL</w:t>
            </w:r>
          </w:p>
        </w:tc>
        <w:tc>
          <w:tcPr>
            <w:tcW w:w="1005" w:type="dxa"/>
            <w:vAlign w:val="center"/>
          </w:tcPr>
          <w:p w14:paraId="0F39C64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-55.571</w:t>
            </w:r>
          </w:p>
        </w:tc>
        <w:tc>
          <w:tcPr>
            <w:tcW w:w="1371" w:type="dxa"/>
            <w:vAlign w:val="center"/>
          </w:tcPr>
          <w:p w14:paraId="367834B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53.94138836</w:t>
            </w:r>
          </w:p>
        </w:tc>
        <w:tc>
          <w:tcPr>
            <w:tcW w:w="801" w:type="dxa"/>
            <w:vAlign w:val="center"/>
          </w:tcPr>
          <w:p w14:paraId="3C8AF65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A18773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7A2412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6A9B27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9.5</w:t>
            </w:r>
          </w:p>
        </w:tc>
        <w:tc>
          <w:tcPr>
            <w:tcW w:w="871" w:type="dxa"/>
            <w:vAlign w:val="center"/>
          </w:tcPr>
          <w:p w14:paraId="3730FF9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31.2</w:t>
            </w:r>
          </w:p>
        </w:tc>
        <w:tc>
          <w:tcPr>
            <w:tcW w:w="871" w:type="dxa"/>
            <w:vAlign w:val="center"/>
          </w:tcPr>
          <w:p w14:paraId="6DC8F9D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109.40</w:t>
            </w:r>
          </w:p>
        </w:tc>
      </w:tr>
      <w:tr w:rsidR="00AC5D76" w:rsidRPr="00263147" w14:paraId="028C05CC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1EB2B94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M_130_AA</w:t>
            </w:r>
          </w:p>
        </w:tc>
        <w:tc>
          <w:tcPr>
            <w:tcW w:w="1005" w:type="dxa"/>
            <w:vAlign w:val="center"/>
          </w:tcPr>
          <w:p w14:paraId="05F37A2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16.000</w:t>
            </w:r>
          </w:p>
        </w:tc>
        <w:tc>
          <w:tcPr>
            <w:tcW w:w="1371" w:type="dxa"/>
            <w:vAlign w:val="center"/>
          </w:tcPr>
          <w:p w14:paraId="68A2C6A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2.77962543</w:t>
            </w:r>
          </w:p>
        </w:tc>
        <w:tc>
          <w:tcPr>
            <w:tcW w:w="801" w:type="dxa"/>
            <w:vAlign w:val="center"/>
          </w:tcPr>
          <w:p w14:paraId="47AC826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731" w:type="dxa"/>
            <w:vAlign w:val="center"/>
          </w:tcPr>
          <w:p w14:paraId="4013CC6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14.4</w:t>
            </w:r>
          </w:p>
        </w:tc>
        <w:tc>
          <w:tcPr>
            <w:tcW w:w="1048" w:type="dxa"/>
            <w:vAlign w:val="center"/>
          </w:tcPr>
          <w:p w14:paraId="5294CE6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16.1</w:t>
            </w:r>
          </w:p>
        </w:tc>
        <w:tc>
          <w:tcPr>
            <w:tcW w:w="731" w:type="dxa"/>
            <w:vAlign w:val="center"/>
          </w:tcPr>
          <w:p w14:paraId="31C00AF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17.9</w:t>
            </w:r>
          </w:p>
        </w:tc>
        <w:tc>
          <w:tcPr>
            <w:tcW w:w="871" w:type="dxa"/>
            <w:vAlign w:val="center"/>
          </w:tcPr>
          <w:p w14:paraId="2F7221C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25.5</w:t>
            </w:r>
          </w:p>
        </w:tc>
        <w:tc>
          <w:tcPr>
            <w:tcW w:w="871" w:type="dxa"/>
            <w:vAlign w:val="center"/>
          </w:tcPr>
          <w:p w14:paraId="48871DB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3.52</w:t>
            </w:r>
          </w:p>
        </w:tc>
      </w:tr>
      <w:tr w:rsidR="00AC5D76" w:rsidRPr="00263147" w14:paraId="248A1CD7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0C71071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M_131_AA</w:t>
            </w:r>
          </w:p>
        </w:tc>
        <w:tc>
          <w:tcPr>
            <w:tcW w:w="1005" w:type="dxa"/>
            <w:vAlign w:val="center"/>
          </w:tcPr>
          <w:p w14:paraId="7FCE94C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15.887</w:t>
            </w:r>
          </w:p>
        </w:tc>
        <w:tc>
          <w:tcPr>
            <w:tcW w:w="1371" w:type="dxa"/>
            <w:vAlign w:val="center"/>
          </w:tcPr>
          <w:p w14:paraId="332E329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4.15710258</w:t>
            </w:r>
          </w:p>
        </w:tc>
        <w:tc>
          <w:tcPr>
            <w:tcW w:w="801" w:type="dxa"/>
            <w:vAlign w:val="center"/>
          </w:tcPr>
          <w:p w14:paraId="0E58A45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9A5D91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14.1</w:t>
            </w:r>
          </w:p>
        </w:tc>
        <w:tc>
          <w:tcPr>
            <w:tcW w:w="1048" w:type="dxa"/>
            <w:vAlign w:val="center"/>
          </w:tcPr>
          <w:p w14:paraId="6A85999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16.0</w:t>
            </w:r>
          </w:p>
        </w:tc>
        <w:tc>
          <w:tcPr>
            <w:tcW w:w="731" w:type="dxa"/>
            <w:vAlign w:val="center"/>
          </w:tcPr>
          <w:p w14:paraId="226176F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17.9</w:t>
            </w:r>
          </w:p>
        </w:tc>
        <w:tc>
          <w:tcPr>
            <w:tcW w:w="871" w:type="dxa"/>
            <w:vAlign w:val="center"/>
          </w:tcPr>
          <w:p w14:paraId="101EB8E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28.6</w:t>
            </w:r>
          </w:p>
        </w:tc>
        <w:tc>
          <w:tcPr>
            <w:tcW w:w="871" w:type="dxa"/>
            <w:vAlign w:val="center"/>
          </w:tcPr>
          <w:p w14:paraId="05A84C7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3.74</w:t>
            </w:r>
          </w:p>
        </w:tc>
      </w:tr>
      <w:tr w:rsidR="00AC5D76" w:rsidRPr="00263147" w14:paraId="148CA66F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1813301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M_131_BOL</w:t>
            </w:r>
          </w:p>
        </w:tc>
        <w:tc>
          <w:tcPr>
            <w:tcW w:w="1005" w:type="dxa"/>
            <w:vAlign w:val="center"/>
          </w:tcPr>
          <w:p w14:paraId="348E917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9.181</w:t>
            </w:r>
          </w:p>
        </w:tc>
        <w:tc>
          <w:tcPr>
            <w:tcW w:w="1371" w:type="dxa"/>
            <w:vAlign w:val="center"/>
          </w:tcPr>
          <w:p w14:paraId="5C6F75D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2.57379119</w:t>
            </w:r>
          </w:p>
        </w:tc>
        <w:tc>
          <w:tcPr>
            <w:tcW w:w="801" w:type="dxa"/>
            <w:vAlign w:val="center"/>
          </w:tcPr>
          <w:p w14:paraId="3B08C3B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731" w:type="dxa"/>
            <w:vAlign w:val="center"/>
          </w:tcPr>
          <w:p w14:paraId="5A496B6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7.5</w:t>
            </w:r>
          </w:p>
        </w:tc>
        <w:tc>
          <w:tcPr>
            <w:tcW w:w="1048" w:type="dxa"/>
            <w:vAlign w:val="center"/>
          </w:tcPr>
          <w:p w14:paraId="4DA9DDB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9.6</w:t>
            </w:r>
          </w:p>
        </w:tc>
        <w:tc>
          <w:tcPr>
            <w:tcW w:w="731" w:type="dxa"/>
            <w:vAlign w:val="center"/>
          </w:tcPr>
          <w:p w14:paraId="08AB1E5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11.2</w:t>
            </w:r>
          </w:p>
        </w:tc>
        <w:tc>
          <w:tcPr>
            <w:tcW w:w="871" w:type="dxa"/>
            <w:vAlign w:val="center"/>
          </w:tcPr>
          <w:p w14:paraId="27B7517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14.6</w:t>
            </w:r>
          </w:p>
        </w:tc>
        <w:tc>
          <w:tcPr>
            <w:tcW w:w="871" w:type="dxa"/>
            <w:vAlign w:val="center"/>
          </w:tcPr>
          <w:p w14:paraId="3EBDDB2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3.70</w:t>
            </w:r>
          </w:p>
        </w:tc>
      </w:tr>
      <w:tr w:rsidR="00AC5D76" w:rsidRPr="00263147" w14:paraId="04135ABA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2D9A632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M_132_AA</w:t>
            </w:r>
          </w:p>
        </w:tc>
        <w:tc>
          <w:tcPr>
            <w:tcW w:w="1005" w:type="dxa"/>
            <w:vAlign w:val="center"/>
          </w:tcPr>
          <w:p w14:paraId="22C9BD0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15.452</w:t>
            </w:r>
          </w:p>
        </w:tc>
        <w:tc>
          <w:tcPr>
            <w:tcW w:w="1371" w:type="dxa"/>
            <w:vAlign w:val="center"/>
          </w:tcPr>
          <w:p w14:paraId="3064BE7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2.51154414</w:t>
            </w:r>
          </w:p>
        </w:tc>
        <w:tc>
          <w:tcPr>
            <w:tcW w:w="801" w:type="dxa"/>
            <w:vAlign w:val="center"/>
          </w:tcPr>
          <w:p w14:paraId="23EC5CD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3.6</w:t>
            </w:r>
          </w:p>
        </w:tc>
        <w:tc>
          <w:tcPr>
            <w:tcW w:w="731" w:type="dxa"/>
            <w:vAlign w:val="center"/>
          </w:tcPr>
          <w:p w14:paraId="3DB243A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13.8</w:t>
            </w:r>
          </w:p>
        </w:tc>
        <w:tc>
          <w:tcPr>
            <w:tcW w:w="1048" w:type="dxa"/>
            <w:vAlign w:val="center"/>
          </w:tcPr>
          <w:p w14:paraId="7ADA233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15.5</w:t>
            </w:r>
          </w:p>
        </w:tc>
        <w:tc>
          <w:tcPr>
            <w:tcW w:w="731" w:type="dxa"/>
            <w:vAlign w:val="center"/>
          </w:tcPr>
          <w:p w14:paraId="1D854AF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17.2</w:t>
            </w:r>
          </w:p>
        </w:tc>
        <w:tc>
          <w:tcPr>
            <w:tcW w:w="871" w:type="dxa"/>
            <w:vAlign w:val="center"/>
          </w:tcPr>
          <w:p w14:paraId="1D9903A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22.4</w:t>
            </w:r>
          </w:p>
        </w:tc>
        <w:tc>
          <w:tcPr>
            <w:tcW w:w="871" w:type="dxa"/>
            <w:vAlign w:val="center"/>
          </w:tcPr>
          <w:p w14:paraId="122DDA1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3.44</w:t>
            </w:r>
          </w:p>
        </w:tc>
      </w:tr>
      <w:tr w:rsidR="00AC5D76" w:rsidRPr="00263147" w14:paraId="4955B660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58C4CE9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M_132_BOL</w:t>
            </w:r>
          </w:p>
        </w:tc>
        <w:tc>
          <w:tcPr>
            <w:tcW w:w="1005" w:type="dxa"/>
            <w:vAlign w:val="center"/>
          </w:tcPr>
          <w:p w14:paraId="226F8174" w14:textId="0A6EA21D" w:rsidR="00AC5D76" w:rsidRPr="00263147" w:rsidRDefault="00263147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2AC60DE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3.27e-12</w:t>
            </w:r>
          </w:p>
        </w:tc>
        <w:tc>
          <w:tcPr>
            <w:tcW w:w="801" w:type="dxa"/>
            <w:vAlign w:val="center"/>
          </w:tcPr>
          <w:p w14:paraId="0B0FBA0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55F412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252727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FFF2E0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4B94BB3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23DF51E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356FD158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8426833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M_133_AA</w:t>
            </w:r>
          </w:p>
        </w:tc>
        <w:tc>
          <w:tcPr>
            <w:tcW w:w="1005" w:type="dxa"/>
            <w:vAlign w:val="center"/>
          </w:tcPr>
          <w:p w14:paraId="26A458E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15.406</w:t>
            </w:r>
          </w:p>
        </w:tc>
        <w:tc>
          <w:tcPr>
            <w:tcW w:w="1371" w:type="dxa"/>
            <w:vAlign w:val="center"/>
          </w:tcPr>
          <w:p w14:paraId="09F2560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2.39216756</w:t>
            </w:r>
          </w:p>
        </w:tc>
        <w:tc>
          <w:tcPr>
            <w:tcW w:w="801" w:type="dxa"/>
            <w:vAlign w:val="center"/>
          </w:tcPr>
          <w:p w14:paraId="30DB1D6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6.5</w:t>
            </w:r>
          </w:p>
        </w:tc>
        <w:tc>
          <w:tcPr>
            <w:tcW w:w="731" w:type="dxa"/>
            <w:vAlign w:val="center"/>
          </w:tcPr>
          <w:p w14:paraId="6104414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13.9</w:t>
            </w:r>
          </w:p>
        </w:tc>
        <w:tc>
          <w:tcPr>
            <w:tcW w:w="1048" w:type="dxa"/>
            <w:vAlign w:val="center"/>
          </w:tcPr>
          <w:p w14:paraId="7B49FFF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15.5</w:t>
            </w:r>
          </w:p>
        </w:tc>
        <w:tc>
          <w:tcPr>
            <w:tcW w:w="731" w:type="dxa"/>
            <w:vAlign w:val="center"/>
          </w:tcPr>
          <w:p w14:paraId="60EE5EA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17.0</w:t>
            </w:r>
          </w:p>
        </w:tc>
        <w:tc>
          <w:tcPr>
            <w:tcW w:w="871" w:type="dxa"/>
            <w:vAlign w:val="center"/>
          </w:tcPr>
          <w:p w14:paraId="33B2337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22.3</w:t>
            </w:r>
          </w:p>
        </w:tc>
        <w:tc>
          <w:tcPr>
            <w:tcW w:w="871" w:type="dxa"/>
            <w:vAlign w:val="center"/>
          </w:tcPr>
          <w:p w14:paraId="566D2D4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3.14</w:t>
            </w:r>
          </w:p>
        </w:tc>
      </w:tr>
      <w:tr w:rsidR="00AC5D76" w:rsidRPr="00263147" w14:paraId="18266FD6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DBEE5CD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M_133_BOL</w:t>
            </w:r>
          </w:p>
        </w:tc>
        <w:tc>
          <w:tcPr>
            <w:tcW w:w="1005" w:type="dxa"/>
            <w:vAlign w:val="center"/>
          </w:tcPr>
          <w:p w14:paraId="3F82B23A" w14:textId="3241CC80" w:rsidR="00AC5D76" w:rsidRPr="00263147" w:rsidRDefault="00263147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13FC433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1.41e-11</w:t>
            </w:r>
          </w:p>
        </w:tc>
        <w:tc>
          <w:tcPr>
            <w:tcW w:w="801" w:type="dxa"/>
            <w:vAlign w:val="center"/>
          </w:tcPr>
          <w:p w14:paraId="4FABA79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74A1DF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16B22E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4625EF6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385DF7D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07F9E08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2E257023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59D1659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M_134_AA</w:t>
            </w:r>
          </w:p>
        </w:tc>
        <w:tc>
          <w:tcPr>
            <w:tcW w:w="1005" w:type="dxa"/>
            <w:vAlign w:val="center"/>
          </w:tcPr>
          <w:p w14:paraId="466F114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15.567</w:t>
            </w:r>
          </w:p>
        </w:tc>
        <w:tc>
          <w:tcPr>
            <w:tcW w:w="1371" w:type="dxa"/>
            <w:vAlign w:val="center"/>
          </w:tcPr>
          <w:p w14:paraId="2DF5919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2.81653138</w:t>
            </w:r>
          </w:p>
        </w:tc>
        <w:tc>
          <w:tcPr>
            <w:tcW w:w="801" w:type="dxa"/>
            <w:vAlign w:val="center"/>
          </w:tcPr>
          <w:p w14:paraId="40DE9FA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731" w:type="dxa"/>
            <w:vAlign w:val="center"/>
          </w:tcPr>
          <w:p w14:paraId="379E943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13.9</w:t>
            </w:r>
          </w:p>
        </w:tc>
        <w:tc>
          <w:tcPr>
            <w:tcW w:w="1048" w:type="dxa"/>
            <w:vAlign w:val="center"/>
          </w:tcPr>
          <w:p w14:paraId="59A7F83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15.8</w:t>
            </w:r>
          </w:p>
        </w:tc>
        <w:tc>
          <w:tcPr>
            <w:tcW w:w="731" w:type="dxa"/>
            <w:vAlign w:val="center"/>
          </w:tcPr>
          <w:p w14:paraId="1BE921D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17.1</w:t>
            </w:r>
          </w:p>
        </w:tc>
        <w:tc>
          <w:tcPr>
            <w:tcW w:w="871" w:type="dxa"/>
            <w:vAlign w:val="center"/>
          </w:tcPr>
          <w:p w14:paraId="59C48EE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24.0</w:t>
            </w:r>
          </w:p>
        </w:tc>
        <w:tc>
          <w:tcPr>
            <w:tcW w:w="871" w:type="dxa"/>
            <w:vAlign w:val="center"/>
          </w:tcPr>
          <w:p w14:paraId="64ABCEB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3.27</w:t>
            </w:r>
          </w:p>
        </w:tc>
      </w:tr>
      <w:tr w:rsidR="00AC5D76" w:rsidRPr="00263147" w14:paraId="4DFF3318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D4BB0A6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M_134_BOL</w:t>
            </w:r>
          </w:p>
        </w:tc>
        <w:tc>
          <w:tcPr>
            <w:tcW w:w="1005" w:type="dxa"/>
            <w:vAlign w:val="center"/>
          </w:tcPr>
          <w:p w14:paraId="0BC4CA84" w14:textId="708BB94E" w:rsidR="00AC5D76" w:rsidRPr="00263147" w:rsidRDefault="00263147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1799E75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1.60e-11</w:t>
            </w:r>
          </w:p>
        </w:tc>
        <w:tc>
          <w:tcPr>
            <w:tcW w:w="801" w:type="dxa"/>
            <w:vAlign w:val="center"/>
          </w:tcPr>
          <w:p w14:paraId="064C059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D7E37C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E2FD98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CB8643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78E93B7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269C1C8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5E86DEE1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2580792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M_135_AA</w:t>
            </w:r>
          </w:p>
        </w:tc>
        <w:tc>
          <w:tcPr>
            <w:tcW w:w="1005" w:type="dxa"/>
            <w:vAlign w:val="center"/>
          </w:tcPr>
          <w:p w14:paraId="16273C7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-15.623</w:t>
            </w:r>
          </w:p>
        </w:tc>
        <w:tc>
          <w:tcPr>
            <w:tcW w:w="1371" w:type="dxa"/>
            <w:vAlign w:val="center"/>
          </w:tcPr>
          <w:p w14:paraId="7A466AB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51.40510698</w:t>
            </w:r>
          </w:p>
        </w:tc>
        <w:tc>
          <w:tcPr>
            <w:tcW w:w="801" w:type="dxa"/>
            <w:vAlign w:val="center"/>
          </w:tcPr>
          <w:p w14:paraId="7A78694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86CE78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4FAC1D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14.4</w:t>
            </w:r>
          </w:p>
        </w:tc>
        <w:tc>
          <w:tcPr>
            <w:tcW w:w="731" w:type="dxa"/>
            <w:vAlign w:val="center"/>
          </w:tcPr>
          <w:p w14:paraId="22EB3DE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16.8</w:t>
            </w:r>
          </w:p>
        </w:tc>
        <w:tc>
          <w:tcPr>
            <w:tcW w:w="871" w:type="dxa"/>
            <w:vAlign w:val="center"/>
          </w:tcPr>
          <w:p w14:paraId="35B3B1B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28.0</w:t>
            </w:r>
          </w:p>
        </w:tc>
        <w:tc>
          <w:tcPr>
            <w:tcW w:w="871" w:type="dxa"/>
            <w:vAlign w:val="center"/>
          </w:tcPr>
          <w:p w14:paraId="49B5CD0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116.70</w:t>
            </w:r>
          </w:p>
        </w:tc>
      </w:tr>
      <w:tr w:rsidR="00AC5D76" w:rsidRPr="00263147" w14:paraId="4B0B4429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7214210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M_135_BOL</w:t>
            </w:r>
          </w:p>
        </w:tc>
        <w:tc>
          <w:tcPr>
            <w:tcW w:w="1005" w:type="dxa"/>
            <w:vAlign w:val="center"/>
          </w:tcPr>
          <w:p w14:paraId="51F0685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-98.188</w:t>
            </w:r>
          </w:p>
        </w:tc>
        <w:tc>
          <w:tcPr>
            <w:tcW w:w="1371" w:type="dxa"/>
            <w:vAlign w:val="center"/>
          </w:tcPr>
          <w:p w14:paraId="0EDF5CE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13.79998799</w:t>
            </w:r>
          </w:p>
        </w:tc>
        <w:tc>
          <w:tcPr>
            <w:tcW w:w="801" w:type="dxa"/>
            <w:vAlign w:val="center"/>
          </w:tcPr>
          <w:p w14:paraId="29FC8D9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8D1D5F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50A505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7B87A0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7B2F7F9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15.6</w:t>
            </w:r>
          </w:p>
        </w:tc>
        <w:tc>
          <w:tcPr>
            <w:tcW w:w="871" w:type="dxa"/>
            <w:vAlign w:val="center"/>
          </w:tcPr>
          <w:p w14:paraId="683EC4A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276A19EF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A42BEA7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M_136_AA</w:t>
            </w:r>
          </w:p>
        </w:tc>
        <w:tc>
          <w:tcPr>
            <w:tcW w:w="1005" w:type="dxa"/>
            <w:vAlign w:val="center"/>
          </w:tcPr>
          <w:p w14:paraId="3D98B36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16.450</w:t>
            </w:r>
          </w:p>
        </w:tc>
        <w:tc>
          <w:tcPr>
            <w:tcW w:w="1371" w:type="dxa"/>
            <w:vAlign w:val="center"/>
          </w:tcPr>
          <w:p w14:paraId="2627731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3.22765386</w:t>
            </w:r>
          </w:p>
        </w:tc>
        <w:tc>
          <w:tcPr>
            <w:tcW w:w="801" w:type="dxa"/>
            <w:vAlign w:val="center"/>
          </w:tcPr>
          <w:p w14:paraId="5277698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-12.1</w:t>
            </w:r>
          </w:p>
        </w:tc>
        <w:tc>
          <w:tcPr>
            <w:tcW w:w="731" w:type="dxa"/>
            <w:vAlign w:val="center"/>
          </w:tcPr>
          <w:p w14:paraId="4A17A1D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14.6</w:t>
            </w:r>
          </w:p>
        </w:tc>
        <w:tc>
          <w:tcPr>
            <w:tcW w:w="1048" w:type="dxa"/>
            <w:vAlign w:val="center"/>
          </w:tcPr>
          <w:p w14:paraId="07A90B2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16.5</w:t>
            </w:r>
          </w:p>
        </w:tc>
        <w:tc>
          <w:tcPr>
            <w:tcW w:w="731" w:type="dxa"/>
            <w:vAlign w:val="center"/>
          </w:tcPr>
          <w:p w14:paraId="7B1E952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18.5</w:t>
            </w:r>
          </w:p>
        </w:tc>
        <w:tc>
          <w:tcPr>
            <w:tcW w:w="871" w:type="dxa"/>
            <w:vAlign w:val="center"/>
          </w:tcPr>
          <w:p w14:paraId="5F4D419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45.1</w:t>
            </w:r>
          </w:p>
        </w:tc>
        <w:tc>
          <w:tcPr>
            <w:tcW w:w="871" w:type="dxa"/>
            <w:vAlign w:val="center"/>
          </w:tcPr>
          <w:p w14:paraId="31DA869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3.88</w:t>
            </w:r>
          </w:p>
        </w:tc>
      </w:tr>
      <w:tr w:rsidR="00AC5D76" w:rsidRPr="00263147" w14:paraId="09013361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C71BFD1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M_136_BOL</w:t>
            </w:r>
          </w:p>
        </w:tc>
        <w:tc>
          <w:tcPr>
            <w:tcW w:w="1005" w:type="dxa"/>
            <w:vAlign w:val="center"/>
          </w:tcPr>
          <w:p w14:paraId="22D86E2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2.800</w:t>
            </w:r>
          </w:p>
        </w:tc>
        <w:tc>
          <w:tcPr>
            <w:tcW w:w="1371" w:type="dxa"/>
            <w:vAlign w:val="center"/>
          </w:tcPr>
          <w:p w14:paraId="64075F2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22.94071685</w:t>
            </w:r>
          </w:p>
        </w:tc>
        <w:tc>
          <w:tcPr>
            <w:tcW w:w="801" w:type="dxa"/>
            <w:vAlign w:val="center"/>
          </w:tcPr>
          <w:p w14:paraId="09D96A5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4D0DD3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w="1048" w:type="dxa"/>
            <w:vAlign w:val="center"/>
          </w:tcPr>
          <w:p w14:paraId="0BC3C33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8.3</w:t>
            </w:r>
          </w:p>
        </w:tc>
        <w:tc>
          <w:tcPr>
            <w:tcW w:w="731" w:type="dxa"/>
            <w:vAlign w:val="center"/>
          </w:tcPr>
          <w:p w14:paraId="7024602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10.0</w:t>
            </w:r>
          </w:p>
        </w:tc>
        <w:tc>
          <w:tcPr>
            <w:tcW w:w="871" w:type="dxa"/>
            <w:vAlign w:val="center"/>
          </w:tcPr>
          <w:p w14:paraId="3E89B63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14.3</w:t>
            </w:r>
          </w:p>
        </w:tc>
        <w:tc>
          <w:tcPr>
            <w:tcW w:w="871" w:type="dxa"/>
            <w:vAlign w:val="center"/>
          </w:tcPr>
          <w:p w14:paraId="441F8A1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4.75</w:t>
            </w:r>
          </w:p>
        </w:tc>
      </w:tr>
      <w:tr w:rsidR="00AC5D76" w:rsidRPr="00263147" w14:paraId="33B141CD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E1CCB5C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M_137_AA</w:t>
            </w:r>
          </w:p>
        </w:tc>
        <w:tc>
          <w:tcPr>
            <w:tcW w:w="1005" w:type="dxa"/>
            <w:vAlign w:val="center"/>
          </w:tcPr>
          <w:p w14:paraId="01B247F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14.083</w:t>
            </w:r>
          </w:p>
        </w:tc>
        <w:tc>
          <w:tcPr>
            <w:tcW w:w="1371" w:type="dxa"/>
            <w:vAlign w:val="center"/>
          </w:tcPr>
          <w:p w14:paraId="2F7F836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1.64783870</w:t>
            </w:r>
          </w:p>
        </w:tc>
        <w:tc>
          <w:tcPr>
            <w:tcW w:w="801" w:type="dxa"/>
            <w:vAlign w:val="center"/>
          </w:tcPr>
          <w:p w14:paraId="49E0FAD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10.6</w:t>
            </w:r>
          </w:p>
        </w:tc>
        <w:tc>
          <w:tcPr>
            <w:tcW w:w="731" w:type="dxa"/>
            <w:vAlign w:val="center"/>
          </w:tcPr>
          <w:p w14:paraId="57049EB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12.8</w:t>
            </w:r>
          </w:p>
        </w:tc>
        <w:tc>
          <w:tcPr>
            <w:tcW w:w="1048" w:type="dxa"/>
            <w:vAlign w:val="center"/>
          </w:tcPr>
          <w:p w14:paraId="674AAA2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14.3</w:t>
            </w:r>
          </w:p>
        </w:tc>
        <w:tc>
          <w:tcPr>
            <w:tcW w:w="731" w:type="dxa"/>
            <w:vAlign w:val="center"/>
          </w:tcPr>
          <w:p w14:paraId="366F614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15.1</w:t>
            </w:r>
          </w:p>
        </w:tc>
        <w:tc>
          <w:tcPr>
            <w:tcW w:w="871" w:type="dxa"/>
            <w:vAlign w:val="center"/>
          </w:tcPr>
          <w:p w14:paraId="69F4C8D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18.0</w:t>
            </w:r>
          </w:p>
        </w:tc>
        <w:tc>
          <w:tcPr>
            <w:tcW w:w="871" w:type="dxa"/>
            <w:vAlign w:val="center"/>
          </w:tcPr>
          <w:p w14:paraId="6EC9182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2.28</w:t>
            </w:r>
          </w:p>
        </w:tc>
      </w:tr>
      <w:tr w:rsidR="00AC5D76" w:rsidRPr="00263147" w14:paraId="0953C9D3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2362C04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M_137_BOL</w:t>
            </w:r>
          </w:p>
        </w:tc>
        <w:tc>
          <w:tcPr>
            <w:tcW w:w="1005" w:type="dxa"/>
            <w:vAlign w:val="center"/>
          </w:tcPr>
          <w:p w14:paraId="6343676C" w14:textId="28F01767" w:rsidR="00AC5D76" w:rsidRPr="00263147" w:rsidRDefault="00263147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2BE38F8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1.03e-11</w:t>
            </w:r>
          </w:p>
        </w:tc>
        <w:tc>
          <w:tcPr>
            <w:tcW w:w="801" w:type="dxa"/>
            <w:vAlign w:val="center"/>
          </w:tcPr>
          <w:p w14:paraId="5404DF3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9F51AC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B11022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468DA04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424A065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2CE286A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09437B0A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E725660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M_138_AA</w:t>
            </w:r>
          </w:p>
        </w:tc>
        <w:tc>
          <w:tcPr>
            <w:tcW w:w="1005" w:type="dxa"/>
            <w:vAlign w:val="center"/>
          </w:tcPr>
          <w:p w14:paraId="33689FF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10.092</w:t>
            </w:r>
          </w:p>
        </w:tc>
        <w:tc>
          <w:tcPr>
            <w:tcW w:w="1371" w:type="dxa"/>
            <w:vAlign w:val="center"/>
          </w:tcPr>
          <w:p w14:paraId="4FCD2FE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2.53667997</w:t>
            </w:r>
          </w:p>
        </w:tc>
        <w:tc>
          <w:tcPr>
            <w:tcW w:w="801" w:type="dxa"/>
            <w:vAlign w:val="center"/>
          </w:tcPr>
          <w:p w14:paraId="0DB2953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-1.6</w:t>
            </w:r>
          </w:p>
        </w:tc>
        <w:tc>
          <w:tcPr>
            <w:tcW w:w="731" w:type="dxa"/>
            <w:vAlign w:val="center"/>
          </w:tcPr>
          <w:p w14:paraId="17134DF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8.7</w:t>
            </w:r>
          </w:p>
        </w:tc>
        <w:tc>
          <w:tcPr>
            <w:tcW w:w="1048" w:type="dxa"/>
            <w:vAlign w:val="center"/>
          </w:tcPr>
          <w:p w14:paraId="5AA23D7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10.2</w:t>
            </w:r>
          </w:p>
        </w:tc>
        <w:tc>
          <w:tcPr>
            <w:tcW w:w="731" w:type="dxa"/>
            <w:vAlign w:val="center"/>
          </w:tcPr>
          <w:p w14:paraId="1D1DD8E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11.8</w:t>
            </w:r>
          </w:p>
        </w:tc>
        <w:tc>
          <w:tcPr>
            <w:tcW w:w="871" w:type="dxa"/>
            <w:vAlign w:val="center"/>
          </w:tcPr>
          <w:p w14:paraId="1D17C0E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18.3</w:t>
            </w:r>
          </w:p>
        </w:tc>
        <w:tc>
          <w:tcPr>
            <w:tcW w:w="871" w:type="dxa"/>
            <w:vAlign w:val="center"/>
          </w:tcPr>
          <w:p w14:paraId="334F6E3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3.09</w:t>
            </w:r>
          </w:p>
        </w:tc>
      </w:tr>
      <w:tr w:rsidR="00AC5D76" w:rsidRPr="00263147" w14:paraId="318C8AC9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CD3E04F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M_138_BOL</w:t>
            </w:r>
          </w:p>
        </w:tc>
        <w:tc>
          <w:tcPr>
            <w:tcW w:w="1005" w:type="dxa"/>
            <w:vAlign w:val="center"/>
          </w:tcPr>
          <w:p w14:paraId="675120F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-42.021</w:t>
            </w:r>
          </w:p>
        </w:tc>
        <w:tc>
          <w:tcPr>
            <w:tcW w:w="1371" w:type="dxa"/>
            <w:vAlign w:val="center"/>
          </w:tcPr>
          <w:p w14:paraId="2E69D3A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53.69130162</w:t>
            </w:r>
          </w:p>
        </w:tc>
        <w:tc>
          <w:tcPr>
            <w:tcW w:w="801" w:type="dxa"/>
            <w:vAlign w:val="center"/>
          </w:tcPr>
          <w:p w14:paraId="2CE8C10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841CE7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F9B339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731" w:type="dxa"/>
            <w:vAlign w:val="center"/>
          </w:tcPr>
          <w:p w14:paraId="5016880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8.5</w:t>
            </w:r>
          </w:p>
        </w:tc>
        <w:tc>
          <w:tcPr>
            <w:tcW w:w="871" w:type="dxa"/>
            <w:vAlign w:val="center"/>
          </w:tcPr>
          <w:p w14:paraId="0B6CAD5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16.9</w:t>
            </w:r>
          </w:p>
        </w:tc>
        <w:tc>
          <w:tcPr>
            <w:tcW w:w="871" w:type="dxa"/>
            <w:vAlign w:val="center"/>
          </w:tcPr>
          <w:p w14:paraId="63438D3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108.40</w:t>
            </w:r>
          </w:p>
        </w:tc>
      </w:tr>
      <w:tr w:rsidR="00AC5D76" w:rsidRPr="00263147" w14:paraId="4814F5E3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7B50FC4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M_139_AA</w:t>
            </w:r>
          </w:p>
        </w:tc>
        <w:tc>
          <w:tcPr>
            <w:tcW w:w="1005" w:type="dxa"/>
            <w:vAlign w:val="center"/>
          </w:tcPr>
          <w:p w14:paraId="782ACEB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10.021</w:t>
            </w:r>
          </w:p>
        </w:tc>
        <w:tc>
          <w:tcPr>
            <w:tcW w:w="1371" w:type="dxa"/>
            <w:vAlign w:val="center"/>
          </w:tcPr>
          <w:p w14:paraId="1D49D7F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2.56749348</w:t>
            </w:r>
          </w:p>
        </w:tc>
        <w:tc>
          <w:tcPr>
            <w:tcW w:w="801" w:type="dxa"/>
            <w:vAlign w:val="center"/>
          </w:tcPr>
          <w:p w14:paraId="34EE03B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-1.1</w:t>
            </w:r>
          </w:p>
        </w:tc>
        <w:tc>
          <w:tcPr>
            <w:tcW w:w="731" w:type="dxa"/>
            <w:vAlign w:val="center"/>
          </w:tcPr>
          <w:p w14:paraId="2A10F15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8.4</w:t>
            </w:r>
          </w:p>
        </w:tc>
        <w:tc>
          <w:tcPr>
            <w:tcW w:w="1048" w:type="dxa"/>
            <w:vAlign w:val="center"/>
          </w:tcPr>
          <w:p w14:paraId="6707BED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10.1</w:t>
            </w:r>
          </w:p>
        </w:tc>
        <w:tc>
          <w:tcPr>
            <w:tcW w:w="731" w:type="dxa"/>
            <w:vAlign w:val="center"/>
          </w:tcPr>
          <w:p w14:paraId="2F304FD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11.6</w:t>
            </w:r>
          </w:p>
        </w:tc>
        <w:tc>
          <w:tcPr>
            <w:tcW w:w="871" w:type="dxa"/>
            <w:vAlign w:val="center"/>
          </w:tcPr>
          <w:p w14:paraId="6B72AA0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21.5</w:t>
            </w:r>
          </w:p>
        </w:tc>
        <w:tc>
          <w:tcPr>
            <w:tcW w:w="871" w:type="dxa"/>
            <w:vAlign w:val="center"/>
          </w:tcPr>
          <w:p w14:paraId="28F131E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3.17</w:t>
            </w:r>
          </w:p>
        </w:tc>
      </w:tr>
      <w:tr w:rsidR="00AC5D76" w:rsidRPr="00263147" w14:paraId="36D33DAA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729E66C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M_139_BOL</w:t>
            </w:r>
          </w:p>
        </w:tc>
        <w:tc>
          <w:tcPr>
            <w:tcW w:w="1005" w:type="dxa"/>
            <w:vAlign w:val="center"/>
          </w:tcPr>
          <w:p w14:paraId="4D7998B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7.537</w:t>
            </w:r>
          </w:p>
        </w:tc>
        <w:tc>
          <w:tcPr>
            <w:tcW w:w="1371" w:type="dxa"/>
            <w:vAlign w:val="center"/>
          </w:tcPr>
          <w:p w14:paraId="4CE4C2B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12.77372764</w:t>
            </w:r>
          </w:p>
        </w:tc>
        <w:tc>
          <w:tcPr>
            <w:tcW w:w="801" w:type="dxa"/>
            <w:vAlign w:val="center"/>
          </w:tcPr>
          <w:p w14:paraId="7F0F4B6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8CBEB7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6.7</w:t>
            </w:r>
          </w:p>
        </w:tc>
        <w:tc>
          <w:tcPr>
            <w:tcW w:w="1048" w:type="dxa"/>
            <w:vAlign w:val="center"/>
          </w:tcPr>
          <w:p w14:paraId="1213CC7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9.1</w:t>
            </w:r>
          </w:p>
        </w:tc>
        <w:tc>
          <w:tcPr>
            <w:tcW w:w="731" w:type="dxa"/>
            <w:vAlign w:val="center"/>
          </w:tcPr>
          <w:p w14:paraId="1C98454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11.1</w:t>
            </w:r>
          </w:p>
        </w:tc>
        <w:tc>
          <w:tcPr>
            <w:tcW w:w="871" w:type="dxa"/>
            <w:vAlign w:val="center"/>
          </w:tcPr>
          <w:p w14:paraId="18A6904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17.7</w:t>
            </w:r>
          </w:p>
        </w:tc>
        <w:tc>
          <w:tcPr>
            <w:tcW w:w="871" w:type="dxa"/>
            <w:vAlign w:val="center"/>
          </w:tcPr>
          <w:p w14:paraId="48F9EBA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4.40</w:t>
            </w:r>
          </w:p>
        </w:tc>
      </w:tr>
      <w:tr w:rsidR="00AC5D76" w:rsidRPr="00263147" w14:paraId="79FF6244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0F17939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M_140_AA</w:t>
            </w:r>
          </w:p>
        </w:tc>
        <w:tc>
          <w:tcPr>
            <w:tcW w:w="1005" w:type="dxa"/>
            <w:vAlign w:val="center"/>
          </w:tcPr>
          <w:p w14:paraId="2AC4711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10.084</w:t>
            </w:r>
          </w:p>
        </w:tc>
        <w:tc>
          <w:tcPr>
            <w:tcW w:w="1371" w:type="dxa"/>
            <w:vAlign w:val="center"/>
          </w:tcPr>
          <w:p w14:paraId="4D32B8E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3.48260896</w:t>
            </w:r>
          </w:p>
        </w:tc>
        <w:tc>
          <w:tcPr>
            <w:tcW w:w="801" w:type="dxa"/>
            <w:vAlign w:val="center"/>
          </w:tcPr>
          <w:p w14:paraId="2DED197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BF6BB0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8.2</w:t>
            </w:r>
          </w:p>
        </w:tc>
        <w:tc>
          <w:tcPr>
            <w:tcW w:w="1048" w:type="dxa"/>
            <w:vAlign w:val="center"/>
          </w:tcPr>
          <w:p w14:paraId="4370E7D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10.2</w:t>
            </w:r>
          </w:p>
        </w:tc>
        <w:tc>
          <w:tcPr>
            <w:tcW w:w="731" w:type="dxa"/>
            <w:vAlign w:val="center"/>
          </w:tcPr>
          <w:p w14:paraId="5D7BBC4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12.2</w:t>
            </w:r>
          </w:p>
        </w:tc>
        <w:tc>
          <w:tcPr>
            <w:tcW w:w="871" w:type="dxa"/>
            <w:vAlign w:val="center"/>
          </w:tcPr>
          <w:p w14:paraId="6EF4174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30.0</w:t>
            </w:r>
          </w:p>
        </w:tc>
        <w:tc>
          <w:tcPr>
            <w:tcW w:w="871" w:type="dxa"/>
            <w:vAlign w:val="center"/>
          </w:tcPr>
          <w:p w14:paraId="252E3DA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4.00</w:t>
            </w:r>
          </w:p>
        </w:tc>
      </w:tr>
      <w:tr w:rsidR="00AC5D76" w:rsidRPr="00263147" w14:paraId="3AEE85B5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569B28E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M_141_AA</w:t>
            </w:r>
          </w:p>
        </w:tc>
        <w:tc>
          <w:tcPr>
            <w:tcW w:w="1005" w:type="dxa"/>
            <w:vAlign w:val="center"/>
          </w:tcPr>
          <w:p w14:paraId="52F3C22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11.274</w:t>
            </w:r>
          </w:p>
        </w:tc>
        <w:tc>
          <w:tcPr>
            <w:tcW w:w="1371" w:type="dxa"/>
            <w:vAlign w:val="center"/>
          </w:tcPr>
          <w:p w14:paraId="6C6B764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2.17571605</w:t>
            </w:r>
          </w:p>
        </w:tc>
        <w:tc>
          <w:tcPr>
            <w:tcW w:w="801" w:type="dxa"/>
            <w:vAlign w:val="center"/>
          </w:tcPr>
          <w:p w14:paraId="71A6740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731" w:type="dxa"/>
            <w:vAlign w:val="center"/>
          </w:tcPr>
          <w:p w14:paraId="19BD83A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10.0</w:t>
            </w:r>
          </w:p>
        </w:tc>
        <w:tc>
          <w:tcPr>
            <w:tcW w:w="1048" w:type="dxa"/>
            <w:vAlign w:val="center"/>
          </w:tcPr>
          <w:p w14:paraId="1670CBE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11.5</w:t>
            </w:r>
          </w:p>
        </w:tc>
        <w:tc>
          <w:tcPr>
            <w:tcW w:w="731" w:type="dxa"/>
            <w:vAlign w:val="center"/>
          </w:tcPr>
          <w:p w14:paraId="004A364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12.8</w:t>
            </w:r>
          </w:p>
        </w:tc>
        <w:tc>
          <w:tcPr>
            <w:tcW w:w="871" w:type="dxa"/>
            <w:vAlign w:val="center"/>
          </w:tcPr>
          <w:p w14:paraId="3A111CD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16.0</w:t>
            </w:r>
          </w:p>
        </w:tc>
        <w:tc>
          <w:tcPr>
            <w:tcW w:w="871" w:type="dxa"/>
            <w:vAlign w:val="center"/>
          </w:tcPr>
          <w:p w14:paraId="3D8BE57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2.79</w:t>
            </w:r>
          </w:p>
        </w:tc>
      </w:tr>
      <w:tr w:rsidR="00AC5D76" w:rsidRPr="00263147" w14:paraId="4A3D67E4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B8C402D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M_141_BOL</w:t>
            </w:r>
          </w:p>
        </w:tc>
        <w:tc>
          <w:tcPr>
            <w:tcW w:w="1005" w:type="dxa"/>
            <w:vAlign w:val="center"/>
          </w:tcPr>
          <w:p w14:paraId="7E86ECDD" w14:textId="329F8CF5" w:rsidR="00AC5D76" w:rsidRPr="00263147" w:rsidRDefault="00263147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1939D77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8.53e-14</w:t>
            </w:r>
          </w:p>
        </w:tc>
        <w:tc>
          <w:tcPr>
            <w:tcW w:w="801" w:type="dxa"/>
            <w:vAlign w:val="center"/>
          </w:tcPr>
          <w:p w14:paraId="5B0CC45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3D4B64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26109D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FC2A33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28FB69D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50182B2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7E2AFBD2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0C76A0C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M_142_AA</w:t>
            </w:r>
          </w:p>
        </w:tc>
        <w:tc>
          <w:tcPr>
            <w:tcW w:w="1005" w:type="dxa"/>
            <w:vAlign w:val="center"/>
          </w:tcPr>
          <w:p w14:paraId="6D3C2E7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9.565</w:t>
            </w:r>
          </w:p>
        </w:tc>
        <w:tc>
          <w:tcPr>
            <w:tcW w:w="1371" w:type="dxa"/>
            <w:vAlign w:val="center"/>
          </w:tcPr>
          <w:p w14:paraId="38D0735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2.97820837</w:t>
            </w:r>
          </w:p>
        </w:tc>
        <w:tc>
          <w:tcPr>
            <w:tcW w:w="801" w:type="dxa"/>
            <w:vAlign w:val="center"/>
          </w:tcPr>
          <w:p w14:paraId="2FE582E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3.4</w:t>
            </w:r>
          </w:p>
        </w:tc>
        <w:tc>
          <w:tcPr>
            <w:tcW w:w="731" w:type="dxa"/>
            <w:vAlign w:val="center"/>
          </w:tcPr>
          <w:p w14:paraId="12DAED5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8.0</w:t>
            </w:r>
          </w:p>
        </w:tc>
        <w:tc>
          <w:tcPr>
            <w:tcW w:w="1048" w:type="dxa"/>
            <w:vAlign w:val="center"/>
          </w:tcPr>
          <w:p w14:paraId="73D1241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9.3</w:t>
            </w:r>
          </w:p>
        </w:tc>
        <w:tc>
          <w:tcPr>
            <w:tcW w:w="731" w:type="dxa"/>
            <w:vAlign w:val="center"/>
          </w:tcPr>
          <w:p w14:paraId="396334C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11.0</w:t>
            </w:r>
          </w:p>
        </w:tc>
        <w:tc>
          <w:tcPr>
            <w:tcW w:w="871" w:type="dxa"/>
            <w:vAlign w:val="center"/>
          </w:tcPr>
          <w:p w14:paraId="2DEC20F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16.2</w:t>
            </w:r>
          </w:p>
        </w:tc>
        <w:tc>
          <w:tcPr>
            <w:tcW w:w="871" w:type="dxa"/>
            <w:vAlign w:val="center"/>
          </w:tcPr>
          <w:p w14:paraId="56B879F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2.98</w:t>
            </w:r>
          </w:p>
        </w:tc>
      </w:tr>
      <w:tr w:rsidR="00AC5D76" w:rsidRPr="00263147" w14:paraId="7BC3C78C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20BAF5C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M_142_BOL</w:t>
            </w:r>
          </w:p>
        </w:tc>
        <w:tc>
          <w:tcPr>
            <w:tcW w:w="1005" w:type="dxa"/>
            <w:vAlign w:val="center"/>
          </w:tcPr>
          <w:p w14:paraId="255330D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-40.824</w:t>
            </w:r>
          </w:p>
        </w:tc>
        <w:tc>
          <w:tcPr>
            <w:tcW w:w="1371" w:type="dxa"/>
            <w:vAlign w:val="center"/>
          </w:tcPr>
          <w:p w14:paraId="0386835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59.00138105</w:t>
            </w:r>
          </w:p>
        </w:tc>
        <w:tc>
          <w:tcPr>
            <w:tcW w:w="801" w:type="dxa"/>
            <w:vAlign w:val="center"/>
          </w:tcPr>
          <w:p w14:paraId="5A68D65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2F4145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68BBFDD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9.1</w:t>
            </w:r>
          </w:p>
        </w:tc>
        <w:tc>
          <w:tcPr>
            <w:tcW w:w="731" w:type="dxa"/>
            <w:vAlign w:val="center"/>
          </w:tcPr>
          <w:p w14:paraId="0F0593C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18.8</w:t>
            </w:r>
          </w:p>
        </w:tc>
        <w:tc>
          <w:tcPr>
            <w:tcW w:w="871" w:type="dxa"/>
            <w:vAlign w:val="center"/>
          </w:tcPr>
          <w:p w14:paraId="6402D0A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26.1</w:t>
            </w:r>
          </w:p>
        </w:tc>
        <w:tc>
          <w:tcPr>
            <w:tcW w:w="871" w:type="dxa"/>
            <w:vAlign w:val="center"/>
          </w:tcPr>
          <w:p w14:paraId="5B0C23B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118.70</w:t>
            </w:r>
          </w:p>
        </w:tc>
      </w:tr>
      <w:tr w:rsidR="00AC5D76" w:rsidRPr="00263147" w14:paraId="71CDBB52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0CB476A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M_143_AA</w:t>
            </w:r>
          </w:p>
        </w:tc>
        <w:tc>
          <w:tcPr>
            <w:tcW w:w="1005" w:type="dxa"/>
            <w:vAlign w:val="center"/>
          </w:tcPr>
          <w:p w14:paraId="317F633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10.950</w:t>
            </w:r>
          </w:p>
        </w:tc>
        <w:tc>
          <w:tcPr>
            <w:tcW w:w="1371" w:type="dxa"/>
            <w:vAlign w:val="center"/>
          </w:tcPr>
          <w:p w14:paraId="7F0EB15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2.45897189</w:t>
            </w:r>
          </w:p>
        </w:tc>
        <w:tc>
          <w:tcPr>
            <w:tcW w:w="801" w:type="dxa"/>
            <w:vAlign w:val="center"/>
          </w:tcPr>
          <w:p w14:paraId="71B6277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731" w:type="dxa"/>
            <w:vAlign w:val="center"/>
          </w:tcPr>
          <w:p w14:paraId="741466A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9.3</w:t>
            </w:r>
          </w:p>
        </w:tc>
        <w:tc>
          <w:tcPr>
            <w:tcW w:w="1048" w:type="dxa"/>
            <w:vAlign w:val="center"/>
          </w:tcPr>
          <w:p w14:paraId="4DB3FD7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10.9</w:t>
            </w:r>
          </w:p>
        </w:tc>
        <w:tc>
          <w:tcPr>
            <w:tcW w:w="731" w:type="dxa"/>
            <w:vAlign w:val="center"/>
          </w:tcPr>
          <w:p w14:paraId="0D0EEF5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12.7</w:t>
            </w:r>
          </w:p>
        </w:tc>
        <w:tc>
          <w:tcPr>
            <w:tcW w:w="871" w:type="dxa"/>
            <w:vAlign w:val="center"/>
          </w:tcPr>
          <w:p w14:paraId="11005F7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22.1</w:t>
            </w:r>
          </w:p>
        </w:tc>
        <w:tc>
          <w:tcPr>
            <w:tcW w:w="871" w:type="dxa"/>
            <w:vAlign w:val="center"/>
          </w:tcPr>
          <w:p w14:paraId="565ABB3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3.33</w:t>
            </w:r>
          </w:p>
        </w:tc>
      </w:tr>
      <w:tr w:rsidR="00AC5D76" w:rsidRPr="00263147" w14:paraId="042909BD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C982069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M_143_BOL</w:t>
            </w:r>
          </w:p>
        </w:tc>
        <w:tc>
          <w:tcPr>
            <w:tcW w:w="1005" w:type="dxa"/>
            <w:vAlign w:val="center"/>
          </w:tcPr>
          <w:p w14:paraId="7320647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-0.388</w:t>
            </w:r>
          </w:p>
        </w:tc>
        <w:tc>
          <w:tcPr>
            <w:tcW w:w="1371" w:type="dxa"/>
            <w:vAlign w:val="center"/>
          </w:tcPr>
          <w:p w14:paraId="3CBA061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39.00073012</w:t>
            </w:r>
          </w:p>
        </w:tc>
        <w:tc>
          <w:tcPr>
            <w:tcW w:w="801" w:type="dxa"/>
            <w:vAlign w:val="center"/>
          </w:tcPr>
          <w:p w14:paraId="47894FE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9CAB0F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9.8</w:t>
            </w:r>
          </w:p>
        </w:tc>
        <w:tc>
          <w:tcPr>
            <w:tcW w:w="1048" w:type="dxa"/>
            <w:vAlign w:val="center"/>
          </w:tcPr>
          <w:p w14:paraId="6FF5184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14.5</w:t>
            </w:r>
          </w:p>
        </w:tc>
        <w:tc>
          <w:tcPr>
            <w:tcW w:w="731" w:type="dxa"/>
            <w:vAlign w:val="center"/>
          </w:tcPr>
          <w:p w14:paraId="28B230F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17.5</w:t>
            </w:r>
          </w:p>
        </w:tc>
        <w:tc>
          <w:tcPr>
            <w:tcW w:w="871" w:type="dxa"/>
            <w:vAlign w:val="center"/>
          </w:tcPr>
          <w:p w14:paraId="570C67D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28.0</w:t>
            </w:r>
          </w:p>
        </w:tc>
        <w:tc>
          <w:tcPr>
            <w:tcW w:w="871" w:type="dxa"/>
            <w:vAlign w:val="center"/>
          </w:tcPr>
          <w:p w14:paraId="11F8783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7.75</w:t>
            </w:r>
          </w:p>
        </w:tc>
      </w:tr>
      <w:tr w:rsidR="00AC5D76" w:rsidRPr="00263147" w14:paraId="3BFF383F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56741C5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M_144_AA</w:t>
            </w:r>
          </w:p>
        </w:tc>
        <w:tc>
          <w:tcPr>
            <w:tcW w:w="1005" w:type="dxa"/>
            <w:vAlign w:val="center"/>
          </w:tcPr>
          <w:p w14:paraId="5552FF8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0.252</w:t>
            </w:r>
          </w:p>
        </w:tc>
        <w:tc>
          <w:tcPr>
            <w:tcW w:w="1371" w:type="dxa"/>
            <w:vAlign w:val="center"/>
          </w:tcPr>
          <w:p w14:paraId="6C22AE0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30.77289820</w:t>
            </w:r>
          </w:p>
        </w:tc>
        <w:tc>
          <w:tcPr>
            <w:tcW w:w="801" w:type="dxa"/>
            <w:vAlign w:val="center"/>
          </w:tcPr>
          <w:p w14:paraId="097AE1F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4A3A923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6.5</w:t>
            </w:r>
          </w:p>
        </w:tc>
        <w:tc>
          <w:tcPr>
            <w:tcW w:w="1048" w:type="dxa"/>
            <w:vAlign w:val="center"/>
          </w:tcPr>
          <w:p w14:paraId="44086CF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9.3</w:t>
            </w:r>
          </w:p>
        </w:tc>
        <w:tc>
          <w:tcPr>
            <w:tcW w:w="731" w:type="dxa"/>
            <w:vAlign w:val="center"/>
          </w:tcPr>
          <w:p w14:paraId="1249654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11.7</w:t>
            </w:r>
          </w:p>
        </w:tc>
        <w:tc>
          <w:tcPr>
            <w:tcW w:w="871" w:type="dxa"/>
            <w:vAlign w:val="center"/>
          </w:tcPr>
          <w:p w14:paraId="24BE051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29.0</w:t>
            </w:r>
          </w:p>
        </w:tc>
        <w:tc>
          <w:tcPr>
            <w:tcW w:w="871" w:type="dxa"/>
            <w:vAlign w:val="center"/>
          </w:tcPr>
          <w:p w14:paraId="28D6301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5.17</w:t>
            </w:r>
          </w:p>
        </w:tc>
      </w:tr>
      <w:tr w:rsidR="00AC5D76" w:rsidRPr="00263147" w14:paraId="0BA96D46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91D9F94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M_144_BOL</w:t>
            </w:r>
          </w:p>
        </w:tc>
        <w:tc>
          <w:tcPr>
            <w:tcW w:w="1005" w:type="dxa"/>
            <w:vAlign w:val="center"/>
          </w:tcPr>
          <w:p w14:paraId="107FD0A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-66.139</w:t>
            </w:r>
          </w:p>
        </w:tc>
        <w:tc>
          <w:tcPr>
            <w:tcW w:w="1371" w:type="dxa"/>
            <w:vAlign w:val="center"/>
          </w:tcPr>
          <w:p w14:paraId="1275438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52.45358744</w:t>
            </w:r>
          </w:p>
        </w:tc>
        <w:tc>
          <w:tcPr>
            <w:tcW w:w="801" w:type="dxa"/>
            <w:vAlign w:val="center"/>
          </w:tcPr>
          <w:p w14:paraId="37AB90B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4BDBA90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4F1392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52985E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11.0</w:t>
            </w:r>
          </w:p>
        </w:tc>
        <w:tc>
          <w:tcPr>
            <w:tcW w:w="871" w:type="dxa"/>
            <w:vAlign w:val="center"/>
          </w:tcPr>
          <w:p w14:paraId="55038DE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23.5</w:t>
            </w:r>
          </w:p>
        </w:tc>
        <w:tc>
          <w:tcPr>
            <w:tcW w:w="871" w:type="dxa"/>
            <w:vAlign w:val="center"/>
          </w:tcPr>
          <w:p w14:paraId="0467580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110.90</w:t>
            </w:r>
          </w:p>
        </w:tc>
      </w:tr>
      <w:tr w:rsidR="00AC5D76" w:rsidRPr="00263147" w14:paraId="3D6EFAB2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DD1D0A5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lastRenderedPageBreak/>
              <w:t>M_145_AA</w:t>
            </w:r>
          </w:p>
        </w:tc>
        <w:tc>
          <w:tcPr>
            <w:tcW w:w="1005" w:type="dxa"/>
            <w:vAlign w:val="center"/>
          </w:tcPr>
          <w:p w14:paraId="753E4F5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10.000</w:t>
            </w:r>
          </w:p>
        </w:tc>
        <w:tc>
          <w:tcPr>
            <w:tcW w:w="1371" w:type="dxa"/>
            <w:vAlign w:val="center"/>
          </w:tcPr>
          <w:p w14:paraId="7275963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nan</w:t>
            </w:r>
          </w:p>
        </w:tc>
        <w:tc>
          <w:tcPr>
            <w:tcW w:w="801" w:type="dxa"/>
            <w:vAlign w:val="center"/>
          </w:tcPr>
          <w:p w14:paraId="240F9F7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10.0</w:t>
            </w:r>
          </w:p>
        </w:tc>
        <w:tc>
          <w:tcPr>
            <w:tcW w:w="731" w:type="dxa"/>
            <w:vAlign w:val="center"/>
          </w:tcPr>
          <w:p w14:paraId="0665144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10.0</w:t>
            </w:r>
          </w:p>
        </w:tc>
        <w:tc>
          <w:tcPr>
            <w:tcW w:w="1048" w:type="dxa"/>
            <w:vAlign w:val="center"/>
          </w:tcPr>
          <w:p w14:paraId="6EC7102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10.0</w:t>
            </w:r>
          </w:p>
        </w:tc>
        <w:tc>
          <w:tcPr>
            <w:tcW w:w="731" w:type="dxa"/>
            <w:vAlign w:val="center"/>
          </w:tcPr>
          <w:p w14:paraId="65C287E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10.0</w:t>
            </w:r>
          </w:p>
        </w:tc>
        <w:tc>
          <w:tcPr>
            <w:tcW w:w="871" w:type="dxa"/>
            <w:vAlign w:val="center"/>
          </w:tcPr>
          <w:p w14:paraId="72E4482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10.0</w:t>
            </w:r>
          </w:p>
        </w:tc>
        <w:tc>
          <w:tcPr>
            <w:tcW w:w="871" w:type="dxa"/>
            <w:vAlign w:val="center"/>
          </w:tcPr>
          <w:p w14:paraId="3AB1434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1E4F36AF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5945AD3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M_145_BOL</w:t>
            </w:r>
          </w:p>
        </w:tc>
        <w:tc>
          <w:tcPr>
            <w:tcW w:w="1005" w:type="dxa"/>
            <w:vAlign w:val="center"/>
          </w:tcPr>
          <w:p w14:paraId="076D3A8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-62.912</w:t>
            </w:r>
          </w:p>
        </w:tc>
        <w:tc>
          <w:tcPr>
            <w:tcW w:w="1371" w:type="dxa"/>
            <w:vAlign w:val="center"/>
          </w:tcPr>
          <w:p w14:paraId="046B19C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51.18864394</w:t>
            </w:r>
          </w:p>
        </w:tc>
        <w:tc>
          <w:tcPr>
            <w:tcW w:w="801" w:type="dxa"/>
            <w:vAlign w:val="center"/>
          </w:tcPr>
          <w:p w14:paraId="1BC8746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4268B7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5C0BA8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4DC0C1B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5.3</w:t>
            </w:r>
          </w:p>
        </w:tc>
        <w:tc>
          <w:tcPr>
            <w:tcW w:w="871" w:type="dxa"/>
            <w:vAlign w:val="center"/>
          </w:tcPr>
          <w:p w14:paraId="76D40F7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14.8</w:t>
            </w:r>
          </w:p>
        </w:tc>
        <w:tc>
          <w:tcPr>
            <w:tcW w:w="871" w:type="dxa"/>
            <w:vAlign w:val="center"/>
          </w:tcPr>
          <w:p w14:paraId="4062832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105.23</w:t>
            </w:r>
          </w:p>
        </w:tc>
      </w:tr>
      <w:tr w:rsidR="00AC5D76" w:rsidRPr="00263147" w14:paraId="1976FA24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FF1892D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M_146_AA</w:t>
            </w:r>
          </w:p>
        </w:tc>
        <w:tc>
          <w:tcPr>
            <w:tcW w:w="1005" w:type="dxa"/>
            <w:vAlign w:val="center"/>
          </w:tcPr>
          <w:p w14:paraId="502866A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19.422</w:t>
            </w:r>
          </w:p>
        </w:tc>
        <w:tc>
          <w:tcPr>
            <w:tcW w:w="1371" w:type="dxa"/>
            <w:vAlign w:val="center"/>
          </w:tcPr>
          <w:p w14:paraId="38F5FBD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5.53419604</w:t>
            </w:r>
          </w:p>
        </w:tc>
        <w:tc>
          <w:tcPr>
            <w:tcW w:w="801" w:type="dxa"/>
            <w:vAlign w:val="center"/>
          </w:tcPr>
          <w:p w14:paraId="4FCA45C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731" w:type="dxa"/>
            <w:vAlign w:val="center"/>
          </w:tcPr>
          <w:p w14:paraId="1DE4071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1048" w:type="dxa"/>
            <w:vAlign w:val="center"/>
          </w:tcPr>
          <w:p w14:paraId="4FF0B36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20.4</w:t>
            </w:r>
          </w:p>
        </w:tc>
        <w:tc>
          <w:tcPr>
            <w:tcW w:w="731" w:type="dxa"/>
            <w:vAlign w:val="center"/>
          </w:tcPr>
          <w:p w14:paraId="601E68A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24.2</w:t>
            </w:r>
          </w:p>
        </w:tc>
        <w:tc>
          <w:tcPr>
            <w:tcW w:w="871" w:type="dxa"/>
            <w:vAlign w:val="center"/>
          </w:tcPr>
          <w:p w14:paraId="09A1B56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31.4</w:t>
            </w:r>
          </w:p>
        </w:tc>
        <w:tc>
          <w:tcPr>
            <w:tcW w:w="871" w:type="dxa"/>
            <w:vAlign w:val="center"/>
          </w:tcPr>
          <w:p w14:paraId="1BB8BEA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9.25</w:t>
            </w:r>
          </w:p>
        </w:tc>
      </w:tr>
      <w:tr w:rsidR="00AC5D76" w:rsidRPr="00263147" w14:paraId="0B1BD414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466F905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M_146_BOL</w:t>
            </w:r>
          </w:p>
        </w:tc>
        <w:tc>
          <w:tcPr>
            <w:tcW w:w="1005" w:type="dxa"/>
            <w:vAlign w:val="center"/>
          </w:tcPr>
          <w:p w14:paraId="7D6BE24B" w14:textId="513E7989" w:rsidR="00AC5D76" w:rsidRPr="00263147" w:rsidRDefault="00263147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2ED5614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1.40e-11</w:t>
            </w:r>
          </w:p>
        </w:tc>
        <w:tc>
          <w:tcPr>
            <w:tcW w:w="801" w:type="dxa"/>
            <w:vAlign w:val="center"/>
          </w:tcPr>
          <w:p w14:paraId="4B0137A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8C10C9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10CA73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D76CE5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21D649F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34DFDC8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023443DD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5A3BD1C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M_147_AA</w:t>
            </w:r>
          </w:p>
        </w:tc>
        <w:tc>
          <w:tcPr>
            <w:tcW w:w="1005" w:type="dxa"/>
            <w:vAlign w:val="center"/>
          </w:tcPr>
          <w:p w14:paraId="359ABDB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22.716</w:t>
            </w:r>
          </w:p>
        </w:tc>
        <w:tc>
          <w:tcPr>
            <w:tcW w:w="1371" w:type="dxa"/>
            <w:vAlign w:val="center"/>
          </w:tcPr>
          <w:p w14:paraId="0C6C76C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6.03568128</w:t>
            </w:r>
          </w:p>
        </w:tc>
        <w:tc>
          <w:tcPr>
            <w:tcW w:w="801" w:type="dxa"/>
            <w:vAlign w:val="center"/>
          </w:tcPr>
          <w:p w14:paraId="3814DE8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3AA742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19.4</w:t>
            </w:r>
          </w:p>
        </w:tc>
        <w:tc>
          <w:tcPr>
            <w:tcW w:w="1048" w:type="dxa"/>
            <w:vAlign w:val="center"/>
          </w:tcPr>
          <w:p w14:paraId="0D37E1F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23.2</w:t>
            </w:r>
          </w:p>
        </w:tc>
        <w:tc>
          <w:tcPr>
            <w:tcW w:w="731" w:type="dxa"/>
            <w:vAlign w:val="center"/>
          </w:tcPr>
          <w:p w14:paraId="33E40DE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26.7</w:t>
            </w:r>
          </w:p>
        </w:tc>
        <w:tc>
          <w:tcPr>
            <w:tcW w:w="871" w:type="dxa"/>
            <w:vAlign w:val="center"/>
          </w:tcPr>
          <w:p w14:paraId="4EF7377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38.3</w:t>
            </w:r>
          </w:p>
        </w:tc>
        <w:tc>
          <w:tcPr>
            <w:tcW w:w="871" w:type="dxa"/>
            <w:vAlign w:val="center"/>
          </w:tcPr>
          <w:p w14:paraId="7D174EB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7.34</w:t>
            </w:r>
          </w:p>
        </w:tc>
      </w:tr>
      <w:tr w:rsidR="00AC5D76" w:rsidRPr="00263147" w14:paraId="07B87F3F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A1C265D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M_147_BOL</w:t>
            </w:r>
          </w:p>
        </w:tc>
        <w:tc>
          <w:tcPr>
            <w:tcW w:w="1005" w:type="dxa"/>
            <w:vAlign w:val="center"/>
          </w:tcPr>
          <w:p w14:paraId="14F896A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1FB85F7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2.00e-12</w:t>
            </w:r>
          </w:p>
        </w:tc>
        <w:tc>
          <w:tcPr>
            <w:tcW w:w="801" w:type="dxa"/>
            <w:vAlign w:val="center"/>
          </w:tcPr>
          <w:p w14:paraId="7F33D13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1EE1B8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6A2B6E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4B50745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688D3BE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0D40BDA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4A8F7564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BF6439E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M_148_AA</w:t>
            </w:r>
          </w:p>
        </w:tc>
        <w:tc>
          <w:tcPr>
            <w:tcW w:w="1005" w:type="dxa"/>
            <w:vAlign w:val="center"/>
          </w:tcPr>
          <w:p w14:paraId="418CD2E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23.562</w:t>
            </w:r>
          </w:p>
        </w:tc>
        <w:tc>
          <w:tcPr>
            <w:tcW w:w="1371" w:type="dxa"/>
            <w:vAlign w:val="center"/>
          </w:tcPr>
          <w:p w14:paraId="52848F5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4.53734282</w:t>
            </w:r>
          </w:p>
        </w:tc>
        <w:tc>
          <w:tcPr>
            <w:tcW w:w="801" w:type="dxa"/>
            <w:vAlign w:val="center"/>
          </w:tcPr>
          <w:p w14:paraId="427C9E4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7.8</w:t>
            </w:r>
          </w:p>
        </w:tc>
        <w:tc>
          <w:tcPr>
            <w:tcW w:w="731" w:type="dxa"/>
            <w:vAlign w:val="center"/>
          </w:tcPr>
          <w:p w14:paraId="41D0EC2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20.2</w:t>
            </w:r>
          </w:p>
        </w:tc>
        <w:tc>
          <w:tcPr>
            <w:tcW w:w="1048" w:type="dxa"/>
            <w:vAlign w:val="center"/>
          </w:tcPr>
          <w:p w14:paraId="070140C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24.4</w:t>
            </w:r>
          </w:p>
        </w:tc>
        <w:tc>
          <w:tcPr>
            <w:tcW w:w="731" w:type="dxa"/>
            <w:vAlign w:val="center"/>
          </w:tcPr>
          <w:p w14:paraId="561F089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26.6</w:t>
            </w:r>
          </w:p>
        </w:tc>
        <w:tc>
          <w:tcPr>
            <w:tcW w:w="871" w:type="dxa"/>
            <w:vAlign w:val="center"/>
          </w:tcPr>
          <w:p w14:paraId="7F99F4E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33.9</w:t>
            </w:r>
          </w:p>
        </w:tc>
        <w:tc>
          <w:tcPr>
            <w:tcW w:w="871" w:type="dxa"/>
            <w:vAlign w:val="center"/>
          </w:tcPr>
          <w:p w14:paraId="50543C0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6.40</w:t>
            </w:r>
          </w:p>
        </w:tc>
      </w:tr>
      <w:tr w:rsidR="00AC5D76" w:rsidRPr="00263147" w14:paraId="75E124F4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C97548B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M_148_BOL</w:t>
            </w:r>
          </w:p>
        </w:tc>
        <w:tc>
          <w:tcPr>
            <w:tcW w:w="1005" w:type="dxa"/>
            <w:vAlign w:val="center"/>
          </w:tcPr>
          <w:p w14:paraId="549342D2" w14:textId="194924A7" w:rsidR="00AC5D76" w:rsidRPr="00263147" w:rsidRDefault="00263147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3077428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9.25e-13</w:t>
            </w:r>
          </w:p>
        </w:tc>
        <w:tc>
          <w:tcPr>
            <w:tcW w:w="801" w:type="dxa"/>
            <w:vAlign w:val="center"/>
          </w:tcPr>
          <w:p w14:paraId="6A40703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451DBDC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106664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D8F0D6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4402378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241933B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1AEE0F76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953970E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M_149_AA</w:t>
            </w:r>
          </w:p>
        </w:tc>
        <w:tc>
          <w:tcPr>
            <w:tcW w:w="1005" w:type="dxa"/>
            <w:vAlign w:val="center"/>
          </w:tcPr>
          <w:p w14:paraId="76D6DC0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21.650</w:t>
            </w:r>
          </w:p>
        </w:tc>
        <w:tc>
          <w:tcPr>
            <w:tcW w:w="1371" w:type="dxa"/>
            <w:vAlign w:val="center"/>
          </w:tcPr>
          <w:p w14:paraId="2BC3367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5.30551783</w:t>
            </w:r>
          </w:p>
        </w:tc>
        <w:tc>
          <w:tcPr>
            <w:tcW w:w="801" w:type="dxa"/>
            <w:vAlign w:val="center"/>
          </w:tcPr>
          <w:p w14:paraId="7B0CF88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3.8</w:t>
            </w:r>
          </w:p>
        </w:tc>
        <w:tc>
          <w:tcPr>
            <w:tcW w:w="731" w:type="dxa"/>
            <w:vAlign w:val="center"/>
          </w:tcPr>
          <w:p w14:paraId="3BA80F1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18.7</w:t>
            </w:r>
          </w:p>
        </w:tc>
        <w:tc>
          <w:tcPr>
            <w:tcW w:w="1048" w:type="dxa"/>
            <w:vAlign w:val="center"/>
          </w:tcPr>
          <w:p w14:paraId="3957C57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22.2</w:t>
            </w:r>
          </w:p>
        </w:tc>
        <w:tc>
          <w:tcPr>
            <w:tcW w:w="731" w:type="dxa"/>
            <w:vAlign w:val="center"/>
          </w:tcPr>
          <w:p w14:paraId="774027F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25.5</w:t>
            </w:r>
          </w:p>
        </w:tc>
        <w:tc>
          <w:tcPr>
            <w:tcW w:w="871" w:type="dxa"/>
            <w:vAlign w:val="center"/>
          </w:tcPr>
          <w:p w14:paraId="734A53F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33.1</w:t>
            </w:r>
          </w:p>
        </w:tc>
        <w:tc>
          <w:tcPr>
            <w:tcW w:w="871" w:type="dxa"/>
            <w:vAlign w:val="center"/>
          </w:tcPr>
          <w:p w14:paraId="058358B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6.79</w:t>
            </w:r>
          </w:p>
        </w:tc>
      </w:tr>
      <w:tr w:rsidR="00AC5D76" w:rsidRPr="00263147" w14:paraId="2EE05DA5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9D3EC32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M_149_BOL</w:t>
            </w:r>
          </w:p>
        </w:tc>
        <w:tc>
          <w:tcPr>
            <w:tcW w:w="1005" w:type="dxa"/>
            <w:vAlign w:val="center"/>
          </w:tcPr>
          <w:p w14:paraId="12191B3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-1.280</w:t>
            </w:r>
          </w:p>
        </w:tc>
        <w:tc>
          <w:tcPr>
            <w:tcW w:w="1371" w:type="dxa"/>
            <w:vAlign w:val="center"/>
          </w:tcPr>
          <w:p w14:paraId="68352F9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29.61644401</w:t>
            </w:r>
          </w:p>
        </w:tc>
        <w:tc>
          <w:tcPr>
            <w:tcW w:w="801" w:type="dxa"/>
            <w:vAlign w:val="center"/>
          </w:tcPr>
          <w:p w14:paraId="5B70B42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DBC7B1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048" w:type="dxa"/>
            <w:vAlign w:val="center"/>
          </w:tcPr>
          <w:p w14:paraId="12CACDF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6.9</w:t>
            </w:r>
          </w:p>
        </w:tc>
        <w:tc>
          <w:tcPr>
            <w:tcW w:w="731" w:type="dxa"/>
            <w:vAlign w:val="center"/>
          </w:tcPr>
          <w:p w14:paraId="094B4CF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11.3</w:t>
            </w:r>
          </w:p>
        </w:tc>
        <w:tc>
          <w:tcPr>
            <w:tcW w:w="871" w:type="dxa"/>
            <w:vAlign w:val="center"/>
          </w:tcPr>
          <w:p w14:paraId="28D3DB2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20.2</w:t>
            </w:r>
          </w:p>
        </w:tc>
        <w:tc>
          <w:tcPr>
            <w:tcW w:w="871" w:type="dxa"/>
            <w:vAlign w:val="center"/>
          </w:tcPr>
          <w:p w14:paraId="628BF91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9.15</w:t>
            </w:r>
          </w:p>
        </w:tc>
      </w:tr>
      <w:tr w:rsidR="00AC5D76" w:rsidRPr="00263147" w14:paraId="7AFA7775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0755ECD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M_150_AA</w:t>
            </w:r>
          </w:p>
        </w:tc>
        <w:tc>
          <w:tcPr>
            <w:tcW w:w="1005" w:type="dxa"/>
            <w:vAlign w:val="center"/>
          </w:tcPr>
          <w:p w14:paraId="61C2D2D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21.530</w:t>
            </w:r>
          </w:p>
        </w:tc>
        <w:tc>
          <w:tcPr>
            <w:tcW w:w="1371" w:type="dxa"/>
            <w:vAlign w:val="center"/>
          </w:tcPr>
          <w:p w14:paraId="0A1F390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5.21367384</w:t>
            </w:r>
          </w:p>
        </w:tc>
        <w:tc>
          <w:tcPr>
            <w:tcW w:w="801" w:type="dxa"/>
            <w:vAlign w:val="center"/>
          </w:tcPr>
          <w:p w14:paraId="6ADBA0D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6.6</w:t>
            </w:r>
          </w:p>
        </w:tc>
        <w:tc>
          <w:tcPr>
            <w:tcW w:w="731" w:type="dxa"/>
            <w:vAlign w:val="center"/>
          </w:tcPr>
          <w:p w14:paraId="06B6A6D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18.0</w:t>
            </w:r>
          </w:p>
        </w:tc>
        <w:tc>
          <w:tcPr>
            <w:tcW w:w="1048" w:type="dxa"/>
            <w:vAlign w:val="center"/>
          </w:tcPr>
          <w:p w14:paraId="282B18E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21.8</w:t>
            </w:r>
          </w:p>
        </w:tc>
        <w:tc>
          <w:tcPr>
            <w:tcW w:w="731" w:type="dxa"/>
            <w:vAlign w:val="center"/>
          </w:tcPr>
          <w:p w14:paraId="1867933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25.5</w:t>
            </w:r>
          </w:p>
        </w:tc>
        <w:tc>
          <w:tcPr>
            <w:tcW w:w="871" w:type="dxa"/>
            <w:vAlign w:val="center"/>
          </w:tcPr>
          <w:p w14:paraId="58866B8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35.4</w:t>
            </w:r>
          </w:p>
        </w:tc>
        <w:tc>
          <w:tcPr>
            <w:tcW w:w="871" w:type="dxa"/>
            <w:vAlign w:val="center"/>
          </w:tcPr>
          <w:p w14:paraId="37D82B1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7.47</w:t>
            </w:r>
          </w:p>
        </w:tc>
      </w:tr>
      <w:tr w:rsidR="00AC5D76" w:rsidRPr="00263147" w14:paraId="0E598C5D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5C5BCBC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M_150_BOL</w:t>
            </w:r>
          </w:p>
        </w:tc>
        <w:tc>
          <w:tcPr>
            <w:tcW w:w="1005" w:type="dxa"/>
            <w:vAlign w:val="center"/>
          </w:tcPr>
          <w:p w14:paraId="3DE6749A" w14:textId="468C9CD0" w:rsidR="00AC5D76" w:rsidRPr="00263147" w:rsidRDefault="00263147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4D141EF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6.68e-13</w:t>
            </w:r>
          </w:p>
        </w:tc>
        <w:tc>
          <w:tcPr>
            <w:tcW w:w="801" w:type="dxa"/>
            <w:vAlign w:val="center"/>
          </w:tcPr>
          <w:p w14:paraId="17F506E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E17B57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E98C03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512C3B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5BEC079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08ED301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6DD71970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C6A8841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M_151_AA</w:t>
            </w:r>
          </w:p>
        </w:tc>
        <w:tc>
          <w:tcPr>
            <w:tcW w:w="1005" w:type="dxa"/>
            <w:vAlign w:val="center"/>
          </w:tcPr>
          <w:p w14:paraId="3DF9EF7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21.476</w:t>
            </w:r>
          </w:p>
        </w:tc>
        <w:tc>
          <w:tcPr>
            <w:tcW w:w="1371" w:type="dxa"/>
            <w:vAlign w:val="center"/>
          </w:tcPr>
          <w:p w14:paraId="3865925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5.21883819</w:t>
            </w:r>
          </w:p>
        </w:tc>
        <w:tc>
          <w:tcPr>
            <w:tcW w:w="801" w:type="dxa"/>
            <w:vAlign w:val="center"/>
          </w:tcPr>
          <w:p w14:paraId="2BACA83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-1.0</w:t>
            </w:r>
          </w:p>
        </w:tc>
        <w:tc>
          <w:tcPr>
            <w:tcW w:w="731" w:type="dxa"/>
            <w:vAlign w:val="center"/>
          </w:tcPr>
          <w:p w14:paraId="19BF1DA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18.1</w:t>
            </w:r>
          </w:p>
        </w:tc>
        <w:tc>
          <w:tcPr>
            <w:tcW w:w="1048" w:type="dxa"/>
            <w:vAlign w:val="center"/>
          </w:tcPr>
          <w:p w14:paraId="53E256C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22.0</w:t>
            </w:r>
          </w:p>
        </w:tc>
        <w:tc>
          <w:tcPr>
            <w:tcW w:w="731" w:type="dxa"/>
            <w:vAlign w:val="center"/>
          </w:tcPr>
          <w:p w14:paraId="2D28F85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25.2</w:t>
            </w:r>
          </w:p>
        </w:tc>
        <w:tc>
          <w:tcPr>
            <w:tcW w:w="871" w:type="dxa"/>
            <w:vAlign w:val="center"/>
          </w:tcPr>
          <w:p w14:paraId="17CB59A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35.7</w:t>
            </w:r>
          </w:p>
        </w:tc>
        <w:tc>
          <w:tcPr>
            <w:tcW w:w="871" w:type="dxa"/>
            <w:vAlign w:val="center"/>
          </w:tcPr>
          <w:p w14:paraId="6F3C0D4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7.09</w:t>
            </w:r>
          </w:p>
        </w:tc>
      </w:tr>
      <w:tr w:rsidR="00AC5D76" w:rsidRPr="00263147" w14:paraId="2CD5128C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FF7CF34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M_151_BOL</w:t>
            </w:r>
          </w:p>
        </w:tc>
        <w:tc>
          <w:tcPr>
            <w:tcW w:w="1005" w:type="dxa"/>
            <w:vAlign w:val="center"/>
          </w:tcPr>
          <w:p w14:paraId="10D4DEE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5178E64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6.69e-13</w:t>
            </w:r>
          </w:p>
        </w:tc>
        <w:tc>
          <w:tcPr>
            <w:tcW w:w="801" w:type="dxa"/>
            <w:vAlign w:val="center"/>
          </w:tcPr>
          <w:p w14:paraId="2626931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0E5079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D61BEF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9E8EF8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48395B3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5B6E2D8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00C2B074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535466D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M_152_AA</w:t>
            </w:r>
          </w:p>
        </w:tc>
        <w:tc>
          <w:tcPr>
            <w:tcW w:w="1005" w:type="dxa"/>
            <w:vAlign w:val="center"/>
          </w:tcPr>
          <w:p w14:paraId="67DB749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22.463</w:t>
            </w:r>
          </w:p>
        </w:tc>
        <w:tc>
          <w:tcPr>
            <w:tcW w:w="1371" w:type="dxa"/>
            <w:vAlign w:val="center"/>
          </w:tcPr>
          <w:p w14:paraId="691509D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5.53175257</w:t>
            </w:r>
          </w:p>
        </w:tc>
        <w:tc>
          <w:tcPr>
            <w:tcW w:w="801" w:type="dxa"/>
            <w:vAlign w:val="center"/>
          </w:tcPr>
          <w:p w14:paraId="67276B6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10.4</w:t>
            </w:r>
          </w:p>
        </w:tc>
        <w:tc>
          <w:tcPr>
            <w:tcW w:w="731" w:type="dxa"/>
            <w:vAlign w:val="center"/>
          </w:tcPr>
          <w:p w14:paraId="6E50104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18.5</w:t>
            </w:r>
          </w:p>
        </w:tc>
        <w:tc>
          <w:tcPr>
            <w:tcW w:w="1048" w:type="dxa"/>
            <w:vAlign w:val="center"/>
          </w:tcPr>
          <w:p w14:paraId="108D670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23.2</w:t>
            </w:r>
          </w:p>
        </w:tc>
        <w:tc>
          <w:tcPr>
            <w:tcW w:w="731" w:type="dxa"/>
            <w:vAlign w:val="center"/>
          </w:tcPr>
          <w:p w14:paraId="1BB685D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26.9</w:t>
            </w:r>
          </w:p>
        </w:tc>
        <w:tc>
          <w:tcPr>
            <w:tcW w:w="871" w:type="dxa"/>
            <w:vAlign w:val="center"/>
          </w:tcPr>
          <w:p w14:paraId="443913B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33.0</w:t>
            </w:r>
          </w:p>
        </w:tc>
        <w:tc>
          <w:tcPr>
            <w:tcW w:w="871" w:type="dxa"/>
            <w:vAlign w:val="center"/>
          </w:tcPr>
          <w:p w14:paraId="5CB7584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8.47</w:t>
            </w:r>
          </w:p>
        </w:tc>
      </w:tr>
      <w:tr w:rsidR="00AC5D76" w:rsidRPr="00263147" w14:paraId="4176DA52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7F81401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M_152_BOL</w:t>
            </w:r>
          </w:p>
        </w:tc>
        <w:tc>
          <w:tcPr>
            <w:tcW w:w="1005" w:type="dxa"/>
            <w:vAlign w:val="center"/>
          </w:tcPr>
          <w:p w14:paraId="1324373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-34.786</w:t>
            </w:r>
          </w:p>
        </w:tc>
        <w:tc>
          <w:tcPr>
            <w:tcW w:w="1371" w:type="dxa"/>
            <w:vAlign w:val="center"/>
          </w:tcPr>
          <w:p w14:paraId="6F68126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54.94347017</w:t>
            </w:r>
          </w:p>
        </w:tc>
        <w:tc>
          <w:tcPr>
            <w:tcW w:w="801" w:type="dxa"/>
            <w:vAlign w:val="center"/>
          </w:tcPr>
          <w:p w14:paraId="0696BAD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F8A46E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6CE2D3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6.0</w:t>
            </w:r>
          </w:p>
        </w:tc>
        <w:tc>
          <w:tcPr>
            <w:tcW w:w="731" w:type="dxa"/>
            <w:vAlign w:val="center"/>
          </w:tcPr>
          <w:p w14:paraId="3EA933A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13.1</w:t>
            </w:r>
          </w:p>
        </w:tc>
        <w:tc>
          <w:tcPr>
            <w:tcW w:w="871" w:type="dxa"/>
            <w:vAlign w:val="center"/>
          </w:tcPr>
          <w:p w14:paraId="7C30637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22.8</w:t>
            </w:r>
          </w:p>
        </w:tc>
        <w:tc>
          <w:tcPr>
            <w:tcW w:w="871" w:type="dxa"/>
            <w:vAlign w:val="center"/>
          </w:tcPr>
          <w:p w14:paraId="6765A4F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113.00</w:t>
            </w:r>
          </w:p>
        </w:tc>
      </w:tr>
      <w:tr w:rsidR="00AC5D76" w:rsidRPr="00263147" w14:paraId="7947049C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7A24AEB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M_153_AA</w:t>
            </w:r>
          </w:p>
        </w:tc>
        <w:tc>
          <w:tcPr>
            <w:tcW w:w="1005" w:type="dxa"/>
            <w:vAlign w:val="center"/>
          </w:tcPr>
          <w:p w14:paraId="7820C5A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22.849</w:t>
            </w:r>
          </w:p>
        </w:tc>
        <w:tc>
          <w:tcPr>
            <w:tcW w:w="1371" w:type="dxa"/>
            <w:vAlign w:val="center"/>
          </w:tcPr>
          <w:p w14:paraId="1C4B7EE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4.99041330</w:t>
            </w:r>
          </w:p>
        </w:tc>
        <w:tc>
          <w:tcPr>
            <w:tcW w:w="801" w:type="dxa"/>
            <w:vAlign w:val="center"/>
          </w:tcPr>
          <w:p w14:paraId="1750E2E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731" w:type="dxa"/>
            <w:vAlign w:val="center"/>
          </w:tcPr>
          <w:p w14:paraId="151D701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19.9</w:t>
            </w:r>
          </w:p>
        </w:tc>
        <w:tc>
          <w:tcPr>
            <w:tcW w:w="1048" w:type="dxa"/>
            <w:vAlign w:val="center"/>
          </w:tcPr>
          <w:p w14:paraId="2562EB3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23.6</w:t>
            </w:r>
          </w:p>
        </w:tc>
        <w:tc>
          <w:tcPr>
            <w:tcW w:w="731" w:type="dxa"/>
            <w:vAlign w:val="center"/>
          </w:tcPr>
          <w:p w14:paraId="5EE67F4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26.5</w:t>
            </w:r>
          </w:p>
        </w:tc>
        <w:tc>
          <w:tcPr>
            <w:tcW w:w="871" w:type="dxa"/>
            <w:vAlign w:val="center"/>
          </w:tcPr>
          <w:p w14:paraId="4BADF95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34.1</w:t>
            </w:r>
          </w:p>
        </w:tc>
        <w:tc>
          <w:tcPr>
            <w:tcW w:w="871" w:type="dxa"/>
            <w:vAlign w:val="center"/>
          </w:tcPr>
          <w:p w14:paraId="6C439F6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6.60</w:t>
            </w:r>
          </w:p>
        </w:tc>
      </w:tr>
      <w:tr w:rsidR="00AC5D76" w:rsidRPr="00263147" w14:paraId="13BFA08B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488DEEA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M_153_BOL</w:t>
            </w:r>
          </w:p>
        </w:tc>
        <w:tc>
          <w:tcPr>
            <w:tcW w:w="1005" w:type="dxa"/>
            <w:vAlign w:val="center"/>
          </w:tcPr>
          <w:p w14:paraId="01DC95C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-38.620</w:t>
            </w:r>
          </w:p>
        </w:tc>
        <w:tc>
          <w:tcPr>
            <w:tcW w:w="1371" w:type="dxa"/>
            <w:vAlign w:val="center"/>
          </w:tcPr>
          <w:p w14:paraId="066B5DF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52.82987908</w:t>
            </w:r>
          </w:p>
        </w:tc>
        <w:tc>
          <w:tcPr>
            <w:tcW w:w="801" w:type="dxa"/>
            <w:vAlign w:val="center"/>
          </w:tcPr>
          <w:p w14:paraId="6000C90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92D5C3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C37817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731" w:type="dxa"/>
            <w:vAlign w:val="center"/>
          </w:tcPr>
          <w:p w14:paraId="786FC4F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8.0</w:t>
            </w:r>
          </w:p>
        </w:tc>
        <w:tc>
          <w:tcPr>
            <w:tcW w:w="871" w:type="dxa"/>
            <w:vAlign w:val="center"/>
          </w:tcPr>
          <w:p w14:paraId="72E4443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16.5</w:t>
            </w:r>
          </w:p>
        </w:tc>
        <w:tc>
          <w:tcPr>
            <w:tcW w:w="871" w:type="dxa"/>
            <w:vAlign w:val="center"/>
          </w:tcPr>
          <w:p w14:paraId="3A1A085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107.90</w:t>
            </w:r>
          </w:p>
        </w:tc>
      </w:tr>
      <w:tr w:rsidR="00AC5D76" w:rsidRPr="00263147" w14:paraId="2829DA57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97EB649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M_154_AA</w:t>
            </w:r>
          </w:p>
        </w:tc>
        <w:tc>
          <w:tcPr>
            <w:tcW w:w="1005" w:type="dxa"/>
            <w:vAlign w:val="center"/>
          </w:tcPr>
          <w:p w14:paraId="4D23D46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24.882</w:t>
            </w:r>
          </w:p>
        </w:tc>
        <w:tc>
          <w:tcPr>
            <w:tcW w:w="1371" w:type="dxa"/>
            <w:vAlign w:val="center"/>
          </w:tcPr>
          <w:p w14:paraId="7299457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4.42951798</w:t>
            </w:r>
          </w:p>
        </w:tc>
        <w:tc>
          <w:tcPr>
            <w:tcW w:w="801" w:type="dxa"/>
            <w:vAlign w:val="center"/>
          </w:tcPr>
          <w:p w14:paraId="7D0BE23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10.9</w:t>
            </w:r>
          </w:p>
        </w:tc>
        <w:tc>
          <w:tcPr>
            <w:tcW w:w="731" w:type="dxa"/>
            <w:vAlign w:val="center"/>
          </w:tcPr>
          <w:p w14:paraId="4BF14F8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21.8</w:t>
            </w:r>
          </w:p>
        </w:tc>
        <w:tc>
          <w:tcPr>
            <w:tcW w:w="1048" w:type="dxa"/>
            <w:vAlign w:val="center"/>
          </w:tcPr>
          <w:p w14:paraId="03851D9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25.7</w:t>
            </w:r>
          </w:p>
        </w:tc>
        <w:tc>
          <w:tcPr>
            <w:tcW w:w="731" w:type="dxa"/>
            <w:vAlign w:val="center"/>
          </w:tcPr>
          <w:p w14:paraId="24CD66D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27.9</w:t>
            </w:r>
          </w:p>
        </w:tc>
        <w:tc>
          <w:tcPr>
            <w:tcW w:w="871" w:type="dxa"/>
            <w:vAlign w:val="center"/>
          </w:tcPr>
          <w:p w14:paraId="76EE8A3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36.7</w:t>
            </w:r>
          </w:p>
        </w:tc>
        <w:tc>
          <w:tcPr>
            <w:tcW w:w="871" w:type="dxa"/>
            <w:vAlign w:val="center"/>
          </w:tcPr>
          <w:p w14:paraId="383A1AF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6.08</w:t>
            </w:r>
          </w:p>
        </w:tc>
      </w:tr>
      <w:tr w:rsidR="00AC5D76" w:rsidRPr="00263147" w14:paraId="40446B18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8A9F632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M_154_BOL</w:t>
            </w:r>
          </w:p>
        </w:tc>
        <w:tc>
          <w:tcPr>
            <w:tcW w:w="1005" w:type="dxa"/>
            <w:vAlign w:val="center"/>
          </w:tcPr>
          <w:p w14:paraId="5B56DE0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-27.591</w:t>
            </w:r>
          </w:p>
        </w:tc>
        <w:tc>
          <w:tcPr>
            <w:tcW w:w="1371" w:type="dxa"/>
            <w:vAlign w:val="center"/>
          </w:tcPr>
          <w:p w14:paraId="2E9010F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54.55395673</w:t>
            </w:r>
          </w:p>
        </w:tc>
        <w:tc>
          <w:tcPr>
            <w:tcW w:w="801" w:type="dxa"/>
            <w:vAlign w:val="center"/>
          </w:tcPr>
          <w:p w14:paraId="67E8124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4D11DDE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17A8B8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10.8</w:t>
            </w:r>
          </w:p>
        </w:tc>
        <w:tc>
          <w:tcPr>
            <w:tcW w:w="731" w:type="dxa"/>
            <w:vAlign w:val="center"/>
          </w:tcPr>
          <w:p w14:paraId="1548BFF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871" w:type="dxa"/>
            <w:vAlign w:val="center"/>
          </w:tcPr>
          <w:p w14:paraId="22F970D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871" w:type="dxa"/>
            <w:vAlign w:val="center"/>
          </w:tcPr>
          <w:p w14:paraId="566A1F6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114.90</w:t>
            </w:r>
          </w:p>
        </w:tc>
      </w:tr>
      <w:tr w:rsidR="00AC5D76" w:rsidRPr="00263147" w14:paraId="322E782C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BCD5109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M_155_AA</w:t>
            </w:r>
          </w:p>
        </w:tc>
        <w:tc>
          <w:tcPr>
            <w:tcW w:w="1005" w:type="dxa"/>
            <w:vAlign w:val="center"/>
          </w:tcPr>
          <w:p w14:paraId="2EAA8D8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23.080</w:t>
            </w:r>
          </w:p>
        </w:tc>
        <w:tc>
          <w:tcPr>
            <w:tcW w:w="1371" w:type="dxa"/>
            <w:vAlign w:val="center"/>
          </w:tcPr>
          <w:p w14:paraId="600443E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6.21370764</w:t>
            </w:r>
          </w:p>
        </w:tc>
        <w:tc>
          <w:tcPr>
            <w:tcW w:w="801" w:type="dxa"/>
            <w:vAlign w:val="center"/>
          </w:tcPr>
          <w:p w14:paraId="1EAE59F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1BE89D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20.2</w:t>
            </w:r>
          </w:p>
        </w:tc>
        <w:tc>
          <w:tcPr>
            <w:tcW w:w="1048" w:type="dxa"/>
            <w:vAlign w:val="center"/>
          </w:tcPr>
          <w:p w14:paraId="25BBA60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23.8</w:t>
            </w:r>
          </w:p>
        </w:tc>
        <w:tc>
          <w:tcPr>
            <w:tcW w:w="731" w:type="dxa"/>
            <w:vAlign w:val="center"/>
          </w:tcPr>
          <w:p w14:paraId="2ADDEE2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26.9</w:t>
            </w:r>
          </w:p>
        </w:tc>
        <w:tc>
          <w:tcPr>
            <w:tcW w:w="871" w:type="dxa"/>
            <w:vAlign w:val="center"/>
          </w:tcPr>
          <w:p w14:paraId="1F0544A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38.0</w:t>
            </w:r>
          </w:p>
        </w:tc>
        <w:tc>
          <w:tcPr>
            <w:tcW w:w="871" w:type="dxa"/>
            <w:vAlign w:val="center"/>
          </w:tcPr>
          <w:p w14:paraId="28286EC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6.70</w:t>
            </w:r>
          </w:p>
        </w:tc>
      </w:tr>
      <w:tr w:rsidR="00AC5D76" w:rsidRPr="00263147" w14:paraId="07875D59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BC50C72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M_155_BOL</w:t>
            </w:r>
          </w:p>
        </w:tc>
        <w:tc>
          <w:tcPr>
            <w:tcW w:w="1005" w:type="dxa"/>
            <w:vAlign w:val="center"/>
          </w:tcPr>
          <w:p w14:paraId="117B50CD" w14:textId="1AACAB1E" w:rsidR="00AC5D76" w:rsidRPr="00263147" w:rsidRDefault="00263147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42D784B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5.12e-13</w:t>
            </w:r>
          </w:p>
        </w:tc>
        <w:tc>
          <w:tcPr>
            <w:tcW w:w="801" w:type="dxa"/>
            <w:vAlign w:val="center"/>
          </w:tcPr>
          <w:p w14:paraId="610B3BD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702AAE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C62271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C81B34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06C6BD0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114E650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7FB5A741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F14C698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M_156_AA</w:t>
            </w:r>
          </w:p>
        </w:tc>
        <w:tc>
          <w:tcPr>
            <w:tcW w:w="1005" w:type="dxa"/>
            <w:vAlign w:val="center"/>
          </w:tcPr>
          <w:p w14:paraId="0B1395F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23.759</w:t>
            </w:r>
          </w:p>
        </w:tc>
        <w:tc>
          <w:tcPr>
            <w:tcW w:w="1371" w:type="dxa"/>
            <w:vAlign w:val="center"/>
          </w:tcPr>
          <w:p w14:paraId="096C784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4.70654323</w:t>
            </w:r>
          </w:p>
        </w:tc>
        <w:tc>
          <w:tcPr>
            <w:tcW w:w="801" w:type="dxa"/>
            <w:vAlign w:val="center"/>
          </w:tcPr>
          <w:p w14:paraId="214FE07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7.8</w:t>
            </w:r>
          </w:p>
        </w:tc>
        <w:tc>
          <w:tcPr>
            <w:tcW w:w="731" w:type="dxa"/>
            <w:vAlign w:val="center"/>
          </w:tcPr>
          <w:p w14:paraId="1062FB7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20.9</w:t>
            </w:r>
          </w:p>
        </w:tc>
        <w:tc>
          <w:tcPr>
            <w:tcW w:w="1048" w:type="dxa"/>
            <w:vAlign w:val="center"/>
          </w:tcPr>
          <w:p w14:paraId="4054D91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24.6</w:t>
            </w:r>
          </w:p>
        </w:tc>
        <w:tc>
          <w:tcPr>
            <w:tcW w:w="731" w:type="dxa"/>
            <w:vAlign w:val="center"/>
          </w:tcPr>
          <w:p w14:paraId="12194CA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27.2</w:t>
            </w:r>
          </w:p>
        </w:tc>
        <w:tc>
          <w:tcPr>
            <w:tcW w:w="871" w:type="dxa"/>
            <w:vAlign w:val="center"/>
          </w:tcPr>
          <w:p w14:paraId="6F9E81D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33.1</w:t>
            </w:r>
          </w:p>
        </w:tc>
        <w:tc>
          <w:tcPr>
            <w:tcW w:w="871" w:type="dxa"/>
            <w:vAlign w:val="center"/>
          </w:tcPr>
          <w:p w14:paraId="2EE76FB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6.22</w:t>
            </w:r>
          </w:p>
        </w:tc>
      </w:tr>
      <w:tr w:rsidR="00AC5D76" w:rsidRPr="00263147" w14:paraId="0BB65B8A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6DE5867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M_156_BOL</w:t>
            </w:r>
          </w:p>
        </w:tc>
        <w:tc>
          <w:tcPr>
            <w:tcW w:w="1005" w:type="dxa"/>
            <w:vAlign w:val="center"/>
          </w:tcPr>
          <w:p w14:paraId="4AF267EB" w14:textId="01915F48" w:rsidR="00AC5D76" w:rsidRPr="00263147" w:rsidRDefault="00263147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371" w:type="dxa"/>
            <w:vAlign w:val="center"/>
          </w:tcPr>
          <w:p w14:paraId="50898FF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4.79e-12</w:t>
            </w:r>
          </w:p>
        </w:tc>
        <w:tc>
          <w:tcPr>
            <w:tcW w:w="801" w:type="dxa"/>
            <w:vAlign w:val="center"/>
          </w:tcPr>
          <w:p w14:paraId="4865D32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562246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211B8E3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92A8A3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30049A4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3BA0324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1B6F5DC4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DE26D02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M_157_AA</w:t>
            </w:r>
          </w:p>
        </w:tc>
        <w:tc>
          <w:tcPr>
            <w:tcW w:w="1005" w:type="dxa"/>
            <w:vAlign w:val="center"/>
          </w:tcPr>
          <w:p w14:paraId="227CE88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23.630</w:t>
            </w:r>
          </w:p>
        </w:tc>
        <w:tc>
          <w:tcPr>
            <w:tcW w:w="1371" w:type="dxa"/>
            <w:vAlign w:val="center"/>
          </w:tcPr>
          <w:p w14:paraId="2CF248C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5.18386746</w:t>
            </w:r>
          </w:p>
        </w:tc>
        <w:tc>
          <w:tcPr>
            <w:tcW w:w="801" w:type="dxa"/>
            <w:vAlign w:val="center"/>
          </w:tcPr>
          <w:p w14:paraId="65DE04A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-1.7</w:t>
            </w:r>
          </w:p>
        </w:tc>
        <w:tc>
          <w:tcPr>
            <w:tcW w:w="731" w:type="dxa"/>
            <w:vAlign w:val="center"/>
          </w:tcPr>
          <w:p w14:paraId="1165742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20.3</w:t>
            </w:r>
          </w:p>
        </w:tc>
        <w:tc>
          <w:tcPr>
            <w:tcW w:w="1048" w:type="dxa"/>
            <w:vAlign w:val="center"/>
          </w:tcPr>
          <w:p w14:paraId="7C24DA5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24.2</w:t>
            </w:r>
          </w:p>
        </w:tc>
        <w:tc>
          <w:tcPr>
            <w:tcW w:w="731" w:type="dxa"/>
            <w:vAlign w:val="center"/>
          </w:tcPr>
          <w:p w14:paraId="2CD86EC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27.4</w:t>
            </w:r>
          </w:p>
        </w:tc>
        <w:tc>
          <w:tcPr>
            <w:tcW w:w="871" w:type="dxa"/>
            <w:vAlign w:val="center"/>
          </w:tcPr>
          <w:p w14:paraId="061FA7C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37.3</w:t>
            </w:r>
          </w:p>
        </w:tc>
        <w:tc>
          <w:tcPr>
            <w:tcW w:w="871" w:type="dxa"/>
            <w:vAlign w:val="center"/>
          </w:tcPr>
          <w:p w14:paraId="0774806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7.11</w:t>
            </w:r>
          </w:p>
        </w:tc>
      </w:tr>
      <w:tr w:rsidR="00AC5D76" w:rsidRPr="00263147" w14:paraId="298543E1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A6CFA54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M_157_BOL</w:t>
            </w:r>
          </w:p>
        </w:tc>
        <w:tc>
          <w:tcPr>
            <w:tcW w:w="1005" w:type="dxa"/>
            <w:vAlign w:val="center"/>
          </w:tcPr>
          <w:p w14:paraId="61CC1EF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-2.833</w:t>
            </w:r>
          </w:p>
        </w:tc>
        <w:tc>
          <w:tcPr>
            <w:tcW w:w="1371" w:type="dxa"/>
            <w:vAlign w:val="center"/>
          </w:tcPr>
          <w:p w14:paraId="6ECDABC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35.12539401</w:t>
            </w:r>
          </w:p>
        </w:tc>
        <w:tc>
          <w:tcPr>
            <w:tcW w:w="801" w:type="dxa"/>
            <w:vAlign w:val="center"/>
          </w:tcPr>
          <w:p w14:paraId="634398E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34EBFB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5.8</w:t>
            </w:r>
          </w:p>
        </w:tc>
        <w:tc>
          <w:tcPr>
            <w:tcW w:w="1048" w:type="dxa"/>
            <w:vAlign w:val="center"/>
          </w:tcPr>
          <w:p w14:paraId="6F1EE1B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8.9</w:t>
            </w:r>
          </w:p>
        </w:tc>
        <w:tc>
          <w:tcPr>
            <w:tcW w:w="731" w:type="dxa"/>
            <w:vAlign w:val="center"/>
          </w:tcPr>
          <w:p w14:paraId="0EC5454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12.0</w:t>
            </w:r>
          </w:p>
        </w:tc>
        <w:tc>
          <w:tcPr>
            <w:tcW w:w="871" w:type="dxa"/>
            <w:vAlign w:val="center"/>
          </w:tcPr>
          <w:p w14:paraId="41007A8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22.4</w:t>
            </w:r>
          </w:p>
        </w:tc>
        <w:tc>
          <w:tcPr>
            <w:tcW w:w="871" w:type="dxa"/>
            <w:vAlign w:val="center"/>
          </w:tcPr>
          <w:p w14:paraId="4A68976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6.25</w:t>
            </w:r>
          </w:p>
        </w:tc>
      </w:tr>
      <w:tr w:rsidR="00AC5D76" w:rsidRPr="00263147" w14:paraId="648E357F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889D312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M_158_AA</w:t>
            </w:r>
          </w:p>
        </w:tc>
        <w:tc>
          <w:tcPr>
            <w:tcW w:w="1005" w:type="dxa"/>
            <w:vAlign w:val="center"/>
          </w:tcPr>
          <w:p w14:paraId="5A734C8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23.088</w:t>
            </w:r>
          </w:p>
        </w:tc>
        <w:tc>
          <w:tcPr>
            <w:tcW w:w="1371" w:type="dxa"/>
            <w:vAlign w:val="center"/>
          </w:tcPr>
          <w:p w14:paraId="144CB68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5.10852078</w:t>
            </w:r>
          </w:p>
        </w:tc>
        <w:tc>
          <w:tcPr>
            <w:tcW w:w="801" w:type="dxa"/>
            <w:vAlign w:val="center"/>
          </w:tcPr>
          <w:p w14:paraId="5E035C2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8.1</w:t>
            </w:r>
          </w:p>
        </w:tc>
        <w:tc>
          <w:tcPr>
            <w:tcW w:w="731" w:type="dxa"/>
            <w:vAlign w:val="center"/>
          </w:tcPr>
          <w:p w14:paraId="41F3B28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19.9</w:t>
            </w:r>
          </w:p>
        </w:tc>
        <w:tc>
          <w:tcPr>
            <w:tcW w:w="1048" w:type="dxa"/>
            <w:vAlign w:val="center"/>
          </w:tcPr>
          <w:p w14:paraId="3D14441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23.8</w:t>
            </w:r>
          </w:p>
        </w:tc>
        <w:tc>
          <w:tcPr>
            <w:tcW w:w="731" w:type="dxa"/>
            <w:vAlign w:val="center"/>
          </w:tcPr>
          <w:p w14:paraId="4D8469B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26.9</w:t>
            </w:r>
          </w:p>
        </w:tc>
        <w:tc>
          <w:tcPr>
            <w:tcW w:w="871" w:type="dxa"/>
            <w:vAlign w:val="center"/>
          </w:tcPr>
          <w:p w14:paraId="6BD9538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35.4</w:t>
            </w:r>
          </w:p>
        </w:tc>
        <w:tc>
          <w:tcPr>
            <w:tcW w:w="871" w:type="dxa"/>
            <w:vAlign w:val="center"/>
          </w:tcPr>
          <w:p w14:paraId="0B6609A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6.99</w:t>
            </w:r>
          </w:p>
        </w:tc>
      </w:tr>
      <w:tr w:rsidR="00AC5D76" w:rsidRPr="00263147" w14:paraId="242363A4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EA72872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M_159_AA</w:t>
            </w:r>
          </w:p>
        </w:tc>
        <w:tc>
          <w:tcPr>
            <w:tcW w:w="1005" w:type="dxa"/>
            <w:vAlign w:val="center"/>
          </w:tcPr>
          <w:p w14:paraId="2DC7790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16.592</w:t>
            </w:r>
          </w:p>
        </w:tc>
        <w:tc>
          <w:tcPr>
            <w:tcW w:w="1371" w:type="dxa"/>
            <w:vAlign w:val="center"/>
          </w:tcPr>
          <w:p w14:paraId="587BC72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9.90188073</w:t>
            </w:r>
          </w:p>
        </w:tc>
        <w:tc>
          <w:tcPr>
            <w:tcW w:w="801" w:type="dxa"/>
            <w:vAlign w:val="center"/>
          </w:tcPr>
          <w:p w14:paraId="1F95194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5F7DCB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12.8</w:t>
            </w:r>
          </w:p>
        </w:tc>
        <w:tc>
          <w:tcPr>
            <w:tcW w:w="1048" w:type="dxa"/>
            <w:vAlign w:val="center"/>
          </w:tcPr>
          <w:p w14:paraId="00DC02A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17.8</w:t>
            </w:r>
          </w:p>
        </w:tc>
        <w:tc>
          <w:tcPr>
            <w:tcW w:w="731" w:type="dxa"/>
            <w:vAlign w:val="center"/>
          </w:tcPr>
          <w:p w14:paraId="135D5DF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21.1</w:t>
            </w:r>
          </w:p>
        </w:tc>
        <w:tc>
          <w:tcPr>
            <w:tcW w:w="871" w:type="dxa"/>
            <w:vAlign w:val="center"/>
          </w:tcPr>
          <w:p w14:paraId="7FE9814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28.9</w:t>
            </w:r>
          </w:p>
        </w:tc>
        <w:tc>
          <w:tcPr>
            <w:tcW w:w="871" w:type="dxa"/>
            <w:vAlign w:val="center"/>
          </w:tcPr>
          <w:p w14:paraId="3C12466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8.30</w:t>
            </w:r>
          </w:p>
        </w:tc>
      </w:tr>
      <w:tr w:rsidR="00AC5D76" w:rsidRPr="00263147" w14:paraId="68EB2EDD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CB240F9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M_160_AA</w:t>
            </w:r>
          </w:p>
        </w:tc>
        <w:tc>
          <w:tcPr>
            <w:tcW w:w="1005" w:type="dxa"/>
            <w:vAlign w:val="center"/>
          </w:tcPr>
          <w:p w14:paraId="5D738BB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-25.186</w:t>
            </w:r>
          </w:p>
        </w:tc>
        <w:tc>
          <w:tcPr>
            <w:tcW w:w="1371" w:type="dxa"/>
            <w:vAlign w:val="center"/>
          </w:tcPr>
          <w:p w14:paraId="34C3BDA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60.67865805</w:t>
            </w:r>
          </w:p>
        </w:tc>
        <w:tc>
          <w:tcPr>
            <w:tcW w:w="801" w:type="dxa"/>
            <w:vAlign w:val="center"/>
          </w:tcPr>
          <w:p w14:paraId="545079A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E57D36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7A56318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731" w:type="dxa"/>
            <w:vAlign w:val="center"/>
          </w:tcPr>
          <w:p w14:paraId="57B6950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25.5</w:t>
            </w:r>
          </w:p>
        </w:tc>
        <w:tc>
          <w:tcPr>
            <w:tcW w:w="871" w:type="dxa"/>
            <w:vAlign w:val="center"/>
          </w:tcPr>
          <w:p w14:paraId="127F318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38.0</w:t>
            </w:r>
          </w:p>
        </w:tc>
        <w:tc>
          <w:tcPr>
            <w:tcW w:w="871" w:type="dxa"/>
            <w:vAlign w:val="center"/>
          </w:tcPr>
          <w:p w14:paraId="349C3D5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125.44</w:t>
            </w:r>
          </w:p>
        </w:tc>
      </w:tr>
      <w:tr w:rsidR="00AC5D76" w:rsidRPr="00263147" w14:paraId="78DE8799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171CDD2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M_161_AA</w:t>
            </w:r>
          </w:p>
        </w:tc>
        <w:tc>
          <w:tcPr>
            <w:tcW w:w="1005" w:type="dxa"/>
            <w:vAlign w:val="center"/>
          </w:tcPr>
          <w:p w14:paraId="25F1BC9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16.004</w:t>
            </w:r>
          </w:p>
        </w:tc>
        <w:tc>
          <w:tcPr>
            <w:tcW w:w="1371" w:type="dxa"/>
            <w:vAlign w:val="center"/>
          </w:tcPr>
          <w:p w14:paraId="45DCDBC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5.98924602</w:t>
            </w:r>
          </w:p>
        </w:tc>
        <w:tc>
          <w:tcPr>
            <w:tcW w:w="801" w:type="dxa"/>
            <w:vAlign w:val="center"/>
          </w:tcPr>
          <w:p w14:paraId="44E727F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5.8</w:t>
            </w:r>
          </w:p>
        </w:tc>
        <w:tc>
          <w:tcPr>
            <w:tcW w:w="731" w:type="dxa"/>
            <w:vAlign w:val="center"/>
          </w:tcPr>
          <w:p w14:paraId="72F633E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11.6</w:t>
            </w:r>
          </w:p>
        </w:tc>
        <w:tc>
          <w:tcPr>
            <w:tcW w:w="1048" w:type="dxa"/>
            <w:vAlign w:val="center"/>
          </w:tcPr>
          <w:p w14:paraId="6A32360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17.1</w:t>
            </w:r>
          </w:p>
        </w:tc>
        <w:tc>
          <w:tcPr>
            <w:tcW w:w="731" w:type="dxa"/>
            <w:vAlign w:val="center"/>
          </w:tcPr>
          <w:p w14:paraId="23508AC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871" w:type="dxa"/>
            <w:vAlign w:val="center"/>
          </w:tcPr>
          <w:p w14:paraId="63E8F05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25.7</w:t>
            </w:r>
          </w:p>
        </w:tc>
        <w:tc>
          <w:tcPr>
            <w:tcW w:w="871" w:type="dxa"/>
            <w:vAlign w:val="center"/>
          </w:tcPr>
          <w:p w14:paraId="7A5A64E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9.45</w:t>
            </w:r>
          </w:p>
        </w:tc>
      </w:tr>
      <w:tr w:rsidR="00AC5D76" w:rsidRPr="00263147" w14:paraId="6874347F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C04FF15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M_162_AA</w:t>
            </w:r>
          </w:p>
        </w:tc>
        <w:tc>
          <w:tcPr>
            <w:tcW w:w="1005" w:type="dxa"/>
            <w:vAlign w:val="center"/>
          </w:tcPr>
          <w:p w14:paraId="36BA7DE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7.845</w:t>
            </w:r>
          </w:p>
        </w:tc>
        <w:tc>
          <w:tcPr>
            <w:tcW w:w="1371" w:type="dxa"/>
            <w:vAlign w:val="center"/>
          </w:tcPr>
          <w:p w14:paraId="2B7CE66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23.10122313</w:t>
            </w:r>
          </w:p>
        </w:tc>
        <w:tc>
          <w:tcPr>
            <w:tcW w:w="801" w:type="dxa"/>
            <w:vAlign w:val="center"/>
          </w:tcPr>
          <w:p w14:paraId="719EDA7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62F44F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7.5</w:t>
            </w:r>
          </w:p>
        </w:tc>
        <w:tc>
          <w:tcPr>
            <w:tcW w:w="1048" w:type="dxa"/>
            <w:vAlign w:val="center"/>
          </w:tcPr>
          <w:p w14:paraId="0E76AE9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12.5</w:t>
            </w:r>
          </w:p>
        </w:tc>
        <w:tc>
          <w:tcPr>
            <w:tcW w:w="731" w:type="dxa"/>
            <w:vAlign w:val="center"/>
          </w:tcPr>
          <w:p w14:paraId="7A14F3D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871" w:type="dxa"/>
            <w:vAlign w:val="center"/>
          </w:tcPr>
          <w:p w14:paraId="10DAFA7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26.1</w:t>
            </w:r>
          </w:p>
        </w:tc>
        <w:tc>
          <w:tcPr>
            <w:tcW w:w="871" w:type="dxa"/>
            <w:vAlign w:val="center"/>
          </w:tcPr>
          <w:p w14:paraId="3BC750D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9.12</w:t>
            </w:r>
          </w:p>
        </w:tc>
      </w:tr>
      <w:tr w:rsidR="00AC5D76" w:rsidRPr="00263147" w14:paraId="46F620B5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D0ECC6B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M_163_AA</w:t>
            </w:r>
          </w:p>
        </w:tc>
        <w:tc>
          <w:tcPr>
            <w:tcW w:w="1005" w:type="dxa"/>
            <w:vAlign w:val="center"/>
          </w:tcPr>
          <w:p w14:paraId="4BC50E5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1.284</w:t>
            </w:r>
          </w:p>
        </w:tc>
        <w:tc>
          <w:tcPr>
            <w:tcW w:w="1371" w:type="dxa"/>
            <w:vAlign w:val="center"/>
          </w:tcPr>
          <w:p w14:paraId="61C522C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15.98888309</w:t>
            </w:r>
          </w:p>
        </w:tc>
        <w:tc>
          <w:tcPr>
            <w:tcW w:w="801" w:type="dxa"/>
            <w:vAlign w:val="center"/>
          </w:tcPr>
          <w:p w14:paraId="62D35AE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153DF8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-2.2</w:t>
            </w:r>
          </w:p>
        </w:tc>
        <w:tc>
          <w:tcPr>
            <w:tcW w:w="1048" w:type="dxa"/>
            <w:vAlign w:val="center"/>
          </w:tcPr>
          <w:p w14:paraId="69B34F6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731" w:type="dxa"/>
            <w:vAlign w:val="center"/>
          </w:tcPr>
          <w:p w14:paraId="1EFA0AF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7.8</w:t>
            </w:r>
          </w:p>
        </w:tc>
        <w:tc>
          <w:tcPr>
            <w:tcW w:w="871" w:type="dxa"/>
            <w:vAlign w:val="center"/>
          </w:tcPr>
          <w:p w14:paraId="7982A84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13.9</w:t>
            </w:r>
          </w:p>
        </w:tc>
        <w:tc>
          <w:tcPr>
            <w:tcW w:w="871" w:type="dxa"/>
            <w:vAlign w:val="center"/>
          </w:tcPr>
          <w:p w14:paraId="247F694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10.00</w:t>
            </w:r>
          </w:p>
        </w:tc>
      </w:tr>
      <w:tr w:rsidR="00AC5D76" w:rsidRPr="00263147" w14:paraId="379E918E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B5192C6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M_164_AA</w:t>
            </w:r>
          </w:p>
        </w:tc>
        <w:tc>
          <w:tcPr>
            <w:tcW w:w="1005" w:type="dxa"/>
            <w:vAlign w:val="center"/>
          </w:tcPr>
          <w:p w14:paraId="337899A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4.761</w:t>
            </w:r>
          </w:p>
        </w:tc>
        <w:tc>
          <w:tcPr>
            <w:tcW w:w="1371" w:type="dxa"/>
            <w:vAlign w:val="center"/>
          </w:tcPr>
          <w:p w14:paraId="34ABB93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24.73339857</w:t>
            </w:r>
          </w:p>
        </w:tc>
        <w:tc>
          <w:tcPr>
            <w:tcW w:w="801" w:type="dxa"/>
            <w:vAlign w:val="center"/>
          </w:tcPr>
          <w:p w14:paraId="3AEE58F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4D8B71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5.5</w:t>
            </w:r>
          </w:p>
        </w:tc>
        <w:tc>
          <w:tcPr>
            <w:tcW w:w="1048" w:type="dxa"/>
            <w:vAlign w:val="center"/>
          </w:tcPr>
          <w:p w14:paraId="68F54E7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10.6</w:t>
            </w:r>
          </w:p>
        </w:tc>
        <w:tc>
          <w:tcPr>
            <w:tcW w:w="731" w:type="dxa"/>
            <w:vAlign w:val="center"/>
          </w:tcPr>
          <w:p w14:paraId="25CF116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14.4</w:t>
            </w:r>
          </w:p>
        </w:tc>
        <w:tc>
          <w:tcPr>
            <w:tcW w:w="871" w:type="dxa"/>
            <w:vAlign w:val="center"/>
          </w:tcPr>
          <w:p w14:paraId="13DB79C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871" w:type="dxa"/>
            <w:vAlign w:val="center"/>
          </w:tcPr>
          <w:p w14:paraId="65DBAD9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8.93</w:t>
            </w:r>
          </w:p>
        </w:tc>
      </w:tr>
      <w:tr w:rsidR="00AC5D76" w:rsidRPr="00263147" w14:paraId="13817E17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942D46B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lastRenderedPageBreak/>
              <w:t>M_165_AA</w:t>
            </w:r>
          </w:p>
        </w:tc>
        <w:tc>
          <w:tcPr>
            <w:tcW w:w="1005" w:type="dxa"/>
            <w:vAlign w:val="center"/>
          </w:tcPr>
          <w:p w14:paraId="73DBF2E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24.256</w:t>
            </w:r>
          </w:p>
        </w:tc>
        <w:tc>
          <w:tcPr>
            <w:tcW w:w="1371" w:type="dxa"/>
            <w:vAlign w:val="center"/>
          </w:tcPr>
          <w:p w14:paraId="580330B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5.49649820</w:t>
            </w:r>
          </w:p>
        </w:tc>
        <w:tc>
          <w:tcPr>
            <w:tcW w:w="801" w:type="dxa"/>
            <w:vAlign w:val="center"/>
          </w:tcPr>
          <w:p w14:paraId="0D707C0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731" w:type="dxa"/>
            <w:vAlign w:val="center"/>
          </w:tcPr>
          <w:p w14:paraId="2F52DE1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20.4</w:t>
            </w:r>
          </w:p>
        </w:tc>
        <w:tc>
          <w:tcPr>
            <w:tcW w:w="1048" w:type="dxa"/>
            <w:vAlign w:val="center"/>
          </w:tcPr>
          <w:p w14:paraId="191E6E5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24.7</w:t>
            </w:r>
          </w:p>
        </w:tc>
        <w:tc>
          <w:tcPr>
            <w:tcW w:w="731" w:type="dxa"/>
            <w:vAlign w:val="center"/>
          </w:tcPr>
          <w:p w14:paraId="3F7B1D7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28.4</w:t>
            </w:r>
          </w:p>
        </w:tc>
        <w:tc>
          <w:tcPr>
            <w:tcW w:w="871" w:type="dxa"/>
            <w:vAlign w:val="center"/>
          </w:tcPr>
          <w:p w14:paraId="7125A09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37.8</w:t>
            </w:r>
          </w:p>
        </w:tc>
        <w:tc>
          <w:tcPr>
            <w:tcW w:w="871" w:type="dxa"/>
            <w:vAlign w:val="center"/>
          </w:tcPr>
          <w:p w14:paraId="4B8DA1B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7.97</w:t>
            </w:r>
          </w:p>
        </w:tc>
      </w:tr>
      <w:tr w:rsidR="00AC5D76" w:rsidRPr="00263147" w14:paraId="25EA4C00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9CEE9F5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M_166_AA</w:t>
            </w:r>
          </w:p>
        </w:tc>
        <w:tc>
          <w:tcPr>
            <w:tcW w:w="1005" w:type="dxa"/>
            <w:vAlign w:val="center"/>
          </w:tcPr>
          <w:p w14:paraId="41F23F4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26.465</w:t>
            </w:r>
          </w:p>
        </w:tc>
        <w:tc>
          <w:tcPr>
            <w:tcW w:w="1371" w:type="dxa"/>
            <w:vAlign w:val="center"/>
          </w:tcPr>
          <w:p w14:paraId="0572A0D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4.91581682</w:t>
            </w:r>
          </w:p>
        </w:tc>
        <w:tc>
          <w:tcPr>
            <w:tcW w:w="801" w:type="dxa"/>
            <w:vAlign w:val="center"/>
          </w:tcPr>
          <w:p w14:paraId="199169B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12.8</w:t>
            </w:r>
          </w:p>
        </w:tc>
        <w:tc>
          <w:tcPr>
            <w:tcW w:w="731" w:type="dxa"/>
            <w:vAlign w:val="center"/>
          </w:tcPr>
          <w:p w14:paraId="7A90825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23.3</w:t>
            </w:r>
          </w:p>
        </w:tc>
        <w:tc>
          <w:tcPr>
            <w:tcW w:w="1048" w:type="dxa"/>
            <w:vAlign w:val="center"/>
          </w:tcPr>
          <w:p w14:paraId="14E62C8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26.9</w:t>
            </w:r>
          </w:p>
        </w:tc>
        <w:tc>
          <w:tcPr>
            <w:tcW w:w="731" w:type="dxa"/>
            <w:vAlign w:val="center"/>
          </w:tcPr>
          <w:p w14:paraId="5D475C4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29.8</w:t>
            </w:r>
          </w:p>
        </w:tc>
        <w:tc>
          <w:tcPr>
            <w:tcW w:w="871" w:type="dxa"/>
            <w:vAlign w:val="center"/>
          </w:tcPr>
          <w:p w14:paraId="15AB3DA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38.8</w:t>
            </w:r>
          </w:p>
        </w:tc>
        <w:tc>
          <w:tcPr>
            <w:tcW w:w="871" w:type="dxa"/>
            <w:vAlign w:val="center"/>
          </w:tcPr>
          <w:p w14:paraId="6569C65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6.49</w:t>
            </w:r>
          </w:p>
        </w:tc>
      </w:tr>
      <w:tr w:rsidR="00AC5D76" w:rsidRPr="00263147" w14:paraId="703830A7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8725A6B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M_167_AA</w:t>
            </w:r>
          </w:p>
        </w:tc>
        <w:tc>
          <w:tcPr>
            <w:tcW w:w="1005" w:type="dxa"/>
            <w:vAlign w:val="center"/>
          </w:tcPr>
          <w:p w14:paraId="46037A1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24.832</w:t>
            </w:r>
          </w:p>
        </w:tc>
        <w:tc>
          <w:tcPr>
            <w:tcW w:w="1371" w:type="dxa"/>
            <w:vAlign w:val="center"/>
          </w:tcPr>
          <w:p w14:paraId="0E7069B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5.60440618</w:t>
            </w:r>
          </w:p>
        </w:tc>
        <w:tc>
          <w:tcPr>
            <w:tcW w:w="801" w:type="dxa"/>
            <w:vAlign w:val="center"/>
          </w:tcPr>
          <w:p w14:paraId="0993D69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7.7</w:t>
            </w:r>
          </w:p>
        </w:tc>
        <w:tc>
          <w:tcPr>
            <w:tcW w:w="731" w:type="dxa"/>
            <w:vAlign w:val="center"/>
          </w:tcPr>
          <w:p w14:paraId="079C1B2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21.1</w:t>
            </w:r>
          </w:p>
        </w:tc>
        <w:tc>
          <w:tcPr>
            <w:tcW w:w="1048" w:type="dxa"/>
            <w:vAlign w:val="center"/>
          </w:tcPr>
          <w:p w14:paraId="0ACB494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25.6</w:t>
            </w:r>
          </w:p>
        </w:tc>
        <w:tc>
          <w:tcPr>
            <w:tcW w:w="731" w:type="dxa"/>
            <w:vAlign w:val="center"/>
          </w:tcPr>
          <w:p w14:paraId="33C781B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29.3</w:t>
            </w:r>
          </w:p>
        </w:tc>
        <w:tc>
          <w:tcPr>
            <w:tcW w:w="871" w:type="dxa"/>
            <w:vAlign w:val="center"/>
          </w:tcPr>
          <w:p w14:paraId="07C7F73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36.9</w:t>
            </w:r>
          </w:p>
        </w:tc>
        <w:tc>
          <w:tcPr>
            <w:tcW w:w="871" w:type="dxa"/>
            <w:vAlign w:val="center"/>
          </w:tcPr>
          <w:p w14:paraId="1D62BEA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8.22</w:t>
            </w:r>
          </w:p>
        </w:tc>
      </w:tr>
      <w:tr w:rsidR="00AC5D76" w:rsidRPr="00263147" w14:paraId="2687500D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6AF74C6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M_168_AA</w:t>
            </w:r>
          </w:p>
        </w:tc>
        <w:tc>
          <w:tcPr>
            <w:tcW w:w="1005" w:type="dxa"/>
            <w:vAlign w:val="center"/>
          </w:tcPr>
          <w:p w14:paraId="041F9E6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24.562</w:t>
            </w:r>
          </w:p>
        </w:tc>
        <w:tc>
          <w:tcPr>
            <w:tcW w:w="1371" w:type="dxa"/>
            <w:vAlign w:val="center"/>
          </w:tcPr>
          <w:p w14:paraId="4C0BCFE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8.72717743</w:t>
            </w:r>
          </w:p>
        </w:tc>
        <w:tc>
          <w:tcPr>
            <w:tcW w:w="801" w:type="dxa"/>
            <w:vAlign w:val="center"/>
          </w:tcPr>
          <w:p w14:paraId="7C336A2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B7CD5A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20.7</w:t>
            </w:r>
          </w:p>
        </w:tc>
        <w:tc>
          <w:tcPr>
            <w:tcW w:w="1048" w:type="dxa"/>
            <w:vAlign w:val="center"/>
          </w:tcPr>
          <w:p w14:paraId="5F1C4B7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25.3</w:t>
            </w:r>
          </w:p>
        </w:tc>
        <w:tc>
          <w:tcPr>
            <w:tcW w:w="731" w:type="dxa"/>
            <w:vAlign w:val="center"/>
          </w:tcPr>
          <w:p w14:paraId="5B87129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29.3</w:t>
            </w:r>
          </w:p>
        </w:tc>
        <w:tc>
          <w:tcPr>
            <w:tcW w:w="871" w:type="dxa"/>
            <w:vAlign w:val="center"/>
          </w:tcPr>
          <w:p w14:paraId="67E1950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40.0</w:t>
            </w:r>
          </w:p>
        </w:tc>
        <w:tc>
          <w:tcPr>
            <w:tcW w:w="871" w:type="dxa"/>
            <w:vAlign w:val="center"/>
          </w:tcPr>
          <w:p w14:paraId="541E394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8.62</w:t>
            </w:r>
          </w:p>
        </w:tc>
      </w:tr>
      <w:tr w:rsidR="00AC5D76" w:rsidRPr="00263147" w14:paraId="4F762172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016C99B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M_169_AA</w:t>
            </w:r>
          </w:p>
        </w:tc>
        <w:tc>
          <w:tcPr>
            <w:tcW w:w="1005" w:type="dxa"/>
            <w:vAlign w:val="center"/>
          </w:tcPr>
          <w:p w14:paraId="754112B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24.585</w:t>
            </w:r>
          </w:p>
        </w:tc>
        <w:tc>
          <w:tcPr>
            <w:tcW w:w="1371" w:type="dxa"/>
            <w:vAlign w:val="center"/>
          </w:tcPr>
          <w:p w14:paraId="5C77639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5.81573374</w:t>
            </w:r>
          </w:p>
        </w:tc>
        <w:tc>
          <w:tcPr>
            <w:tcW w:w="801" w:type="dxa"/>
            <w:vAlign w:val="center"/>
          </w:tcPr>
          <w:p w14:paraId="6B34C71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8.0</w:t>
            </w:r>
          </w:p>
        </w:tc>
        <w:tc>
          <w:tcPr>
            <w:tcW w:w="731" w:type="dxa"/>
            <w:vAlign w:val="center"/>
          </w:tcPr>
          <w:p w14:paraId="62C777E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20.2</w:t>
            </w:r>
          </w:p>
        </w:tc>
        <w:tc>
          <w:tcPr>
            <w:tcW w:w="1048" w:type="dxa"/>
            <w:vAlign w:val="center"/>
          </w:tcPr>
          <w:p w14:paraId="194FC72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24.8</w:t>
            </w:r>
          </w:p>
        </w:tc>
        <w:tc>
          <w:tcPr>
            <w:tcW w:w="731" w:type="dxa"/>
            <w:vAlign w:val="center"/>
          </w:tcPr>
          <w:p w14:paraId="24976AF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29.2</w:t>
            </w:r>
          </w:p>
        </w:tc>
        <w:tc>
          <w:tcPr>
            <w:tcW w:w="871" w:type="dxa"/>
            <w:vAlign w:val="center"/>
          </w:tcPr>
          <w:p w14:paraId="5FEFA37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39.1</w:t>
            </w:r>
          </w:p>
        </w:tc>
        <w:tc>
          <w:tcPr>
            <w:tcW w:w="871" w:type="dxa"/>
            <w:vAlign w:val="center"/>
          </w:tcPr>
          <w:p w14:paraId="075E808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8.92</w:t>
            </w:r>
          </w:p>
        </w:tc>
      </w:tr>
      <w:tr w:rsidR="00AC5D76" w:rsidRPr="00263147" w14:paraId="628A9078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1EE012A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M_170_AA</w:t>
            </w:r>
          </w:p>
        </w:tc>
        <w:tc>
          <w:tcPr>
            <w:tcW w:w="1005" w:type="dxa"/>
            <w:vAlign w:val="center"/>
          </w:tcPr>
          <w:p w14:paraId="22AF473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19.382</w:t>
            </w:r>
          </w:p>
        </w:tc>
        <w:tc>
          <w:tcPr>
            <w:tcW w:w="1371" w:type="dxa"/>
            <w:vAlign w:val="center"/>
          </w:tcPr>
          <w:p w14:paraId="394B706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4.29980215</w:t>
            </w:r>
          </w:p>
        </w:tc>
        <w:tc>
          <w:tcPr>
            <w:tcW w:w="801" w:type="dxa"/>
            <w:vAlign w:val="center"/>
          </w:tcPr>
          <w:p w14:paraId="1E24207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-0.7</w:t>
            </w:r>
          </w:p>
        </w:tc>
        <w:tc>
          <w:tcPr>
            <w:tcW w:w="731" w:type="dxa"/>
            <w:vAlign w:val="center"/>
          </w:tcPr>
          <w:p w14:paraId="6AFD870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17.1</w:t>
            </w:r>
          </w:p>
        </w:tc>
        <w:tc>
          <w:tcPr>
            <w:tcW w:w="1048" w:type="dxa"/>
            <w:vAlign w:val="center"/>
          </w:tcPr>
          <w:p w14:paraId="1B31508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20.2</w:t>
            </w:r>
          </w:p>
        </w:tc>
        <w:tc>
          <w:tcPr>
            <w:tcW w:w="731" w:type="dxa"/>
            <w:vAlign w:val="center"/>
          </w:tcPr>
          <w:p w14:paraId="4DEA83E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22.5</w:t>
            </w:r>
          </w:p>
        </w:tc>
        <w:tc>
          <w:tcPr>
            <w:tcW w:w="871" w:type="dxa"/>
            <w:vAlign w:val="center"/>
          </w:tcPr>
          <w:p w14:paraId="38D4599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27.9</w:t>
            </w:r>
          </w:p>
        </w:tc>
        <w:tc>
          <w:tcPr>
            <w:tcW w:w="871" w:type="dxa"/>
            <w:vAlign w:val="center"/>
          </w:tcPr>
          <w:p w14:paraId="457CDF2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5.46</w:t>
            </w:r>
          </w:p>
        </w:tc>
      </w:tr>
      <w:tr w:rsidR="00AC5D76" w:rsidRPr="00263147" w14:paraId="7DBC237D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8D5449A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M_171_AA</w:t>
            </w:r>
          </w:p>
        </w:tc>
        <w:tc>
          <w:tcPr>
            <w:tcW w:w="1005" w:type="dxa"/>
            <w:vAlign w:val="center"/>
          </w:tcPr>
          <w:p w14:paraId="28B5AF3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19.030</w:t>
            </w:r>
          </w:p>
        </w:tc>
        <w:tc>
          <w:tcPr>
            <w:tcW w:w="1371" w:type="dxa"/>
            <w:vAlign w:val="center"/>
          </w:tcPr>
          <w:p w14:paraId="5D0EF6B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4.30870604</w:t>
            </w:r>
          </w:p>
        </w:tc>
        <w:tc>
          <w:tcPr>
            <w:tcW w:w="801" w:type="dxa"/>
            <w:vAlign w:val="center"/>
          </w:tcPr>
          <w:p w14:paraId="221AC2D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-0.1</w:t>
            </w:r>
          </w:p>
        </w:tc>
        <w:tc>
          <w:tcPr>
            <w:tcW w:w="731" w:type="dxa"/>
            <w:vAlign w:val="center"/>
          </w:tcPr>
          <w:p w14:paraId="77B2549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16.4</w:t>
            </w:r>
          </w:p>
        </w:tc>
        <w:tc>
          <w:tcPr>
            <w:tcW w:w="1048" w:type="dxa"/>
            <w:vAlign w:val="center"/>
          </w:tcPr>
          <w:p w14:paraId="0F647A4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19.7</w:t>
            </w:r>
          </w:p>
        </w:tc>
        <w:tc>
          <w:tcPr>
            <w:tcW w:w="731" w:type="dxa"/>
            <w:vAlign w:val="center"/>
          </w:tcPr>
          <w:p w14:paraId="1CB2CF1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22.2</w:t>
            </w:r>
          </w:p>
        </w:tc>
        <w:tc>
          <w:tcPr>
            <w:tcW w:w="871" w:type="dxa"/>
            <w:vAlign w:val="center"/>
          </w:tcPr>
          <w:p w14:paraId="12BF065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28.3</w:t>
            </w:r>
          </w:p>
        </w:tc>
        <w:tc>
          <w:tcPr>
            <w:tcW w:w="871" w:type="dxa"/>
            <w:vAlign w:val="center"/>
          </w:tcPr>
          <w:p w14:paraId="4562E37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5.76</w:t>
            </w:r>
          </w:p>
        </w:tc>
      </w:tr>
      <w:tr w:rsidR="00AC5D76" w:rsidRPr="00263147" w14:paraId="1A370BD3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5AA7084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M_172_AA</w:t>
            </w:r>
          </w:p>
        </w:tc>
        <w:tc>
          <w:tcPr>
            <w:tcW w:w="1005" w:type="dxa"/>
            <w:vAlign w:val="center"/>
          </w:tcPr>
          <w:p w14:paraId="66AB466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19.233</w:t>
            </w:r>
          </w:p>
        </w:tc>
        <w:tc>
          <w:tcPr>
            <w:tcW w:w="1371" w:type="dxa"/>
            <w:vAlign w:val="center"/>
          </w:tcPr>
          <w:p w14:paraId="53B8BE1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5.29176365</w:t>
            </w:r>
          </w:p>
        </w:tc>
        <w:tc>
          <w:tcPr>
            <w:tcW w:w="801" w:type="dxa"/>
            <w:vAlign w:val="center"/>
          </w:tcPr>
          <w:p w14:paraId="7160C4E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86DCDB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16.6</w:t>
            </w:r>
          </w:p>
        </w:tc>
        <w:tc>
          <w:tcPr>
            <w:tcW w:w="1048" w:type="dxa"/>
            <w:vAlign w:val="center"/>
          </w:tcPr>
          <w:p w14:paraId="177AE25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19.9</w:t>
            </w:r>
          </w:p>
        </w:tc>
        <w:tc>
          <w:tcPr>
            <w:tcW w:w="731" w:type="dxa"/>
            <w:vAlign w:val="center"/>
          </w:tcPr>
          <w:p w14:paraId="604A082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22.4</w:t>
            </w:r>
          </w:p>
        </w:tc>
        <w:tc>
          <w:tcPr>
            <w:tcW w:w="871" w:type="dxa"/>
            <w:vAlign w:val="center"/>
          </w:tcPr>
          <w:p w14:paraId="1327DD9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37.0</w:t>
            </w:r>
          </w:p>
        </w:tc>
        <w:tc>
          <w:tcPr>
            <w:tcW w:w="871" w:type="dxa"/>
            <w:vAlign w:val="center"/>
          </w:tcPr>
          <w:p w14:paraId="7B6CDBB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5.84</w:t>
            </w:r>
          </w:p>
        </w:tc>
      </w:tr>
      <w:tr w:rsidR="00AC5D76" w:rsidRPr="00263147" w14:paraId="2A3A84FB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CCD649C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M_173_AA</w:t>
            </w:r>
          </w:p>
        </w:tc>
        <w:tc>
          <w:tcPr>
            <w:tcW w:w="1005" w:type="dxa"/>
            <w:vAlign w:val="center"/>
          </w:tcPr>
          <w:p w14:paraId="7E998F0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18.939</w:t>
            </w:r>
          </w:p>
        </w:tc>
        <w:tc>
          <w:tcPr>
            <w:tcW w:w="1371" w:type="dxa"/>
            <w:vAlign w:val="center"/>
          </w:tcPr>
          <w:p w14:paraId="6411285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10.07207119</w:t>
            </w:r>
          </w:p>
        </w:tc>
        <w:tc>
          <w:tcPr>
            <w:tcW w:w="801" w:type="dxa"/>
            <w:vAlign w:val="center"/>
          </w:tcPr>
          <w:p w14:paraId="01460E0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7956D7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15.8</w:t>
            </w:r>
          </w:p>
        </w:tc>
        <w:tc>
          <w:tcPr>
            <w:tcW w:w="1048" w:type="dxa"/>
            <w:vAlign w:val="center"/>
          </w:tcPr>
          <w:p w14:paraId="3A94AA1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731" w:type="dxa"/>
            <w:vAlign w:val="center"/>
          </w:tcPr>
          <w:p w14:paraId="744F487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23.2</w:t>
            </w:r>
          </w:p>
        </w:tc>
        <w:tc>
          <w:tcPr>
            <w:tcW w:w="871" w:type="dxa"/>
            <w:vAlign w:val="center"/>
          </w:tcPr>
          <w:p w14:paraId="209B077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33.0</w:t>
            </w:r>
          </w:p>
        </w:tc>
        <w:tc>
          <w:tcPr>
            <w:tcW w:w="871" w:type="dxa"/>
            <w:vAlign w:val="center"/>
          </w:tcPr>
          <w:p w14:paraId="7679659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7.39</w:t>
            </w:r>
          </w:p>
        </w:tc>
      </w:tr>
      <w:tr w:rsidR="00AC5D76" w:rsidRPr="00263147" w14:paraId="1B813ABF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20C5D3D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M_174_AA</w:t>
            </w:r>
          </w:p>
        </w:tc>
        <w:tc>
          <w:tcPr>
            <w:tcW w:w="1005" w:type="dxa"/>
            <w:vAlign w:val="center"/>
          </w:tcPr>
          <w:p w14:paraId="4F61AEA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7.843</w:t>
            </w:r>
          </w:p>
        </w:tc>
        <w:tc>
          <w:tcPr>
            <w:tcW w:w="1371" w:type="dxa"/>
            <w:vAlign w:val="center"/>
          </w:tcPr>
          <w:p w14:paraId="7175E6B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36.22475523</w:t>
            </w:r>
          </w:p>
        </w:tc>
        <w:tc>
          <w:tcPr>
            <w:tcW w:w="801" w:type="dxa"/>
            <w:vAlign w:val="center"/>
          </w:tcPr>
          <w:p w14:paraId="53205D6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BAC4CB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15.6</w:t>
            </w:r>
          </w:p>
        </w:tc>
        <w:tc>
          <w:tcPr>
            <w:tcW w:w="1048" w:type="dxa"/>
            <w:vAlign w:val="center"/>
          </w:tcPr>
          <w:p w14:paraId="3C075AC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19.8</w:t>
            </w:r>
          </w:p>
        </w:tc>
        <w:tc>
          <w:tcPr>
            <w:tcW w:w="731" w:type="dxa"/>
            <w:vAlign w:val="center"/>
          </w:tcPr>
          <w:p w14:paraId="01323F6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22.8</w:t>
            </w:r>
          </w:p>
        </w:tc>
        <w:tc>
          <w:tcPr>
            <w:tcW w:w="871" w:type="dxa"/>
            <w:vAlign w:val="center"/>
          </w:tcPr>
          <w:p w14:paraId="7FB7850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32.2</w:t>
            </w:r>
          </w:p>
        </w:tc>
        <w:tc>
          <w:tcPr>
            <w:tcW w:w="871" w:type="dxa"/>
            <w:vAlign w:val="center"/>
          </w:tcPr>
          <w:p w14:paraId="3E77F86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7.22</w:t>
            </w:r>
          </w:p>
        </w:tc>
      </w:tr>
      <w:tr w:rsidR="00AC5D76" w:rsidRPr="00263147" w14:paraId="08A9F389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7B7751F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M_175_AA</w:t>
            </w:r>
          </w:p>
        </w:tc>
        <w:tc>
          <w:tcPr>
            <w:tcW w:w="1005" w:type="dxa"/>
            <w:vAlign w:val="center"/>
          </w:tcPr>
          <w:p w14:paraId="641507E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18.607</w:t>
            </w:r>
          </w:p>
        </w:tc>
        <w:tc>
          <w:tcPr>
            <w:tcW w:w="1371" w:type="dxa"/>
            <w:vAlign w:val="center"/>
          </w:tcPr>
          <w:p w14:paraId="15DCA9A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4.38287279</w:t>
            </w:r>
          </w:p>
        </w:tc>
        <w:tc>
          <w:tcPr>
            <w:tcW w:w="801" w:type="dxa"/>
            <w:vAlign w:val="center"/>
          </w:tcPr>
          <w:p w14:paraId="4D65D7E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-1.9</w:t>
            </w:r>
          </w:p>
        </w:tc>
        <w:tc>
          <w:tcPr>
            <w:tcW w:w="731" w:type="dxa"/>
            <w:vAlign w:val="center"/>
          </w:tcPr>
          <w:p w14:paraId="5719213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16.0</w:t>
            </w:r>
          </w:p>
        </w:tc>
        <w:tc>
          <w:tcPr>
            <w:tcW w:w="1048" w:type="dxa"/>
            <w:vAlign w:val="center"/>
          </w:tcPr>
          <w:p w14:paraId="7A1B584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19.2</w:t>
            </w:r>
          </w:p>
        </w:tc>
        <w:tc>
          <w:tcPr>
            <w:tcW w:w="731" w:type="dxa"/>
            <w:vAlign w:val="center"/>
          </w:tcPr>
          <w:p w14:paraId="0617535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21.8</w:t>
            </w:r>
          </w:p>
        </w:tc>
        <w:tc>
          <w:tcPr>
            <w:tcW w:w="871" w:type="dxa"/>
            <w:vAlign w:val="center"/>
          </w:tcPr>
          <w:p w14:paraId="47E53AF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28.7</w:t>
            </w:r>
          </w:p>
        </w:tc>
        <w:tc>
          <w:tcPr>
            <w:tcW w:w="871" w:type="dxa"/>
            <w:vAlign w:val="center"/>
          </w:tcPr>
          <w:p w14:paraId="4015354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5.81</w:t>
            </w:r>
          </w:p>
        </w:tc>
      </w:tr>
      <w:tr w:rsidR="00AC5D76" w:rsidRPr="00263147" w14:paraId="20D2D17F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AF08337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M_176_AA</w:t>
            </w:r>
          </w:p>
        </w:tc>
        <w:tc>
          <w:tcPr>
            <w:tcW w:w="1005" w:type="dxa"/>
            <w:vAlign w:val="center"/>
          </w:tcPr>
          <w:p w14:paraId="77E6DAE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20.157</w:t>
            </w:r>
          </w:p>
        </w:tc>
        <w:tc>
          <w:tcPr>
            <w:tcW w:w="1371" w:type="dxa"/>
            <w:vAlign w:val="center"/>
          </w:tcPr>
          <w:p w14:paraId="6E67B3F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4.08942703</w:t>
            </w:r>
          </w:p>
        </w:tc>
        <w:tc>
          <w:tcPr>
            <w:tcW w:w="801" w:type="dxa"/>
            <w:vAlign w:val="center"/>
          </w:tcPr>
          <w:p w14:paraId="1B70F16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731" w:type="dxa"/>
            <w:vAlign w:val="center"/>
          </w:tcPr>
          <w:p w14:paraId="56EA36C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18.2</w:t>
            </w:r>
          </w:p>
        </w:tc>
        <w:tc>
          <w:tcPr>
            <w:tcW w:w="1048" w:type="dxa"/>
            <w:vAlign w:val="center"/>
          </w:tcPr>
          <w:p w14:paraId="7243CD1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20.8</w:t>
            </w:r>
          </w:p>
        </w:tc>
        <w:tc>
          <w:tcPr>
            <w:tcW w:w="731" w:type="dxa"/>
            <w:vAlign w:val="center"/>
          </w:tcPr>
          <w:p w14:paraId="2E1F43D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22.9</w:t>
            </w:r>
          </w:p>
        </w:tc>
        <w:tc>
          <w:tcPr>
            <w:tcW w:w="871" w:type="dxa"/>
            <w:vAlign w:val="center"/>
          </w:tcPr>
          <w:p w14:paraId="007B802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29.0</w:t>
            </w:r>
          </w:p>
        </w:tc>
        <w:tc>
          <w:tcPr>
            <w:tcW w:w="871" w:type="dxa"/>
            <w:vAlign w:val="center"/>
          </w:tcPr>
          <w:p w14:paraId="1CEF3BB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4.69</w:t>
            </w:r>
          </w:p>
        </w:tc>
      </w:tr>
      <w:tr w:rsidR="00AC5D76" w:rsidRPr="00263147" w14:paraId="551D0B16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2BBB756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M_177_AA</w:t>
            </w:r>
          </w:p>
        </w:tc>
        <w:tc>
          <w:tcPr>
            <w:tcW w:w="1005" w:type="dxa"/>
            <w:vAlign w:val="center"/>
          </w:tcPr>
          <w:p w14:paraId="0675374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22.555</w:t>
            </w:r>
          </w:p>
        </w:tc>
        <w:tc>
          <w:tcPr>
            <w:tcW w:w="1371" w:type="dxa"/>
            <w:vAlign w:val="center"/>
          </w:tcPr>
          <w:p w14:paraId="59D720B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5.57775432</w:t>
            </w:r>
          </w:p>
        </w:tc>
        <w:tc>
          <w:tcPr>
            <w:tcW w:w="801" w:type="dxa"/>
            <w:vAlign w:val="center"/>
          </w:tcPr>
          <w:p w14:paraId="2D0E2E7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731" w:type="dxa"/>
            <w:vAlign w:val="center"/>
          </w:tcPr>
          <w:p w14:paraId="1418A6D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18.6</w:t>
            </w:r>
          </w:p>
        </w:tc>
        <w:tc>
          <w:tcPr>
            <w:tcW w:w="1048" w:type="dxa"/>
            <w:vAlign w:val="center"/>
          </w:tcPr>
          <w:p w14:paraId="10C4DD9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23.0</w:t>
            </w:r>
          </w:p>
        </w:tc>
        <w:tc>
          <w:tcPr>
            <w:tcW w:w="731" w:type="dxa"/>
            <w:vAlign w:val="center"/>
          </w:tcPr>
          <w:p w14:paraId="6B74F99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27.0</w:t>
            </w:r>
          </w:p>
        </w:tc>
        <w:tc>
          <w:tcPr>
            <w:tcW w:w="871" w:type="dxa"/>
            <w:vAlign w:val="center"/>
          </w:tcPr>
          <w:p w14:paraId="0198D22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36.0</w:t>
            </w:r>
          </w:p>
        </w:tc>
        <w:tc>
          <w:tcPr>
            <w:tcW w:w="871" w:type="dxa"/>
            <w:vAlign w:val="center"/>
          </w:tcPr>
          <w:p w14:paraId="5EC20A9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8.43</w:t>
            </w:r>
          </w:p>
        </w:tc>
      </w:tr>
      <w:tr w:rsidR="00AC5D76" w:rsidRPr="00263147" w14:paraId="21BB8624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63F3431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M_178_AA</w:t>
            </w:r>
          </w:p>
        </w:tc>
        <w:tc>
          <w:tcPr>
            <w:tcW w:w="1005" w:type="dxa"/>
            <w:vAlign w:val="center"/>
          </w:tcPr>
          <w:p w14:paraId="51C2168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24.025</w:t>
            </w:r>
          </w:p>
        </w:tc>
        <w:tc>
          <w:tcPr>
            <w:tcW w:w="1371" w:type="dxa"/>
            <w:vAlign w:val="center"/>
          </w:tcPr>
          <w:p w14:paraId="1DE784B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9.80511658</w:t>
            </w:r>
          </w:p>
        </w:tc>
        <w:tc>
          <w:tcPr>
            <w:tcW w:w="801" w:type="dxa"/>
            <w:vAlign w:val="center"/>
          </w:tcPr>
          <w:p w14:paraId="55DA955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D9F8A3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21.4</w:t>
            </w:r>
          </w:p>
        </w:tc>
        <w:tc>
          <w:tcPr>
            <w:tcW w:w="1048" w:type="dxa"/>
            <w:vAlign w:val="center"/>
          </w:tcPr>
          <w:p w14:paraId="2C870E0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25.2</w:t>
            </w:r>
          </w:p>
        </w:tc>
        <w:tc>
          <w:tcPr>
            <w:tcW w:w="731" w:type="dxa"/>
            <w:vAlign w:val="center"/>
          </w:tcPr>
          <w:p w14:paraId="543190B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27.8</w:t>
            </w:r>
          </w:p>
        </w:tc>
        <w:tc>
          <w:tcPr>
            <w:tcW w:w="871" w:type="dxa"/>
            <w:vAlign w:val="center"/>
          </w:tcPr>
          <w:p w14:paraId="0C89671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35.3</w:t>
            </w:r>
          </w:p>
        </w:tc>
        <w:tc>
          <w:tcPr>
            <w:tcW w:w="871" w:type="dxa"/>
            <w:vAlign w:val="center"/>
          </w:tcPr>
          <w:p w14:paraId="0E45AAF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6.40</w:t>
            </w:r>
          </w:p>
        </w:tc>
      </w:tr>
      <w:tr w:rsidR="00AC5D76" w:rsidRPr="00263147" w14:paraId="35CA70A7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215DB76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M_179_AA</w:t>
            </w:r>
          </w:p>
        </w:tc>
        <w:tc>
          <w:tcPr>
            <w:tcW w:w="1005" w:type="dxa"/>
            <w:vAlign w:val="center"/>
          </w:tcPr>
          <w:p w14:paraId="0B91032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20.737</w:t>
            </w:r>
          </w:p>
        </w:tc>
        <w:tc>
          <w:tcPr>
            <w:tcW w:w="1371" w:type="dxa"/>
            <w:vAlign w:val="center"/>
          </w:tcPr>
          <w:p w14:paraId="5533AFD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5.25114336</w:t>
            </w:r>
          </w:p>
        </w:tc>
        <w:tc>
          <w:tcPr>
            <w:tcW w:w="801" w:type="dxa"/>
            <w:vAlign w:val="center"/>
          </w:tcPr>
          <w:p w14:paraId="3AEE74F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3.8</w:t>
            </w:r>
          </w:p>
        </w:tc>
        <w:tc>
          <w:tcPr>
            <w:tcW w:w="731" w:type="dxa"/>
            <w:vAlign w:val="center"/>
          </w:tcPr>
          <w:p w14:paraId="6909429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17.6</w:t>
            </w:r>
          </w:p>
        </w:tc>
        <w:tc>
          <w:tcPr>
            <w:tcW w:w="1048" w:type="dxa"/>
            <w:vAlign w:val="center"/>
          </w:tcPr>
          <w:p w14:paraId="234BF95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21.2</w:t>
            </w:r>
          </w:p>
        </w:tc>
        <w:tc>
          <w:tcPr>
            <w:tcW w:w="731" w:type="dxa"/>
            <w:vAlign w:val="center"/>
          </w:tcPr>
          <w:p w14:paraId="34AA373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24.4</w:t>
            </w:r>
          </w:p>
        </w:tc>
        <w:tc>
          <w:tcPr>
            <w:tcW w:w="871" w:type="dxa"/>
            <w:vAlign w:val="center"/>
          </w:tcPr>
          <w:p w14:paraId="0114BE9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33.5</w:t>
            </w:r>
          </w:p>
        </w:tc>
        <w:tc>
          <w:tcPr>
            <w:tcW w:w="871" w:type="dxa"/>
            <w:vAlign w:val="center"/>
          </w:tcPr>
          <w:p w14:paraId="13E0E55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6.83</w:t>
            </w:r>
          </w:p>
        </w:tc>
      </w:tr>
      <w:tr w:rsidR="00AC5D76" w:rsidRPr="00263147" w14:paraId="4AAD843F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250914B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M_180_AA</w:t>
            </w:r>
          </w:p>
        </w:tc>
        <w:tc>
          <w:tcPr>
            <w:tcW w:w="1005" w:type="dxa"/>
            <w:vAlign w:val="center"/>
          </w:tcPr>
          <w:p w14:paraId="57E2CB8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16.640</w:t>
            </w:r>
          </w:p>
        </w:tc>
        <w:tc>
          <w:tcPr>
            <w:tcW w:w="1371" w:type="dxa"/>
            <w:vAlign w:val="center"/>
          </w:tcPr>
          <w:p w14:paraId="32A5E4D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11.52531694</w:t>
            </w:r>
          </w:p>
        </w:tc>
        <w:tc>
          <w:tcPr>
            <w:tcW w:w="801" w:type="dxa"/>
            <w:vAlign w:val="center"/>
          </w:tcPr>
          <w:p w14:paraId="2149B35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371441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12.8</w:t>
            </w:r>
          </w:p>
        </w:tc>
        <w:tc>
          <w:tcPr>
            <w:tcW w:w="1048" w:type="dxa"/>
            <w:vAlign w:val="center"/>
          </w:tcPr>
          <w:p w14:paraId="4B4E883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17.8</w:t>
            </w:r>
          </w:p>
        </w:tc>
        <w:tc>
          <w:tcPr>
            <w:tcW w:w="731" w:type="dxa"/>
            <w:vAlign w:val="center"/>
          </w:tcPr>
          <w:p w14:paraId="1ECB851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22.2</w:t>
            </w:r>
          </w:p>
        </w:tc>
        <w:tc>
          <w:tcPr>
            <w:tcW w:w="871" w:type="dxa"/>
            <w:vAlign w:val="center"/>
          </w:tcPr>
          <w:p w14:paraId="00BE5DB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32.2</w:t>
            </w:r>
          </w:p>
        </w:tc>
        <w:tc>
          <w:tcPr>
            <w:tcW w:w="871" w:type="dxa"/>
            <w:vAlign w:val="center"/>
          </w:tcPr>
          <w:p w14:paraId="221CEC9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9.40</w:t>
            </w:r>
          </w:p>
        </w:tc>
      </w:tr>
      <w:tr w:rsidR="00AC5D76" w:rsidRPr="00263147" w14:paraId="1B1D8408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DB741FB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M_181_AA</w:t>
            </w:r>
          </w:p>
        </w:tc>
        <w:tc>
          <w:tcPr>
            <w:tcW w:w="1005" w:type="dxa"/>
            <w:vAlign w:val="center"/>
          </w:tcPr>
          <w:p w14:paraId="7A6B41A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22.927</w:t>
            </w:r>
          </w:p>
        </w:tc>
        <w:tc>
          <w:tcPr>
            <w:tcW w:w="1371" w:type="dxa"/>
            <w:vAlign w:val="center"/>
          </w:tcPr>
          <w:p w14:paraId="7FC28D1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5.26429900</w:t>
            </w:r>
          </w:p>
        </w:tc>
        <w:tc>
          <w:tcPr>
            <w:tcW w:w="801" w:type="dxa"/>
            <w:vAlign w:val="center"/>
          </w:tcPr>
          <w:p w14:paraId="65AB9B1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6.8</w:t>
            </w:r>
          </w:p>
        </w:tc>
        <w:tc>
          <w:tcPr>
            <w:tcW w:w="731" w:type="dxa"/>
            <w:vAlign w:val="center"/>
          </w:tcPr>
          <w:p w14:paraId="0368FB2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19.3</w:t>
            </w:r>
          </w:p>
        </w:tc>
        <w:tc>
          <w:tcPr>
            <w:tcW w:w="1048" w:type="dxa"/>
            <w:vAlign w:val="center"/>
          </w:tcPr>
          <w:p w14:paraId="6D77B31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23.6</w:t>
            </w:r>
          </w:p>
        </w:tc>
        <w:tc>
          <w:tcPr>
            <w:tcW w:w="731" w:type="dxa"/>
            <w:vAlign w:val="center"/>
          </w:tcPr>
          <w:p w14:paraId="241DCAA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27.1</w:t>
            </w:r>
          </w:p>
        </w:tc>
        <w:tc>
          <w:tcPr>
            <w:tcW w:w="871" w:type="dxa"/>
            <w:vAlign w:val="center"/>
          </w:tcPr>
          <w:p w14:paraId="25F5228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33.1</w:t>
            </w:r>
          </w:p>
        </w:tc>
        <w:tc>
          <w:tcPr>
            <w:tcW w:w="871" w:type="dxa"/>
            <w:vAlign w:val="center"/>
          </w:tcPr>
          <w:p w14:paraId="483B043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7.82</w:t>
            </w:r>
          </w:p>
        </w:tc>
      </w:tr>
      <w:tr w:rsidR="00AC5D76" w:rsidRPr="00263147" w14:paraId="3D4DD155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65ED669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M_182_AA</w:t>
            </w:r>
          </w:p>
        </w:tc>
        <w:tc>
          <w:tcPr>
            <w:tcW w:w="1005" w:type="dxa"/>
            <w:vAlign w:val="center"/>
          </w:tcPr>
          <w:p w14:paraId="0F545A2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22.498</w:t>
            </w:r>
          </w:p>
        </w:tc>
        <w:tc>
          <w:tcPr>
            <w:tcW w:w="1371" w:type="dxa"/>
            <w:vAlign w:val="center"/>
          </w:tcPr>
          <w:p w14:paraId="3212719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5.55088347</w:t>
            </w:r>
          </w:p>
        </w:tc>
        <w:tc>
          <w:tcPr>
            <w:tcW w:w="801" w:type="dxa"/>
            <w:vAlign w:val="center"/>
          </w:tcPr>
          <w:p w14:paraId="089D74C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4.0</w:t>
            </w:r>
          </w:p>
        </w:tc>
        <w:tc>
          <w:tcPr>
            <w:tcW w:w="731" w:type="dxa"/>
            <w:vAlign w:val="center"/>
          </w:tcPr>
          <w:p w14:paraId="1B95702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18.6</w:t>
            </w:r>
          </w:p>
        </w:tc>
        <w:tc>
          <w:tcPr>
            <w:tcW w:w="1048" w:type="dxa"/>
            <w:vAlign w:val="center"/>
          </w:tcPr>
          <w:p w14:paraId="4EFC3FB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23.0</w:t>
            </w:r>
          </w:p>
        </w:tc>
        <w:tc>
          <w:tcPr>
            <w:tcW w:w="731" w:type="dxa"/>
            <w:vAlign w:val="center"/>
          </w:tcPr>
          <w:p w14:paraId="3E2433A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26.6</w:t>
            </w:r>
          </w:p>
        </w:tc>
        <w:tc>
          <w:tcPr>
            <w:tcW w:w="871" w:type="dxa"/>
            <w:vAlign w:val="center"/>
          </w:tcPr>
          <w:p w14:paraId="0DDD888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36.8</w:t>
            </w:r>
          </w:p>
        </w:tc>
        <w:tc>
          <w:tcPr>
            <w:tcW w:w="871" w:type="dxa"/>
            <w:vAlign w:val="center"/>
          </w:tcPr>
          <w:p w14:paraId="06CB38C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7.99</w:t>
            </w:r>
          </w:p>
        </w:tc>
      </w:tr>
      <w:tr w:rsidR="00AC5D76" w:rsidRPr="00263147" w14:paraId="4AD1358A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D6475B4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M_183_AA</w:t>
            </w:r>
          </w:p>
        </w:tc>
        <w:tc>
          <w:tcPr>
            <w:tcW w:w="1005" w:type="dxa"/>
            <w:vAlign w:val="center"/>
          </w:tcPr>
          <w:p w14:paraId="420473B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2.383</w:t>
            </w:r>
          </w:p>
        </w:tc>
        <w:tc>
          <w:tcPr>
            <w:tcW w:w="1371" w:type="dxa"/>
            <w:vAlign w:val="center"/>
          </w:tcPr>
          <w:p w14:paraId="3FD776D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46.31978108</w:t>
            </w:r>
          </w:p>
        </w:tc>
        <w:tc>
          <w:tcPr>
            <w:tcW w:w="801" w:type="dxa"/>
            <w:vAlign w:val="center"/>
          </w:tcPr>
          <w:p w14:paraId="47F7D82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A2BF7C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1048" w:type="dxa"/>
            <w:vAlign w:val="center"/>
          </w:tcPr>
          <w:p w14:paraId="53CE770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21.9</w:t>
            </w:r>
          </w:p>
        </w:tc>
        <w:tc>
          <w:tcPr>
            <w:tcW w:w="731" w:type="dxa"/>
            <w:vAlign w:val="center"/>
          </w:tcPr>
          <w:p w14:paraId="32B9DFB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26.7</w:t>
            </w:r>
          </w:p>
        </w:tc>
        <w:tc>
          <w:tcPr>
            <w:tcW w:w="871" w:type="dxa"/>
            <w:vAlign w:val="center"/>
          </w:tcPr>
          <w:p w14:paraId="1FC7B5C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39.2</w:t>
            </w:r>
          </w:p>
        </w:tc>
        <w:tc>
          <w:tcPr>
            <w:tcW w:w="871" w:type="dxa"/>
            <w:vAlign w:val="center"/>
          </w:tcPr>
          <w:p w14:paraId="4B95BF1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11.67</w:t>
            </w:r>
          </w:p>
        </w:tc>
      </w:tr>
      <w:tr w:rsidR="00AC5D76" w:rsidRPr="00263147" w14:paraId="63206A3F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6FFDAF4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M_184_AA</w:t>
            </w:r>
          </w:p>
        </w:tc>
        <w:tc>
          <w:tcPr>
            <w:tcW w:w="1005" w:type="dxa"/>
            <w:vAlign w:val="center"/>
          </w:tcPr>
          <w:p w14:paraId="307FAB1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22.303</w:t>
            </w:r>
          </w:p>
        </w:tc>
        <w:tc>
          <w:tcPr>
            <w:tcW w:w="1371" w:type="dxa"/>
            <w:vAlign w:val="center"/>
          </w:tcPr>
          <w:p w14:paraId="2CD3732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5.74609803</w:t>
            </w:r>
          </w:p>
        </w:tc>
        <w:tc>
          <w:tcPr>
            <w:tcW w:w="801" w:type="dxa"/>
            <w:vAlign w:val="center"/>
          </w:tcPr>
          <w:p w14:paraId="46F4E12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7.3</w:t>
            </w:r>
          </w:p>
        </w:tc>
        <w:tc>
          <w:tcPr>
            <w:tcW w:w="731" w:type="dxa"/>
            <w:vAlign w:val="center"/>
          </w:tcPr>
          <w:p w14:paraId="3B6D798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18.3</w:t>
            </w:r>
          </w:p>
        </w:tc>
        <w:tc>
          <w:tcPr>
            <w:tcW w:w="1048" w:type="dxa"/>
            <w:vAlign w:val="center"/>
          </w:tcPr>
          <w:p w14:paraId="71DC991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22.7</w:t>
            </w:r>
          </w:p>
        </w:tc>
        <w:tc>
          <w:tcPr>
            <w:tcW w:w="731" w:type="dxa"/>
            <w:vAlign w:val="center"/>
          </w:tcPr>
          <w:p w14:paraId="36E91DA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26.7</w:t>
            </w:r>
          </w:p>
        </w:tc>
        <w:tc>
          <w:tcPr>
            <w:tcW w:w="871" w:type="dxa"/>
            <w:vAlign w:val="center"/>
          </w:tcPr>
          <w:p w14:paraId="28229E7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35.7</w:t>
            </w:r>
          </w:p>
        </w:tc>
        <w:tc>
          <w:tcPr>
            <w:tcW w:w="871" w:type="dxa"/>
            <w:vAlign w:val="center"/>
          </w:tcPr>
          <w:p w14:paraId="5325905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8.37</w:t>
            </w:r>
          </w:p>
        </w:tc>
      </w:tr>
      <w:tr w:rsidR="00AC5D76" w:rsidRPr="00263147" w14:paraId="299B1566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D98D5A4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M_185_AA</w:t>
            </w:r>
          </w:p>
        </w:tc>
        <w:tc>
          <w:tcPr>
            <w:tcW w:w="1005" w:type="dxa"/>
            <w:vAlign w:val="center"/>
          </w:tcPr>
          <w:p w14:paraId="1B48DDD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21.578</w:t>
            </w:r>
          </w:p>
        </w:tc>
        <w:tc>
          <w:tcPr>
            <w:tcW w:w="1371" w:type="dxa"/>
            <w:vAlign w:val="center"/>
          </w:tcPr>
          <w:p w14:paraId="5573D5F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13.90972630</w:t>
            </w:r>
          </w:p>
        </w:tc>
        <w:tc>
          <w:tcPr>
            <w:tcW w:w="801" w:type="dxa"/>
            <w:vAlign w:val="center"/>
          </w:tcPr>
          <w:p w14:paraId="57E4B33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BBCCF5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18.0</w:t>
            </w:r>
          </w:p>
        </w:tc>
        <w:tc>
          <w:tcPr>
            <w:tcW w:w="1048" w:type="dxa"/>
            <w:vAlign w:val="center"/>
          </w:tcPr>
          <w:p w14:paraId="156B7F4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23.0</w:t>
            </w:r>
          </w:p>
        </w:tc>
        <w:tc>
          <w:tcPr>
            <w:tcW w:w="731" w:type="dxa"/>
            <w:vAlign w:val="center"/>
          </w:tcPr>
          <w:p w14:paraId="57FE504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27.6</w:t>
            </w:r>
          </w:p>
        </w:tc>
        <w:tc>
          <w:tcPr>
            <w:tcW w:w="871" w:type="dxa"/>
            <w:vAlign w:val="center"/>
          </w:tcPr>
          <w:p w14:paraId="525BC32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36.5</w:t>
            </w:r>
          </w:p>
        </w:tc>
        <w:tc>
          <w:tcPr>
            <w:tcW w:w="871" w:type="dxa"/>
            <w:vAlign w:val="center"/>
          </w:tcPr>
          <w:p w14:paraId="255ADB4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9.59</w:t>
            </w:r>
          </w:p>
        </w:tc>
      </w:tr>
      <w:tr w:rsidR="00AC5D76" w:rsidRPr="00263147" w14:paraId="4DF5AD28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D90C565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M_186_AA</w:t>
            </w:r>
          </w:p>
        </w:tc>
        <w:tc>
          <w:tcPr>
            <w:tcW w:w="1005" w:type="dxa"/>
            <w:vAlign w:val="center"/>
          </w:tcPr>
          <w:p w14:paraId="75F1774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14.398</w:t>
            </w:r>
          </w:p>
        </w:tc>
        <w:tc>
          <w:tcPr>
            <w:tcW w:w="1371" w:type="dxa"/>
            <w:vAlign w:val="center"/>
          </w:tcPr>
          <w:p w14:paraId="4B79B27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5.62500383</w:t>
            </w:r>
          </w:p>
        </w:tc>
        <w:tc>
          <w:tcPr>
            <w:tcW w:w="801" w:type="dxa"/>
            <w:vAlign w:val="center"/>
          </w:tcPr>
          <w:p w14:paraId="16C13B3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731" w:type="dxa"/>
            <w:vAlign w:val="center"/>
          </w:tcPr>
          <w:p w14:paraId="0E0912E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9.6</w:t>
            </w:r>
          </w:p>
        </w:tc>
        <w:tc>
          <w:tcPr>
            <w:tcW w:w="1048" w:type="dxa"/>
            <w:vAlign w:val="center"/>
          </w:tcPr>
          <w:p w14:paraId="0D27200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14.5</w:t>
            </w:r>
          </w:p>
        </w:tc>
        <w:tc>
          <w:tcPr>
            <w:tcW w:w="731" w:type="dxa"/>
            <w:vAlign w:val="center"/>
          </w:tcPr>
          <w:p w14:paraId="31048CE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20.1</w:t>
            </w:r>
          </w:p>
        </w:tc>
        <w:tc>
          <w:tcPr>
            <w:tcW w:w="871" w:type="dxa"/>
            <w:vAlign w:val="center"/>
          </w:tcPr>
          <w:p w14:paraId="169E440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22.2</w:t>
            </w:r>
          </w:p>
        </w:tc>
        <w:tc>
          <w:tcPr>
            <w:tcW w:w="871" w:type="dxa"/>
            <w:vAlign w:val="center"/>
          </w:tcPr>
          <w:p w14:paraId="50A4664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10.45</w:t>
            </w:r>
          </w:p>
        </w:tc>
      </w:tr>
      <w:tr w:rsidR="00AC5D76" w:rsidRPr="00263147" w14:paraId="5EFF1637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500A3CE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M_187_AA</w:t>
            </w:r>
          </w:p>
        </w:tc>
        <w:tc>
          <w:tcPr>
            <w:tcW w:w="1005" w:type="dxa"/>
            <w:vAlign w:val="center"/>
          </w:tcPr>
          <w:p w14:paraId="6499129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-31.178</w:t>
            </w:r>
          </w:p>
        </w:tc>
        <w:tc>
          <w:tcPr>
            <w:tcW w:w="1371" w:type="dxa"/>
            <w:vAlign w:val="center"/>
          </w:tcPr>
          <w:p w14:paraId="5F6B154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55.79054801</w:t>
            </w:r>
          </w:p>
        </w:tc>
        <w:tc>
          <w:tcPr>
            <w:tcW w:w="801" w:type="dxa"/>
            <w:vAlign w:val="center"/>
          </w:tcPr>
          <w:p w14:paraId="2A1B35C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0EA107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E869FE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9.1</w:t>
            </w:r>
          </w:p>
        </w:tc>
        <w:tc>
          <w:tcPr>
            <w:tcW w:w="731" w:type="dxa"/>
            <w:vAlign w:val="center"/>
          </w:tcPr>
          <w:p w14:paraId="6DB0AEA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871" w:type="dxa"/>
            <w:vAlign w:val="center"/>
          </w:tcPr>
          <w:p w14:paraId="2E28A7F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24.4</w:t>
            </w:r>
          </w:p>
        </w:tc>
        <w:tc>
          <w:tcPr>
            <w:tcW w:w="871" w:type="dxa"/>
            <w:vAlign w:val="center"/>
          </w:tcPr>
          <w:p w14:paraId="68C169A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114.90</w:t>
            </w:r>
          </w:p>
        </w:tc>
      </w:tr>
      <w:tr w:rsidR="00AC5D76" w:rsidRPr="00263147" w14:paraId="4F2E0157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B04210E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M_188_AA</w:t>
            </w:r>
          </w:p>
        </w:tc>
        <w:tc>
          <w:tcPr>
            <w:tcW w:w="1005" w:type="dxa"/>
            <w:vAlign w:val="center"/>
          </w:tcPr>
          <w:p w14:paraId="6875178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22.129</w:t>
            </w:r>
          </w:p>
        </w:tc>
        <w:tc>
          <w:tcPr>
            <w:tcW w:w="1371" w:type="dxa"/>
            <w:vAlign w:val="center"/>
          </w:tcPr>
          <w:p w14:paraId="6F15C45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8.45083223</w:t>
            </w:r>
          </w:p>
        </w:tc>
        <w:tc>
          <w:tcPr>
            <w:tcW w:w="801" w:type="dxa"/>
            <w:vAlign w:val="center"/>
          </w:tcPr>
          <w:p w14:paraId="311AB71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8EFCEA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18.7</w:t>
            </w:r>
          </w:p>
        </w:tc>
        <w:tc>
          <w:tcPr>
            <w:tcW w:w="1048" w:type="dxa"/>
            <w:vAlign w:val="center"/>
          </w:tcPr>
          <w:p w14:paraId="52D7542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22.3</w:t>
            </w:r>
          </w:p>
        </w:tc>
        <w:tc>
          <w:tcPr>
            <w:tcW w:w="731" w:type="dxa"/>
            <w:vAlign w:val="center"/>
          </w:tcPr>
          <w:p w14:paraId="29C334B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26.9</w:t>
            </w:r>
          </w:p>
        </w:tc>
        <w:tc>
          <w:tcPr>
            <w:tcW w:w="871" w:type="dxa"/>
            <w:vAlign w:val="center"/>
          </w:tcPr>
          <w:p w14:paraId="40C9B88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40.2</w:t>
            </w:r>
          </w:p>
        </w:tc>
        <w:tc>
          <w:tcPr>
            <w:tcW w:w="871" w:type="dxa"/>
            <w:vAlign w:val="center"/>
          </w:tcPr>
          <w:p w14:paraId="15B801E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8.27</w:t>
            </w:r>
          </w:p>
        </w:tc>
      </w:tr>
      <w:tr w:rsidR="00AC5D76" w:rsidRPr="00263147" w14:paraId="74EB9322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2F63B33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M_189_AA</w:t>
            </w:r>
          </w:p>
        </w:tc>
        <w:tc>
          <w:tcPr>
            <w:tcW w:w="1005" w:type="dxa"/>
            <w:vAlign w:val="center"/>
          </w:tcPr>
          <w:p w14:paraId="2B49F02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22.930</w:t>
            </w:r>
          </w:p>
        </w:tc>
        <w:tc>
          <w:tcPr>
            <w:tcW w:w="1371" w:type="dxa"/>
            <w:vAlign w:val="center"/>
          </w:tcPr>
          <w:p w14:paraId="4E8E5C0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5.94895668</w:t>
            </w:r>
          </w:p>
        </w:tc>
        <w:tc>
          <w:tcPr>
            <w:tcW w:w="801" w:type="dxa"/>
            <w:vAlign w:val="center"/>
          </w:tcPr>
          <w:p w14:paraId="466D9FA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3.4</w:t>
            </w:r>
          </w:p>
        </w:tc>
        <w:tc>
          <w:tcPr>
            <w:tcW w:w="731" w:type="dxa"/>
            <w:vAlign w:val="center"/>
          </w:tcPr>
          <w:p w14:paraId="7691E5E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18.4</w:t>
            </w:r>
          </w:p>
        </w:tc>
        <w:tc>
          <w:tcPr>
            <w:tcW w:w="1048" w:type="dxa"/>
            <w:vAlign w:val="center"/>
          </w:tcPr>
          <w:p w14:paraId="562F0B1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23.3</w:t>
            </w:r>
          </w:p>
        </w:tc>
        <w:tc>
          <w:tcPr>
            <w:tcW w:w="731" w:type="dxa"/>
            <w:vAlign w:val="center"/>
          </w:tcPr>
          <w:p w14:paraId="65C9689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27.4</w:t>
            </w:r>
          </w:p>
        </w:tc>
        <w:tc>
          <w:tcPr>
            <w:tcW w:w="871" w:type="dxa"/>
            <w:vAlign w:val="center"/>
          </w:tcPr>
          <w:p w14:paraId="7ABD5C2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40.1</w:t>
            </w:r>
          </w:p>
        </w:tc>
        <w:tc>
          <w:tcPr>
            <w:tcW w:w="871" w:type="dxa"/>
            <w:vAlign w:val="center"/>
          </w:tcPr>
          <w:p w14:paraId="4D84A64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8.95</w:t>
            </w:r>
          </w:p>
        </w:tc>
      </w:tr>
      <w:tr w:rsidR="00AC5D76" w:rsidRPr="00263147" w14:paraId="64986FA6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C78790A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M_190_AA</w:t>
            </w:r>
          </w:p>
        </w:tc>
        <w:tc>
          <w:tcPr>
            <w:tcW w:w="1005" w:type="dxa"/>
            <w:vAlign w:val="center"/>
          </w:tcPr>
          <w:p w14:paraId="04C8278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25.110</w:t>
            </w:r>
          </w:p>
        </w:tc>
        <w:tc>
          <w:tcPr>
            <w:tcW w:w="1371" w:type="dxa"/>
            <w:vAlign w:val="center"/>
          </w:tcPr>
          <w:p w14:paraId="0DA08CE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4.77507150</w:t>
            </w:r>
          </w:p>
        </w:tc>
        <w:tc>
          <w:tcPr>
            <w:tcW w:w="801" w:type="dxa"/>
            <w:vAlign w:val="center"/>
          </w:tcPr>
          <w:p w14:paraId="634967B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9.7</w:t>
            </w:r>
          </w:p>
        </w:tc>
        <w:tc>
          <w:tcPr>
            <w:tcW w:w="731" w:type="dxa"/>
            <w:vAlign w:val="center"/>
          </w:tcPr>
          <w:p w14:paraId="121D628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22.2</w:t>
            </w:r>
          </w:p>
        </w:tc>
        <w:tc>
          <w:tcPr>
            <w:tcW w:w="1048" w:type="dxa"/>
            <w:vAlign w:val="center"/>
          </w:tcPr>
          <w:p w14:paraId="0C59969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25.2</w:t>
            </w:r>
          </w:p>
        </w:tc>
        <w:tc>
          <w:tcPr>
            <w:tcW w:w="731" w:type="dxa"/>
            <w:vAlign w:val="center"/>
          </w:tcPr>
          <w:p w14:paraId="63F38FA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28.8</w:t>
            </w:r>
          </w:p>
        </w:tc>
        <w:tc>
          <w:tcPr>
            <w:tcW w:w="871" w:type="dxa"/>
            <w:vAlign w:val="center"/>
          </w:tcPr>
          <w:p w14:paraId="11DBB1B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33.9</w:t>
            </w:r>
          </w:p>
        </w:tc>
        <w:tc>
          <w:tcPr>
            <w:tcW w:w="871" w:type="dxa"/>
            <w:vAlign w:val="center"/>
          </w:tcPr>
          <w:p w14:paraId="343EB45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6.55</w:t>
            </w:r>
          </w:p>
        </w:tc>
      </w:tr>
      <w:tr w:rsidR="00AC5D76" w:rsidRPr="00263147" w14:paraId="065C5CC8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700268B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M_191_AA</w:t>
            </w:r>
          </w:p>
        </w:tc>
        <w:tc>
          <w:tcPr>
            <w:tcW w:w="1005" w:type="dxa"/>
            <w:vAlign w:val="center"/>
          </w:tcPr>
          <w:p w14:paraId="6BD38A4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23.890</w:t>
            </w:r>
          </w:p>
        </w:tc>
        <w:tc>
          <w:tcPr>
            <w:tcW w:w="1371" w:type="dxa"/>
            <w:vAlign w:val="center"/>
          </w:tcPr>
          <w:p w14:paraId="2D6C68D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6.50993643</w:t>
            </w:r>
          </w:p>
        </w:tc>
        <w:tc>
          <w:tcPr>
            <w:tcW w:w="801" w:type="dxa"/>
            <w:vAlign w:val="center"/>
          </w:tcPr>
          <w:p w14:paraId="32FF9A1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2C61EF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19.8</w:t>
            </w:r>
          </w:p>
        </w:tc>
        <w:tc>
          <w:tcPr>
            <w:tcW w:w="1048" w:type="dxa"/>
            <w:vAlign w:val="center"/>
          </w:tcPr>
          <w:p w14:paraId="559FE58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24.1</w:t>
            </w:r>
          </w:p>
        </w:tc>
        <w:tc>
          <w:tcPr>
            <w:tcW w:w="731" w:type="dxa"/>
            <w:vAlign w:val="center"/>
          </w:tcPr>
          <w:p w14:paraId="7235D53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28.4</w:t>
            </w:r>
          </w:p>
        </w:tc>
        <w:tc>
          <w:tcPr>
            <w:tcW w:w="871" w:type="dxa"/>
            <w:vAlign w:val="center"/>
          </w:tcPr>
          <w:p w14:paraId="1641A96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40.0</w:t>
            </w:r>
          </w:p>
        </w:tc>
        <w:tc>
          <w:tcPr>
            <w:tcW w:w="871" w:type="dxa"/>
            <w:vAlign w:val="center"/>
          </w:tcPr>
          <w:p w14:paraId="700B8E3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8.57</w:t>
            </w:r>
          </w:p>
        </w:tc>
      </w:tr>
      <w:tr w:rsidR="00AC5D76" w:rsidRPr="00263147" w14:paraId="1DCCD8CA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0601523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M_192_AA</w:t>
            </w:r>
          </w:p>
        </w:tc>
        <w:tc>
          <w:tcPr>
            <w:tcW w:w="1005" w:type="dxa"/>
            <w:vAlign w:val="center"/>
          </w:tcPr>
          <w:p w14:paraId="2117A73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20.225</w:t>
            </w:r>
          </w:p>
        </w:tc>
        <w:tc>
          <w:tcPr>
            <w:tcW w:w="1371" w:type="dxa"/>
            <w:vAlign w:val="center"/>
          </w:tcPr>
          <w:p w14:paraId="23760DF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5.48805449</w:t>
            </w:r>
          </w:p>
        </w:tc>
        <w:tc>
          <w:tcPr>
            <w:tcW w:w="801" w:type="dxa"/>
            <w:vAlign w:val="center"/>
          </w:tcPr>
          <w:p w14:paraId="0301BC2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11.1</w:t>
            </w:r>
          </w:p>
        </w:tc>
        <w:tc>
          <w:tcPr>
            <w:tcW w:w="731" w:type="dxa"/>
            <w:vAlign w:val="center"/>
          </w:tcPr>
          <w:p w14:paraId="749C09B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15.7</w:t>
            </w:r>
          </w:p>
        </w:tc>
        <w:tc>
          <w:tcPr>
            <w:tcW w:w="1048" w:type="dxa"/>
            <w:vAlign w:val="center"/>
          </w:tcPr>
          <w:p w14:paraId="212CD03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20.7</w:t>
            </w:r>
          </w:p>
        </w:tc>
        <w:tc>
          <w:tcPr>
            <w:tcW w:w="731" w:type="dxa"/>
            <w:vAlign w:val="center"/>
          </w:tcPr>
          <w:p w14:paraId="4F3D147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23.6</w:t>
            </w:r>
          </w:p>
        </w:tc>
        <w:tc>
          <w:tcPr>
            <w:tcW w:w="871" w:type="dxa"/>
            <w:vAlign w:val="center"/>
          </w:tcPr>
          <w:p w14:paraId="7546F96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29.3</w:t>
            </w:r>
          </w:p>
        </w:tc>
        <w:tc>
          <w:tcPr>
            <w:tcW w:w="871" w:type="dxa"/>
            <w:vAlign w:val="center"/>
          </w:tcPr>
          <w:p w14:paraId="3EDC203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7.93</w:t>
            </w:r>
          </w:p>
        </w:tc>
      </w:tr>
      <w:tr w:rsidR="00AC5D76" w:rsidRPr="00263147" w14:paraId="0E5450E1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6A58C0E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M_193_AA</w:t>
            </w:r>
          </w:p>
        </w:tc>
        <w:tc>
          <w:tcPr>
            <w:tcW w:w="1005" w:type="dxa"/>
            <w:vAlign w:val="center"/>
          </w:tcPr>
          <w:p w14:paraId="27FAEAA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16.824</w:t>
            </w:r>
          </w:p>
        </w:tc>
        <w:tc>
          <w:tcPr>
            <w:tcW w:w="1371" w:type="dxa"/>
            <w:vAlign w:val="center"/>
          </w:tcPr>
          <w:p w14:paraId="6008BBE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7.34484107</w:t>
            </w:r>
          </w:p>
        </w:tc>
        <w:tc>
          <w:tcPr>
            <w:tcW w:w="801" w:type="dxa"/>
            <w:vAlign w:val="center"/>
          </w:tcPr>
          <w:p w14:paraId="4A1E098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D5F594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1048" w:type="dxa"/>
            <w:vAlign w:val="center"/>
          </w:tcPr>
          <w:p w14:paraId="4DEFDFB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17.2</w:t>
            </w:r>
          </w:p>
        </w:tc>
        <w:tc>
          <w:tcPr>
            <w:tcW w:w="731" w:type="dxa"/>
            <w:vAlign w:val="center"/>
          </w:tcPr>
          <w:p w14:paraId="066645E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18.9</w:t>
            </w:r>
          </w:p>
        </w:tc>
        <w:tc>
          <w:tcPr>
            <w:tcW w:w="871" w:type="dxa"/>
            <w:vAlign w:val="center"/>
          </w:tcPr>
          <w:p w14:paraId="1C93666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871" w:type="dxa"/>
            <w:vAlign w:val="center"/>
          </w:tcPr>
          <w:p w14:paraId="5DCCA14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3.90</w:t>
            </w:r>
          </w:p>
        </w:tc>
      </w:tr>
      <w:tr w:rsidR="00AC5D76" w:rsidRPr="00263147" w14:paraId="4050753E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3AF75AB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M_194_AA</w:t>
            </w:r>
          </w:p>
        </w:tc>
        <w:tc>
          <w:tcPr>
            <w:tcW w:w="1005" w:type="dxa"/>
            <w:vAlign w:val="center"/>
          </w:tcPr>
          <w:p w14:paraId="0D42083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19.228</w:t>
            </w:r>
          </w:p>
        </w:tc>
        <w:tc>
          <w:tcPr>
            <w:tcW w:w="1371" w:type="dxa"/>
            <w:vAlign w:val="center"/>
          </w:tcPr>
          <w:p w14:paraId="39424A2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2.47705707</w:t>
            </w:r>
          </w:p>
        </w:tc>
        <w:tc>
          <w:tcPr>
            <w:tcW w:w="801" w:type="dxa"/>
            <w:vAlign w:val="center"/>
          </w:tcPr>
          <w:p w14:paraId="3F236CA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12.6</w:t>
            </w:r>
          </w:p>
        </w:tc>
        <w:tc>
          <w:tcPr>
            <w:tcW w:w="731" w:type="dxa"/>
            <w:vAlign w:val="center"/>
          </w:tcPr>
          <w:p w14:paraId="4D0CC64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17.1</w:t>
            </w:r>
          </w:p>
        </w:tc>
        <w:tc>
          <w:tcPr>
            <w:tcW w:w="1048" w:type="dxa"/>
            <w:vAlign w:val="center"/>
          </w:tcPr>
          <w:p w14:paraId="7E2013D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19.2</w:t>
            </w:r>
          </w:p>
        </w:tc>
        <w:tc>
          <w:tcPr>
            <w:tcW w:w="731" w:type="dxa"/>
            <w:vAlign w:val="center"/>
          </w:tcPr>
          <w:p w14:paraId="2FA6353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21.3</w:t>
            </w:r>
          </w:p>
        </w:tc>
        <w:tc>
          <w:tcPr>
            <w:tcW w:w="871" w:type="dxa"/>
            <w:vAlign w:val="center"/>
          </w:tcPr>
          <w:p w14:paraId="165345B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25.9</w:t>
            </w:r>
          </w:p>
        </w:tc>
        <w:tc>
          <w:tcPr>
            <w:tcW w:w="871" w:type="dxa"/>
            <w:vAlign w:val="center"/>
          </w:tcPr>
          <w:p w14:paraId="13A51CD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4.24</w:t>
            </w:r>
          </w:p>
        </w:tc>
      </w:tr>
      <w:tr w:rsidR="00AC5D76" w:rsidRPr="00263147" w14:paraId="337B2EAD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9AE9F24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M_195_AA</w:t>
            </w:r>
          </w:p>
        </w:tc>
        <w:tc>
          <w:tcPr>
            <w:tcW w:w="1005" w:type="dxa"/>
            <w:vAlign w:val="center"/>
          </w:tcPr>
          <w:p w14:paraId="6B1C1D3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18.968</w:t>
            </w:r>
          </w:p>
        </w:tc>
        <w:tc>
          <w:tcPr>
            <w:tcW w:w="1371" w:type="dxa"/>
            <w:vAlign w:val="center"/>
          </w:tcPr>
          <w:p w14:paraId="3098B6F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2.70272542</w:t>
            </w:r>
          </w:p>
        </w:tc>
        <w:tc>
          <w:tcPr>
            <w:tcW w:w="801" w:type="dxa"/>
            <w:vAlign w:val="center"/>
          </w:tcPr>
          <w:p w14:paraId="6DB01DB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13.6</w:t>
            </w:r>
          </w:p>
        </w:tc>
        <w:tc>
          <w:tcPr>
            <w:tcW w:w="731" w:type="dxa"/>
            <w:vAlign w:val="center"/>
          </w:tcPr>
          <w:p w14:paraId="1871A6B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16.4</w:t>
            </w:r>
          </w:p>
        </w:tc>
        <w:tc>
          <w:tcPr>
            <w:tcW w:w="1048" w:type="dxa"/>
            <w:vAlign w:val="center"/>
          </w:tcPr>
          <w:p w14:paraId="5B167AC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18.6</w:t>
            </w:r>
          </w:p>
        </w:tc>
        <w:tc>
          <w:tcPr>
            <w:tcW w:w="731" w:type="dxa"/>
            <w:vAlign w:val="center"/>
          </w:tcPr>
          <w:p w14:paraId="0871D1A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21.6</w:t>
            </w:r>
          </w:p>
        </w:tc>
        <w:tc>
          <w:tcPr>
            <w:tcW w:w="871" w:type="dxa"/>
            <w:vAlign w:val="center"/>
          </w:tcPr>
          <w:p w14:paraId="1184E2F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24.7</w:t>
            </w:r>
          </w:p>
        </w:tc>
        <w:tc>
          <w:tcPr>
            <w:tcW w:w="871" w:type="dxa"/>
            <w:vAlign w:val="center"/>
          </w:tcPr>
          <w:p w14:paraId="3202E0E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5.19</w:t>
            </w:r>
          </w:p>
        </w:tc>
      </w:tr>
      <w:tr w:rsidR="00AC5D76" w:rsidRPr="00263147" w14:paraId="7EAE3E87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7BA6922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M_196_AA</w:t>
            </w:r>
          </w:p>
        </w:tc>
        <w:tc>
          <w:tcPr>
            <w:tcW w:w="1005" w:type="dxa"/>
            <w:vAlign w:val="center"/>
          </w:tcPr>
          <w:p w14:paraId="655FFF5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18.972</w:t>
            </w:r>
          </w:p>
        </w:tc>
        <w:tc>
          <w:tcPr>
            <w:tcW w:w="1371" w:type="dxa"/>
            <w:vAlign w:val="center"/>
          </w:tcPr>
          <w:p w14:paraId="2ED46D9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2.54701402</w:t>
            </w:r>
          </w:p>
        </w:tc>
        <w:tc>
          <w:tcPr>
            <w:tcW w:w="801" w:type="dxa"/>
            <w:vAlign w:val="center"/>
          </w:tcPr>
          <w:p w14:paraId="267D661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13.3</w:t>
            </w:r>
          </w:p>
        </w:tc>
        <w:tc>
          <w:tcPr>
            <w:tcW w:w="731" w:type="dxa"/>
            <w:vAlign w:val="center"/>
          </w:tcPr>
          <w:p w14:paraId="33C3571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16.6</w:t>
            </w:r>
          </w:p>
        </w:tc>
        <w:tc>
          <w:tcPr>
            <w:tcW w:w="1048" w:type="dxa"/>
            <w:vAlign w:val="center"/>
          </w:tcPr>
          <w:p w14:paraId="67F06D5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18.7</w:t>
            </w:r>
          </w:p>
        </w:tc>
        <w:tc>
          <w:tcPr>
            <w:tcW w:w="731" w:type="dxa"/>
            <w:vAlign w:val="center"/>
          </w:tcPr>
          <w:p w14:paraId="0DA04D2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21.4</w:t>
            </w:r>
          </w:p>
        </w:tc>
        <w:tc>
          <w:tcPr>
            <w:tcW w:w="871" w:type="dxa"/>
            <w:vAlign w:val="center"/>
          </w:tcPr>
          <w:p w14:paraId="59BB6AE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871" w:type="dxa"/>
            <w:vAlign w:val="center"/>
          </w:tcPr>
          <w:p w14:paraId="060165E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4.75</w:t>
            </w:r>
          </w:p>
        </w:tc>
      </w:tr>
      <w:tr w:rsidR="00AC5D76" w:rsidRPr="00263147" w14:paraId="1569FC22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DA1C06B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M_197_AA</w:t>
            </w:r>
          </w:p>
        </w:tc>
        <w:tc>
          <w:tcPr>
            <w:tcW w:w="1005" w:type="dxa"/>
            <w:vAlign w:val="center"/>
          </w:tcPr>
          <w:p w14:paraId="415FC0F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18.779</w:t>
            </w:r>
          </w:p>
        </w:tc>
        <w:tc>
          <w:tcPr>
            <w:tcW w:w="1371" w:type="dxa"/>
            <w:vAlign w:val="center"/>
          </w:tcPr>
          <w:p w14:paraId="117B3D9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5.52444244</w:t>
            </w:r>
          </w:p>
        </w:tc>
        <w:tc>
          <w:tcPr>
            <w:tcW w:w="801" w:type="dxa"/>
            <w:vAlign w:val="center"/>
          </w:tcPr>
          <w:p w14:paraId="3FF7A77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AE094F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16.6</w:t>
            </w:r>
          </w:p>
        </w:tc>
        <w:tc>
          <w:tcPr>
            <w:tcW w:w="1048" w:type="dxa"/>
            <w:vAlign w:val="center"/>
          </w:tcPr>
          <w:p w14:paraId="34BF909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18.6</w:t>
            </w:r>
          </w:p>
        </w:tc>
        <w:tc>
          <w:tcPr>
            <w:tcW w:w="731" w:type="dxa"/>
            <w:vAlign w:val="center"/>
          </w:tcPr>
          <w:p w14:paraId="3419AD1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21.2</w:t>
            </w:r>
          </w:p>
        </w:tc>
        <w:tc>
          <w:tcPr>
            <w:tcW w:w="871" w:type="dxa"/>
            <w:vAlign w:val="center"/>
          </w:tcPr>
          <w:p w14:paraId="58114D5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29.5</w:t>
            </w:r>
          </w:p>
        </w:tc>
        <w:tc>
          <w:tcPr>
            <w:tcW w:w="871" w:type="dxa"/>
            <w:vAlign w:val="center"/>
          </w:tcPr>
          <w:p w14:paraId="2AD0556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4.59</w:t>
            </w:r>
          </w:p>
        </w:tc>
      </w:tr>
      <w:tr w:rsidR="00AC5D76" w:rsidRPr="00263147" w14:paraId="14298A01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DFA6D69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lastRenderedPageBreak/>
              <w:t>M_198_AA</w:t>
            </w:r>
          </w:p>
        </w:tc>
        <w:tc>
          <w:tcPr>
            <w:tcW w:w="1005" w:type="dxa"/>
            <w:vAlign w:val="center"/>
          </w:tcPr>
          <w:p w14:paraId="2B440C7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19.340</w:t>
            </w:r>
          </w:p>
        </w:tc>
        <w:tc>
          <w:tcPr>
            <w:tcW w:w="1371" w:type="dxa"/>
            <w:vAlign w:val="center"/>
          </w:tcPr>
          <w:p w14:paraId="6C9E26D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2.86501629</w:t>
            </w:r>
          </w:p>
        </w:tc>
        <w:tc>
          <w:tcPr>
            <w:tcW w:w="801" w:type="dxa"/>
            <w:vAlign w:val="center"/>
          </w:tcPr>
          <w:p w14:paraId="0A44CD2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11.2</w:t>
            </w:r>
          </w:p>
        </w:tc>
        <w:tc>
          <w:tcPr>
            <w:tcW w:w="731" w:type="dxa"/>
            <w:vAlign w:val="center"/>
          </w:tcPr>
          <w:p w14:paraId="0C7E990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16.9</w:t>
            </w:r>
          </w:p>
        </w:tc>
        <w:tc>
          <w:tcPr>
            <w:tcW w:w="1048" w:type="dxa"/>
            <w:vAlign w:val="center"/>
          </w:tcPr>
          <w:p w14:paraId="6FC2395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18.9</w:t>
            </w:r>
          </w:p>
        </w:tc>
        <w:tc>
          <w:tcPr>
            <w:tcW w:w="731" w:type="dxa"/>
            <w:vAlign w:val="center"/>
          </w:tcPr>
          <w:p w14:paraId="091E087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21.6</w:t>
            </w:r>
          </w:p>
        </w:tc>
        <w:tc>
          <w:tcPr>
            <w:tcW w:w="871" w:type="dxa"/>
            <w:vAlign w:val="center"/>
          </w:tcPr>
          <w:p w14:paraId="603657B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28.5</w:t>
            </w:r>
          </w:p>
        </w:tc>
        <w:tc>
          <w:tcPr>
            <w:tcW w:w="871" w:type="dxa"/>
            <w:vAlign w:val="center"/>
          </w:tcPr>
          <w:p w14:paraId="1FD0466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4.66</w:t>
            </w:r>
          </w:p>
        </w:tc>
      </w:tr>
      <w:tr w:rsidR="00AC5D76" w:rsidRPr="00263147" w14:paraId="248E7D97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89FFEC4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M_199_AA</w:t>
            </w:r>
          </w:p>
        </w:tc>
        <w:tc>
          <w:tcPr>
            <w:tcW w:w="1005" w:type="dxa"/>
            <w:vAlign w:val="center"/>
          </w:tcPr>
          <w:p w14:paraId="4CFD53B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17.864</w:t>
            </w:r>
          </w:p>
        </w:tc>
        <w:tc>
          <w:tcPr>
            <w:tcW w:w="1371" w:type="dxa"/>
            <w:vAlign w:val="center"/>
          </w:tcPr>
          <w:p w14:paraId="2D82256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12.09689216</w:t>
            </w:r>
          </w:p>
        </w:tc>
        <w:tc>
          <w:tcPr>
            <w:tcW w:w="801" w:type="dxa"/>
            <w:vAlign w:val="center"/>
          </w:tcPr>
          <w:p w14:paraId="74E256B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A25399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16.0</w:t>
            </w:r>
          </w:p>
        </w:tc>
        <w:tc>
          <w:tcPr>
            <w:tcW w:w="1048" w:type="dxa"/>
            <w:vAlign w:val="center"/>
          </w:tcPr>
          <w:p w14:paraId="7120308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18.2</w:t>
            </w:r>
          </w:p>
        </w:tc>
        <w:tc>
          <w:tcPr>
            <w:tcW w:w="731" w:type="dxa"/>
            <w:vAlign w:val="center"/>
          </w:tcPr>
          <w:p w14:paraId="7AF3560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21.5</w:t>
            </w:r>
          </w:p>
        </w:tc>
        <w:tc>
          <w:tcPr>
            <w:tcW w:w="871" w:type="dxa"/>
            <w:vAlign w:val="center"/>
          </w:tcPr>
          <w:p w14:paraId="64375AF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33.0</w:t>
            </w:r>
          </w:p>
        </w:tc>
        <w:tc>
          <w:tcPr>
            <w:tcW w:w="871" w:type="dxa"/>
            <w:vAlign w:val="center"/>
          </w:tcPr>
          <w:p w14:paraId="3AA9F0F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5.49</w:t>
            </w:r>
          </w:p>
        </w:tc>
      </w:tr>
      <w:tr w:rsidR="00AC5D76" w:rsidRPr="00263147" w14:paraId="049160E9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974CA5F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M_200_AA</w:t>
            </w:r>
          </w:p>
        </w:tc>
        <w:tc>
          <w:tcPr>
            <w:tcW w:w="1005" w:type="dxa"/>
            <w:vAlign w:val="center"/>
          </w:tcPr>
          <w:p w14:paraId="6084610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17.284</w:t>
            </w:r>
          </w:p>
        </w:tc>
        <w:tc>
          <w:tcPr>
            <w:tcW w:w="1371" w:type="dxa"/>
            <w:vAlign w:val="center"/>
          </w:tcPr>
          <w:p w14:paraId="518BEE9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5.34121167</w:t>
            </w:r>
          </w:p>
        </w:tc>
        <w:tc>
          <w:tcPr>
            <w:tcW w:w="801" w:type="dxa"/>
            <w:vAlign w:val="center"/>
          </w:tcPr>
          <w:p w14:paraId="004CD98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F42764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1048" w:type="dxa"/>
            <w:vAlign w:val="center"/>
          </w:tcPr>
          <w:p w14:paraId="53C1226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17.2</w:t>
            </w:r>
          </w:p>
        </w:tc>
        <w:tc>
          <w:tcPr>
            <w:tcW w:w="731" w:type="dxa"/>
            <w:vAlign w:val="center"/>
          </w:tcPr>
          <w:p w14:paraId="33523EC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871" w:type="dxa"/>
            <w:vAlign w:val="center"/>
          </w:tcPr>
          <w:p w14:paraId="7540602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32.2</w:t>
            </w:r>
          </w:p>
        </w:tc>
        <w:tc>
          <w:tcPr>
            <w:tcW w:w="871" w:type="dxa"/>
            <w:vAlign w:val="center"/>
          </w:tcPr>
          <w:p w14:paraId="41B62AB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5.00</w:t>
            </w:r>
          </w:p>
        </w:tc>
      </w:tr>
      <w:tr w:rsidR="00AC5D76" w:rsidRPr="00263147" w14:paraId="63E9293D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83F877C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M_201_AA</w:t>
            </w:r>
          </w:p>
        </w:tc>
        <w:tc>
          <w:tcPr>
            <w:tcW w:w="1005" w:type="dxa"/>
            <w:vAlign w:val="center"/>
          </w:tcPr>
          <w:p w14:paraId="183D8CC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18.798</w:t>
            </w:r>
          </w:p>
        </w:tc>
        <w:tc>
          <w:tcPr>
            <w:tcW w:w="1371" w:type="dxa"/>
            <w:vAlign w:val="center"/>
          </w:tcPr>
          <w:p w14:paraId="0C4E2A8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2.77004965</w:t>
            </w:r>
          </w:p>
        </w:tc>
        <w:tc>
          <w:tcPr>
            <w:tcW w:w="801" w:type="dxa"/>
            <w:vAlign w:val="center"/>
          </w:tcPr>
          <w:p w14:paraId="2DC3138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12.1</w:t>
            </w:r>
          </w:p>
        </w:tc>
        <w:tc>
          <w:tcPr>
            <w:tcW w:w="731" w:type="dxa"/>
            <w:vAlign w:val="center"/>
          </w:tcPr>
          <w:p w14:paraId="2FD1E82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16.5</w:t>
            </w:r>
          </w:p>
        </w:tc>
        <w:tc>
          <w:tcPr>
            <w:tcW w:w="1048" w:type="dxa"/>
            <w:vAlign w:val="center"/>
          </w:tcPr>
          <w:p w14:paraId="22C3270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18.6</w:t>
            </w:r>
          </w:p>
        </w:tc>
        <w:tc>
          <w:tcPr>
            <w:tcW w:w="731" w:type="dxa"/>
            <w:vAlign w:val="center"/>
          </w:tcPr>
          <w:p w14:paraId="33BC5C9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21.4</w:t>
            </w:r>
          </w:p>
        </w:tc>
        <w:tc>
          <w:tcPr>
            <w:tcW w:w="871" w:type="dxa"/>
            <w:vAlign w:val="center"/>
          </w:tcPr>
          <w:p w14:paraId="5C38865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24.7</w:t>
            </w:r>
          </w:p>
        </w:tc>
        <w:tc>
          <w:tcPr>
            <w:tcW w:w="871" w:type="dxa"/>
            <w:vAlign w:val="center"/>
          </w:tcPr>
          <w:p w14:paraId="7F8672A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4.90</w:t>
            </w:r>
          </w:p>
        </w:tc>
      </w:tr>
      <w:tr w:rsidR="00AC5D76" w:rsidRPr="00263147" w14:paraId="34EC1D53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2DFE866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M_202_AA</w:t>
            </w:r>
          </w:p>
        </w:tc>
        <w:tc>
          <w:tcPr>
            <w:tcW w:w="1005" w:type="dxa"/>
            <w:vAlign w:val="center"/>
          </w:tcPr>
          <w:p w14:paraId="62E33F5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19.694</w:t>
            </w:r>
          </w:p>
        </w:tc>
        <w:tc>
          <w:tcPr>
            <w:tcW w:w="1371" w:type="dxa"/>
            <w:vAlign w:val="center"/>
          </w:tcPr>
          <w:p w14:paraId="4302900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1.79578320</w:t>
            </w:r>
          </w:p>
        </w:tc>
        <w:tc>
          <w:tcPr>
            <w:tcW w:w="801" w:type="dxa"/>
            <w:vAlign w:val="center"/>
          </w:tcPr>
          <w:p w14:paraId="545B503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16.3</w:t>
            </w:r>
          </w:p>
        </w:tc>
        <w:tc>
          <w:tcPr>
            <w:tcW w:w="731" w:type="dxa"/>
            <w:vAlign w:val="center"/>
          </w:tcPr>
          <w:p w14:paraId="4E20AC9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18.6</w:t>
            </w:r>
          </w:p>
        </w:tc>
        <w:tc>
          <w:tcPr>
            <w:tcW w:w="1048" w:type="dxa"/>
            <w:vAlign w:val="center"/>
          </w:tcPr>
          <w:p w14:paraId="5688E9B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19.2</w:t>
            </w:r>
          </w:p>
        </w:tc>
        <w:tc>
          <w:tcPr>
            <w:tcW w:w="731" w:type="dxa"/>
            <w:vAlign w:val="center"/>
          </w:tcPr>
          <w:p w14:paraId="5D7A6C9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21.1</w:t>
            </w:r>
          </w:p>
        </w:tc>
        <w:tc>
          <w:tcPr>
            <w:tcW w:w="871" w:type="dxa"/>
            <w:vAlign w:val="center"/>
          </w:tcPr>
          <w:p w14:paraId="3CA5B52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22.9</w:t>
            </w:r>
          </w:p>
        </w:tc>
        <w:tc>
          <w:tcPr>
            <w:tcW w:w="871" w:type="dxa"/>
            <w:vAlign w:val="center"/>
          </w:tcPr>
          <w:p w14:paraId="3C23652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2.51</w:t>
            </w:r>
          </w:p>
        </w:tc>
      </w:tr>
      <w:tr w:rsidR="00AC5D76" w:rsidRPr="00263147" w14:paraId="423974F2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12DCDAB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M_203_AA</w:t>
            </w:r>
          </w:p>
        </w:tc>
        <w:tc>
          <w:tcPr>
            <w:tcW w:w="1005" w:type="dxa"/>
            <w:vAlign w:val="center"/>
          </w:tcPr>
          <w:p w14:paraId="3538152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19.840</w:t>
            </w:r>
          </w:p>
        </w:tc>
        <w:tc>
          <w:tcPr>
            <w:tcW w:w="1371" w:type="dxa"/>
            <w:vAlign w:val="center"/>
          </w:tcPr>
          <w:p w14:paraId="438F5E1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2.69410350</w:t>
            </w:r>
          </w:p>
        </w:tc>
        <w:tc>
          <w:tcPr>
            <w:tcW w:w="801" w:type="dxa"/>
            <w:vAlign w:val="center"/>
          </w:tcPr>
          <w:p w14:paraId="6E188C2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10.5</w:t>
            </w:r>
          </w:p>
        </w:tc>
        <w:tc>
          <w:tcPr>
            <w:tcW w:w="731" w:type="dxa"/>
            <w:vAlign w:val="center"/>
          </w:tcPr>
          <w:p w14:paraId="3EC606D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18.0</w:t>
            </w:r>
          </w:p>
        </w:tc>
        <w:tc>
          <w:tcPr>
            <w:tcW w:w="1048" w:type="dxa"/>
            <w:vAlign w:val="center"/>
          </w:tcPr>
          <w:p w14:paraId="4E0243C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20.1</w:t>
            </w:r>
          </w:p>
        </w:tc>
        <w:tc>
          <w:tcPr>
            <w:tcW w:w="731" w:type="dxa"/>
            <w:vAlign w:val="center"/>
          </w:tcPr>
          <w:p w14:paraId="47EFB81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22.0</w:t>
            </w:r>
          </w:p>
        </w:tc>
        <w:tc>
          <w:tcPr>
            <w:tcW w:w="871" w:type="dxa"/>
            <w:vAlign w:val="center"/>
          </w:tcPr>
          <w:p w14:paraId="5275E8B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29.0</w:t>
            </w:r>
          </w:p>
        </w:tc>
        <w:tc>
          <w:tcPr>
            <w:tcW w:w="871" w:type="dxa"/>
            <w:vAlign w:val="center"/>
          </w:tcPr>
          <w:p w14:paraId="106D0A8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4.00</w:t>
            </w:r>
          </w:p>
        </w:tc>
      </w:tr>
      <w:tr w:rsidR="00AC5D76" w:rsidRPr="00263147" w14:paraId="3295DE47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1483F95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M_204_AA</w:t>
            </w:r>
          </w:p>
        </w:tc>
        <w:tc>
          <w:tcPr>
            <w:tcW w:w="1005" w:type="dxa"/>
            <w:vAlign w:val="center"/>
          </w:tcPr>
          <w:p w14:paraId="3BBBFE8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18.261</w:t>
            </w:r>
          </w:p>
        </w:tc>
        <w:tc>
          <w:tcPr>
            <w:tcW w:w="1371" w:type="dxa"/>
            <w:vAlign w:val="center"/>
          </w:tcPr>
          <w:p w14:paraId="3620AB9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7.91236192</w:t>
            </w:r>
          </w:p>
        </w:tc>
        <w:tc>
          <w:tcPr>
            <w:tcW w:w="801" w:type="dxa"/>
            <w:vAlign w:val="center"/>
          </w:tcPr>
          <w:p w14:paraId="1E63367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F2E3E9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17.2</w:t>
            </w:r>
          </w:p>
        </w:tc>
        <w:tc>
          <w:tcPr>
            <w:tcW w:w="1048" w:type="dxa"/>
            <w:vAlign w:val="center"/>
          </w:tcPr>
          <w:p w14:paraId="0C22FC6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18.7</w:t>
            </w:r>
          </w:p>
        </w:tc>
        <w:tc>
          <w:tcPr>
            <w:tcW w:w="731" w:type="dxa"/>
            <w:vAlign w:val="center"/>
          </w:tcPr>
          <w:p w14:paraId="35397F9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20.5</w:t>
            </w:r>
          </w:p>
        </w:tc>
        <w:tc>
          <w:tcPr>
            <w:tcW w:w="871" w:type="dxa"/>
            <w:vAlign w:val="center"/>
          </w:tcPr>
          <w:p w14:paraId="79E18A7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871" w:type="dxa"/>
            <w:vAlign w:val="center"/>
          </w:tcPr>
          <w:p w14:paraId="5C89EEA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3.25</w:t>
            </w:r>
          </w:p>
        </w:tc>
      </w:tr>
      <w:tr w:rsidR="00AC5D76" w:rsidRPr="00263147" w14:paraId="1FA60B29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A7D2090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M_205_AA</w:t>
            </w:r>
          </w:p>
        </w:tc>
        <w:tc>
          <w:tcPr>
            <w:tcW w:w="1005" w:type="dxa"/>
            <w:vAlign w:val="center"/>
          </w:tcPr>
          <w:p w14:paraId="6D56F4D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14.624</w:t>
            </w:r>
          </w:p>
        </w:tc>
        <w:tc>
          <w:tcPr>
            <w:tcW w:w="1371" w:type="dxa"/>
            <w:vAlign w:val="center"/>
          </w:tcPr>
          <w:p w14:paraId="3BFB2B8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15.18105039</w:t>
            </w:r>
          </w:p>
        </w:tc>
        <w:tc>
          <w:tcPr>
            <w:tcW w:w="801" w:type="dxa"/>
            <w:vAlign w:val="center"/>
          </w:tcPr>
          <w:p w14:paraId="2DC2A57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F5215D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1048" w:type="dxa"/>
            <w:vAlign w:val="center"/>
          </w:tcPr>
          <w:p w14:paraId="2B1C32D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17.2</w:t>
            </w:r>
          </w:p>
        </w:tc>
        <w:tc>
          <w:tcPr>
            <w:tcW w:w="731" w:type="dxa"/>
            <w:vAlign w:val="center"/>
          </w:tcPr>
          <w:p w14:paraId="73D65CB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17.8</w:t>
            </w:r>
          </w:p>
        </w:tc>
        <w:tc>
          <w:tcPr>
            <w:tcW w:w="871" w:type="dxa"/>
            <w:vAlign w:val="center"/>
          </w:tcPr>
          <w:p w14:paraId="01B065D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22.8</w:t>
            </w:r>
          </w:p>
        </w:tc>
        <w:tc>
          <w:tcPr>
            <w:tcW w:w="871" w:type="dxa"/>
            <w:vAlign w:val="center"/>
          </w:tcPr>
          <w:p w14:paraId="67400FA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2.80</w:t>
            </w:r>
          </w:p>
        </w:tc>
      </w:tr>
      <w:tr w:rsidR="00AC5D76" w:rsidRPr="00263147" w14:paraId="1D66A15E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006EDED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M_206_AA</w:t>
            </w:r>
          </w:p>
        </w:tc>
        <w:tc>
          <w:tcPr>
            <w:tcW w:w="1005" w:type="dxa"/>
            <w:vAlign w:val="center"/>
          </w:tcPr>
          <w:p w14:paraId="64E2624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17.507</w:t>
            </w:r>
          </w:p>
        </w:tc>
        <w:tc>
          <w:tcPr>
            <w:tcW w:w="1371" w:type="dxa"/>
            <w:vAlign w:val="center"/>
          </w:tcPr>
          <w:p w14:paraId="5BE04A8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5.14312807</w:t>
            </w:r>
          </w:p>
        </w:tc>
        <w:tc>
          <w:tcPr>
            <w:tcW w:w="801" w:type="dxa"/>
            <w:vAlign w:val="center"/>
          </w:tcPr>
          <w:p w14:paraId="4698F57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50E965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15.7</w:t>
            </w:r>
          </w:p>
        </w:tc>
        <w:tc>
          <w:tcPr>
            <w:tcW w:w="1048" w:type="dxa"/>
            <w:vAlign w:val="center"/>
          </w:tcPr>
          <w:p w14:paraId="4BA9C6C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17.5</w:t>
            </w:r>
          </w:p>
        </w:tc>
        <w:tc>
          <w:tcPr>
            <w:tcW w:w="731" w:type="dxa"/>
            <w:vAlign w:val="center"/>
          </w:tcPr>
          <w:p w14:paraId="4B3C2F1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19.8</w:t>
            </w:r>
          </w:p>
        </w:tc>
        <w:tc>
          <w:tcPr>
            <w:tcW w:w="871" w:type="dxa"/>
            <w:vAlign w:val="center"/>
          </w:tcPr>
          <w:p w14:paraId="5EE75AE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26.1</w:t>
            </w:r>
          </w:p>
        </w:tc>
        <w:tc>
          <w:tcPr>
            <w:tcW w:w="871" w:type="dxa"/>
            <w:vAlign w:val="center"/>
          </w:tcPr>
          <w:p w14:paraId="6C97FA3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4.10</w:t>
            </w:r>
          </w:p>
        </w:tc>
      </w:tr>
      <w:tr w:rsidR="00AC5D76" w:rsidRPr="00263147" w14:paraId="021EF384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5494C06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M_207_AA</w:t>
            </w:r>
          </w:p>
        </w:tc>
        <w:tc>
          <w:tcPr>
            <w:tcW w:w="1005" w:type="dxa"/>
            <w:vAlign w:val="center"/>
          </w:tcPr>
          <w:p w14:paraId="67F6307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18.643</w:t>
            </w:r>
          </w:p>
        </w:tc>
        <w:tc>
          <w:tcPr>
            <w:tcW w:w="1371" w:type="dxa"/>
            <w:vAlign w:val="center"/>
          </w:tcPr>
          <w:p w14:paraId="6AAEE8A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3.72195639</w:t>
            </w:r>
          </w:p>
        </w:tc>
        <w:tc>
          <w:tcPr>
            <w:tcW w:w="801" w:type="dxa"/>
            <w:vAlign w:val="center"/>
          </w:tcPr>
          <w:p w14:paraId="531F2B5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DCDE9E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16.6</w:t>
            </w:r>
          </w:p>
        </w:tc>
        <w:tc>
          <w:tcPr>
            <w:tcW w:w="1048" w:type="dxa"/>
            <w:vAlign w:val="center"/>
          </w:tcPr>
          <w:p w14:paraId="0F92A86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18.4</w:t>
            </w:r>
          </w:p>
        </w:tc>
        <w:tc>
          <w:tcPr>
            <w:tcW w:w="731" w:type="dxa"/>
            <w:vAlign w:val="center"/>
          </w:tcPr>
          <w:p w14:paraId="0852F92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20.7</w:t>
            </w:r>
          </w:p>
        </w:tc>
        <w:tc>
          <w:tcPr>
            <w:tcW w:w="871" w:type="dxa"/>
            <w:vAlign w:val="center"/>
          </w:tcPr>
          <w:p w14:paraId="722CBAB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27.3</w:t>
            </w:r>
          </w:p>
        </w:tc>
        <w:tc>
          <w:tcPr>
            <w:tcW w:w="871" w:type="dxa"/>
            <w:vAlign w:val="center"/>
          </w:tcPr>
          <w:p w14:paraId="3904A44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4.10</w:t>
            </w:r>
          </w:p>
        </w:tc>
      </w:tr>
      <w:tr w:rsidR="00AC5D76" w:rsidRPr="00263147" w14:paraId="7478E734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870B982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M_208_AA</w:t>
            </w:r>
          </w:p>
        </w:tc>
        <w:tc>
          <w:tcPr>
            <w:tcW w:w="1005" w:type="dxa"/>
            <w:vAlign w:val="center"/>
          </w:tcPr>
          <w:p w14:paraId="1789B70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14.609</w:t>
            </w:r>
          </w:p>
        </w:tc>
        <w:tc>
          <w:tcPr>
            <w:tcW w:w="1371" w:type="dxa"/>
            <w:vAlign w:val="center"/>
          </w:tcPr>
          <w:p w14:paraId="193F494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11.91016819</w:t>
            </w:r>
          </w:p>
        </w:tc>
        <w:tc>
          <w:tcPr>
            <w:tcW w:w="801" w:type="dxa"/>
            <w:vAlign w:val="center"/>
          </w:tcPr>
          <w:p w14:paraId="2BEA27E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10A2C0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12.6</w:t>
            </w:r>
          </w:p>
        </w:tc>
        <w:tc>
          <w:tcPr>
            <w:tcW w:w="1048" w:type="dxa"/>
            <w:vAlign w:val="center"/>
          </w:tcPr>
          <w:p w14:paraId="0E47D13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15.5</w:t>
            </w:r>
          </w:p>
        </w:tc>
        <w:tc>
          <w:tcPr>
            <w:tcW w:w="731" w:type="dxa"/>
            <w:vAlign w:val="center"/>
          </w:tcPr>
          <w:p w14:paraId="743258E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18.5</w:t>
            </w:r>
          </w:p>
        </w:tc>
        <w:tc>
          <w:tcPr>
            <w:tcW w:w="871" w:type="dxa"/>
            <w:vAlign w:val="center"/>
          </w:tcPr>
          <w:p w14:paraId="4A88ECD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30.0</w:t>
            </w:r>
          </w:p>
        </w:tc>
        <w:tc>
          <w:tcPr>
            <w:tcW w:w="871" w:type="dxa"/>
            <w:vAlign w:val="center"/>
          </w:tcPr>
          <w:p w14:paraId="01F3791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5.88</w:t>
            </w:r>
          </w:p>
        </w:tc>
      </w:tr>
      <w:tr w:rsidR="00AC5D76" w:rsidRPr="00263147" w14:paraId="46DAC4CF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D4AA828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M_209_AA</w:t>
            </w:r>
          </w:p>
        </w:tc>
        <w:tc>
          <w:tcPr>
            <w:tcW w:w="1005" w:type="dxa"/>
            <w:vAlign w:val="center"/>
          </w:tcPr>
          <w:p w14:paraId="1421F77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12.665</w:t>
            </w:r>
          </w:p>
        </w:tc>
        <w:tc>
          <w:tcPr>
            <w:tcW w:w="1371" w:type="dxa"/>
            <w:vAlign w:val="center"/>
          </w:tcPr>
          <w:p w14:paraId="761EC65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18.97021969</w:t>
            </w:r>
          </w:p>
        </w:tc>
        <w:tc>
          <w:tcPr>
            <w:tcW w:w="801" w:type="dxa"/>
            <w:vAlign w:val="center"/>
          </w:tcPr>
          <w:p w14:paraId="15AC40C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C3E53F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13.0</w:t>
            </w:r>
          </w:p>
        </w:tc>
        <w:tc>
          <w:tcPr>
            <w:tcW w:w="1048" w:type="dxa"/>
            <w:vAlign w:val="center"/>
          </w:tcPr>
          <w:p w14:paraId="4E28B2C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731" w:type="dxa"/>
            <w:vAlign w:val="center"/>
          </w:tcPr>
          <w:p w14:paraId="0A5F5A0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18.5</w:t>
            </w:r>
          </w:p>
        </w:tc>
        <w:tc>
          <w:tcPr>
            <w:tcW w:w="871" w:type="dxa"/>
            <w:vAlign w:val="center"/>
          </w:tcPr>
          <w:p w14:paraId="070DA14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26.0</w:t>
            </w:r>
          </w:p>
        </w:tc>
        <w:tc>
          <w:tcPr>
            <w:tcW w:w="871" w:type="dxa"/>
            <w:vAlign w:val="center"/>
          </w:tcPr>
          <w:p w14:paraId="30F1C9E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5.50</w:t>
            </w:r>
          </w:p>
        </w:tc>
      </w:tr>
      <w:tr w:rsidR="00AC5D76" w:rsidRPr="00263147" w14:paraId="19941C83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1BD0DA5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M_210_AA</w:t>
            </w:r>
          </w:p>
        </w:tc>
        <w:tc>
          <w:tcPr>
            <w:tcW w:w="1005" w:type="dxa"/>
            <w:vAlign w:val="center"/>
          </w:tcPr>
          <w:p w14:paraId="5CC1419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18.237</w:t>
            </w:r>
          </w:p>
        </w:tc>
        <w:tc>
          <w:tcPr>
            <w:tcW w:w="1371" w:type="dxa"/>
            <w:vAlign w:val="center"/>
          </w:tcPr>
          <w:p w14:paraId="7CFF199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2.72417363</w:t>
            </w:r>
          </w:p>
        </w:tc>
        <w:tc>
          <w:tcPr>
            <w:tcW w:w="801" w:type="dxa"/>
            <w:vAlign w:val="center"/>
          </w:tcPr>
          <w:p w14:paraId="6185DC3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13.0</w:t>
            </w:r>
          </w:p>
        </w:tc>
        <w:tc>
          <w:tcPr>
            <w:tcW w:w="731" w:type="dxa"/>
            <w:vAlign w:val="center"/>
          </w:tcPr>
          <w:p w14:paraId="675D4D4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15.8</w:t>
            </w:r>
          </w:p>
        </w:tc>
        <w:tc>
          <w:tcPr>
            <w:tcW w:w="1048" w:type="dxa"/>
            <w:vAlign w:val="center"/>
          </w:tcPr>
          <w:p w14:paraId="016B1C0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17.8</w:t>
            </w:r>
          </w:p>
        </w:tc>
        <w:tc>
          <w:tcPr>
            <w:tcW w:w="731" w:type="dxa"/>
            <w:vAlign w:val="center"/>
          </w:tcPr>
          <w:p w14:paraId="051DF91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20.8</w:t>
            </w:r>
          </w:p>
        </w:tc>
        <w:tc>
          <w:tcPr>
            <w:tcW w:w="871" w:type="dxa"/>
            <w:vAlign w:val="center"/>
          </w:tcPr>
          <w:p w14:paraId="69EA30C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24.4</w:t>
            </w:r>
          </w:p>
        </w:tc>
        <w:tc>
          <w:tcPr>
            <w:tcW w:w="871" w:type="dxa"/>
            <w:vAlign w:val="center"/>
          </w:tcPr>
          <w:p w14:paraId="585D97C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5.03</w:t>
            </w:r>
          </w:p>
        </w:tc>
      </w:tr>
      <w:tr w:rsidR="00AC5D76" w:rsidRPr="00263147" w14:paraId="68DEA7EF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2168D0D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M_211_AA</w:t>
            </w:r>
          </w:p>
        </w:tc>
        <w:tc>
          <w:tcPr>
            <w:tcW w:w="1005" w:type="dxa"/>
            <w:vAlign w:val="center"/>
          </w:tcPr>
          <w:p w14:paraId="162E262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18.271</w:t>
            </w:r>
          </w:p>
        </w:tc>
        <w:tc>
          <w:tcPr>
            <w:tcW w:w="1371" w:type="dxa"/>
            <w:vAlign w:val="center"/>
          </w:tcPr>
          <w:p w14:paraId="037A9EB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2.50491080</w:t>
            </w:r>
          </w:p>
        </w:tc>
        <w:tc>
          <w:tcPr>
            <w:tcW w:w="801" w:type="dxa"/>
            <w:vAlign w:val="center"/>
          </w:tcPr>
          <w:p w14:paraId="1228296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13.1</w:t>
            </w:r>
          </w:p>
        </w:tc>
        <w:tc>
          <w:tcPr>
            <w:tcW w:w="731" w:type="dxa"/>
            <w:vAlign w:val="center"/>
          </w:tcPr>
          <w:p w14:paraId="29C81F9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16.1</w:t>
            </w:r>
          </w:p>
        </w:tc>
        <w:tc>
          <w:tcPr>
            <w:tcW w:w="1048" w:type="dxa"/>
            <w:vAlign w:val="center"/>
          </w:tcPr>
          <w:p w14:paraId="7D71BEC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17.8</w:t>
            </w:r>
          </w:p>
        </w:tc>
        <w:tc>
          <w:tcPr>
            <w:tcW w:w="731" w:type="dxa"/>
            <w:vAlign w:val="center"/>
          </w:tcPr>
          <w:p w14:paraId="0FB08B9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20.4</w:t>
            </w:r>
          </w:p>
        </w:tc>
        <w:tc>
          <w:tcPr>
            <w:tcW w:w="871" w:type="dxa"/>
            <w:vAlign w:val="center"/>
          </w:tcPr>
          <w:p w14:paraId="02E9169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24.8</w:t>
            </w:r>
          </w:p>
        </w:tc>
        <w:tc>
          <w:tcPr>
            <w:tcW w:w="871" w:type="dxa"/>
            <w:vAlign w:val="center"/>
          </w:tcPr>
          <w:p w14:paraId="4313C7A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4.35</w:t>
            </w:r>
          </w:p>
        </w:tc>
      </w:tr>
      <w:tr w:rsidR="00AC5D76" w:rsidRPr="00263147" w14:paraId="044EA25E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0DD65FF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M_212_AA</w:t>
            </w:r>
          </w:p>
        </w:tc>
        <w:tc>
          <w:tcPr>
            <w:tcW w:w="1005" w:type="dxa"/>
            <w:vAlign w:val="center"/>
          </w:tcPr>
          <w:p w14:paraId="089ED03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18.401</w:t>
            </w:r>
          </w:p>
        </w:tc>
        <w:tc>
          <w:tcPr>
            <w:tcW w:w="1371" w:type="dxa"/>
            <w:vAlign w:val="center"/>
          </w:tcPr>
          <w:p w14:paraId="4FA77D8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2.59449082</w:t>
            </w:r>
          </w:p>
        </w:tc>
        <w:tc>
          <w:tcPr>
            <w:tcW w:w="801" w:type="dxa"/>
            <w:vAlign w:val="center"/>
          </w:tcPr>
          <w:p w14:paraId="6787041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12.6</w:t>
            </w:r>
          </w:p>
        </w:tc>
        <w:tc>
          <w:tcPr>
            <w:tcW w:w="731" w:type="dxa"/>
            <w:vAlign w:val="center"/>
          </w:tcPr>
          <w:p w14:paraId="41B60AE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16.3</w:t>
            </w:r>
          </w:p>
        </w:tc>
        <w:tc>
          <w:tcPr>
            <w:tcW w:w="1048" w:type="dxa"/>
            <w:vAlign w:val="center"/>
          </w:tcPr>
          <w:p w14:paraId="7FCE14F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18.2</w:t>
            </w:r>
          </w:p>
        </w:tc>
        <w:tc>
          <w:tcPr>
            <w:tcW w:w="731" w:type="dxa"/>
            <w:vAlign w:val="center"/>
          </w:tcPr>
          <w:p w14:paraId="2008278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20.5</w:t>
            </w:r>
          </w:p>
        </w:tc>
        <w:tc>
          <w:tcPr>
            <w:tcW w:w="871" w:type="dxa"/>
            <w:vAlign w:val="center"/>
          </w:tcPr>
          <w:p w14:paraId="73E0EBA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26.3</w:t>
            </w:r>
          </w:p>
        </w:tc>
        <w:tc>
          <w:tcPr>
            <w:tcW w:w="871" w:type="dxa"/>
            <w:vAlign w:val="center"/>
          </w:tcPr>
          <w:p w14:paraId="16BDA42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4.25</w:t>
            </w:r>
          </w:p>
        </w:tc>
      </w:tr>
      <w:tr w:rsidR="00AC5D76" w:rsidRPr="00263147" w14:paraId="419A630E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7B7A6D8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M_213_AA</w:t>
            </w:r>
          </w:p>
        </w:tc>
        <w:tc>
          <w:tcPr>
            <w:tcW w:w="1005" w:type="dxa"/>
            <w:vAlign w:val="center"/>
          </w:tcPr>
          <w:p w14:paraId="3B889D3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20.234</w:t>
            </w:r>
          </w:p>
        </w:tc>
        <w:tc>
          <w:tcPr>
            <w:tcW w:w="1371" w:type="dxa"/>
            <w:vAlign w:val="center"/>
          </w:tcPr>
          <w:p w14:paraId="0304EEC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1.23204863</w:t>
            </w:r>
          </w:p>
        </w:tc>
        <w:tc>
          <w:tcPr>
            <w:tcW w:w="801" w:type="dxa"/>
            <w:vAlign w:val="center"/>
          </w:tcPr>
          <w:p w14:paraId="6F49E67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17.4</w:t>
            </w:r>
          </w:p>
        </w:tc>
        <w:tc>
          <w:tcPr>
            <w:tcW w:w="731" w:type="dxa"/>
            <w:vAlign w:val="center"/>
          </w:tcPr>
          <w:p w14:paraId="011A713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19.4</w:t>
            </w:r>
          </w:p>
        </w:tc>
        <w:tc>
          <w:tcPr>
            <w:tcW w:w="1048" w:type="dxa"/>
            <w:vAlign w:val="center"/>
          </w:tcPr>
          <w:p w14:paraId="6E75442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20.4</w:t>
            </w:r>
          </w:p>
        </w:tc>
        <w:tc>
          <w:tcPr>
            <w:tcW w:w="731" w:type="dxa"/>
            <w:vAlign w:val="center"/>
          </w:tcPr>
          <w:p w14:paraId="23C5A1A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20.9</w:t>
            </w:r>
          </w:p>
        </w:tc>
        <w:tc>
          <w:tcPr>
            <w:tcW w:w="871" w:type="dxa"/>
            <w:vAlign w:val="center"/>
          </w:tcPr>
          <w:p w14:paraId="6FD8771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22.4</w:t>
            </w:r>
          </w:p>
        </w:tc>
        <w:tc>
          <w:tcPr>
            <w:tcW w:w="871" w:type="dxa"/>
            <w:vAlign w:val="center"/>
          </w:tcPr>
          <w:p w14:paraId="5E5D6FE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1.48</w:t>
            </w:r>
          </w:p>
        </w:tc>
      </w:tr>
      <w:tr w:rsidR="00AC5D76" w:rsidRPr="00263147" w14:paraId="262C4D38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AD6F922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M_214_AA</w:t>
            </w:r>
          </w:p>
        </w:tc>
        <w:tc>
          <w:tcPr>
            <w:tcW w:w="1005" w:type="dxa"/>
            <w:vAlign w:val="center"/>
          </w:tcPr>
          <w:p w14:paraId="0420808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12.250</w:t>
            </w:r>
          </w:p>
        </w:tc>
        <w:tc>
          <w:tcPr>
            <w:tcW w:w="1371" w:type="dxa"/>
            <w:vAlign w:val="center"/>
          </w:tcPr>
          <w:p w14:paraId="6DEF28C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3.46482323</w:t>
            </w:r>
          </w:p>
        </w:tc>
        <w:tc>
          <w:tcPr>
            <w:tcW w:w="801" w:type="dxa"/>
            <w:vAlign w:val="center"/>
          </w:tcPr>
          <w:p w14:paraId="0AFB8E6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9.8</w:t>
            </w:r>
          </w:p>
        </w:tc>
        <w:tc>
          <w:tcPr>
            <w:tcW w:w="731" w:type="dxa"/>
            <w:vAlign w:val="center"/>
          </w:tcPr>
          <w:p w14:paraId="6F926C2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11.0</w:t>
            </w:r>
          </w:p>
        </w:tc>
        <w:tc>
          <w:tcPr>
            <w:tcW w:w="1048" w:type="dxa"/>
            <w:vAlign w:val="center"/>
          </w:tcPr>
          <w:p w14:paraId="5F4C7F4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12.2</w:t>
            </w:r>
          </w:p>
        </w:tc>
        <w:tc>
          <w:tcPr>
            <w:tcW w:w="731" w:type="dxa"/>
            <w:vAlign w:val="center"/>
          </w:tcPr>
          <w:p w14:paraId="14BC39C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13.5</w:t>
            </w:r>
          </w:p>
        </w:tc>
        <w:tc>
          <w:tcPr>
            <w:tcW w:w="871" w:type="dxa"/>
            <w:vAlign w:val="center"/>
          </w:tcPr>
          <w:p w14:paraId="1401B02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14.7</w:t>
            </w:r>
          </w:p>
        </w:tc>
        <w:tc>
          <w:tcPr>
            <w:tcW w:w="871" w:type="dxa"/>
            <w:vAlign w:val="center"/>
          </w:tcPr>
          <w:p w14:paraId="1FD0BE9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2.45</w:t>
            </w:r>
          </w:p>
        </w:tc>
      </w:tr>
      <w:tr w:rsidR="00AC5D76" w:rsidRPr="00263147" w14:paraId="26379885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C9B3730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M_215_AA</w:t>
            </w:r>
          </w:p>
        </w:tc>
        <w:tc>
          <w:tcPr>
            <w:tcW w:w="1005" w:type="dxa"/>
            <w:vAlign w:val="center"/>
          </w:tcPr>
          <w:p w14:paraId="39A0D7B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19.144</w:t>
            </w:r>
          </w:p>
        </w:tc>
        <w:tc>
          <w:tcPr>
            <w:tcW w:w="1371" w:type="dxa"/>
            <w:vAlign w:val="center"/>
          </w:tcPr>
          <w:p w14:paraId="6A8193C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1.34359363</w:t>
            </w:r>
          </w:p>
        </w:tc>
        <w:tc>
          <w:tcPr>
            <w:tcW w:w="801" w:type="dxa"/>
            <w:vAlign w:val="center"/>
          </w:tcPr>
          <w:p w14:paraId="080F078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15.3</w:t>
            </w:r>
          </w:p>
        </w:tc>
        <w:tc>
          <w:tcPr>
            <w:tcW w:w="731" w:type="dxa"/>
            <w:vAlign w:val="center"/>
          </w:tcPr>
          <w:p w14:paraId="43A0451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18.7</w:t>
            </w:r>
          </w:p>
        </w:tc>
        <w:tc>
          <w:tcPr>
            <w:tcW w:w="1048" w:type="dxa"/>
            <w:vAlign w:val="center"/>
          </w:tcPr>
          <w:p w14:paraId="76868F8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19.1</w:t>
            </w:r>
          </w:p>
        </w:tc>
        <w:tc>
          <w:tcPr>
            <w:tcW w:w="731" w:type="dxa"/>
            <w:vAlign w:val="center"/>
          </w:tcPr>
          <w:p w14:paraId="233C9BD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20.1</w:t>
            </w:r>
          </w:p>
        </w:tc>
        <w:tc>
          <w:tcPr>
            <w:tcW w:w="871" w:type="dxa"/>
            <w:vAlign w:val="center"/>
          </w:tcPr>
          <w:p w14:paraId="6733355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21.7</w:t>
            </w:r>
          </w:p>
        </w:tc>
        <w:tc>
          <w:tcPr>
            <w:tcW w:w="871" w:type="dxa"/>
            <w:vAlign w:val="center"/>
          </w:tcPr>
          <w:p w14:paraId="329200D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1.40</w:t>
            </w:r>
          </w:p>
        </w:tc>
      </w:tr>
      <w:tr w:rsidR="00AC5D76" w:rsidRPr="00263147" w14:paraId="792ECC1F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DE2DA51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M_216_AA</w:t>
            </w:r>
          </w:p>
        </w:tc>
        <w:tc>
          <w:tcPr>
            <w:tcW w:w="1005" w:type="dxa"/>
            <w:vAlign w:val="center"/>
          </w:tcPr>
          <w:p w14:paraId="42DE318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16.197</w:t>
            </w:r>
          </w:p>
        </w:tc>
        <w:tc>
          <w:tcPr>
            <w:tcW w:w="1371" w:type="dxa"/>
            <w:vAlign w:val="center"/>
          </w:tcPr>
          <w:p w14:paraId="611E517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12.18973671</w:t>
            </w:r>
          </w:p>
        </w:tc>
        <w:tc>
          <w:tcPr>
            <w:tcW w:w="801" w:type="dxa"/>
            <w:vAlign w:val="center"/>
          </w:tcPr>
          <w:p w14:paraId="632945F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416EAE0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14.7</w:t>
            </w:r>
          </w:p>
        </w:tc>
        <w:tc>
          <w:tcPr>
            <w:tcW w:w="1048" w:type="dxa"/>
            <w:vAlign w:val="center"/>
          </w:tcPr>
          <w:p w14:paraId="4E167E4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18.0</w:t>
            </w:r>
          </w:p>
        </w:tc>
        <w:tc>
          <w:tcPr>
            <w:tcW w:w="731" w:type="dxa"/>
            <w:vAlign w:val="center"/>
          </w:tcPr>
          <w:p w14:paraId="4FF77E2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20.5</w:t>
            </w:r>
          </w:p>
        </w:tc>
        <w:tc>
          <w:tcPr>
            <w:tcW w:w="871" w:type="dxa"/>
            <w:vAlign w:val="center"/>
          </w:tcPr>
          <w:p w14:paraId="64AF6A8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28.3</w:t>
            </w:r>
          </w:p>
        </w:tc>
        <w:tc>
          <w:tcPr>
            <w:tcW w:w="871" w:type="dxa"/>
            <w:vAlign w:val="center"/>
          </w:tcPr>
          <w:p w14:paraId="38964DA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5.83</w:t>
            </w:r>
          </w:p>
        </w:tc>
      </w:tr>
      <w:tr w:rsidR="00AC5D76" w:rsidRPr="00263147" w14:paraId="5C8A93BE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359BF25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M_217_AA</w:t>
            </w:r>
          </w:p>
        </w:tc>
        <w:tc>
          <w:tcPr>
            <w:tcW w:w="1005" w:type="dxa"/>
            <w:vAlign w:val="center"/>
          </w:tcPr>
          <w:p w14:paraId="7506A7E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11.853</w:t>
            </w:r>
          </w:p>
        </w:tc>
        <w:tc>
          <w:tcPr>
            <w:tcW w:w="1371" w:type="dxa"/>
            <w:vAlign w:val="center"/>
          </w:tcPr>
          <w:p w14:paraId="1B647BB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3.38743744</w:t>
            </w:r>
          </w:p>
        </w:tc>
        <w:tc>
          <w:tcPr>
            <w:tcW w:w="801" w:type="dxa"/>
            <w:vAlign w:val="center"/>
          </w:tcPr>
          <w:p w14:paraId="78EA44C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731" w:type="dxa"/>
            <w:vAlign w:val="center"/>
          </w:tcPr>
          <w:p w14:paraId="4E5DCD2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8.9</w:t>
            </w:r>
          </w:p>
        </w:tc>
        <w:tc>
          <w:tcPr>
            <w:tcW w:w="1048" w:type="dxa"/>
            <w:vAlign w:val="center"/>
          </w:tcPr>
          <w:p w14:paraId="7F942E0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12.2</w:t>
            </w:r>
          </w:p>
        </w:tc>
        <w:tc>
          <w:tcPr>
            <w:tcW w:w="731" w:type="dxa"/>
            <w:vAlign w:val="center"/>
          </w:tcPr>
          <w:p w14:paraId="72B5B83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13.9</w:t>
            </w:r>
          </w:p>
        </w:tc>
        <w:tc>
          <w:tcPr>
            <w:tcW w:w="871" w:type="dxa"/>
            <w:vAlign w:val="center"/>
          </w:tcPr>
          <w:p w14:paraId="4069573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871" w:type="dxa"/>
            <w:vAlign w:val="center"/>
          </w:tcPr>
          <w:p w14:paraId="2443EA9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5.00</w:t>
            </w:r>
          </w:p>
        </w:tc>
      </w:tr>
      <w:tr w:rsidR="00AC5D76" w:rsidRPr="00263147" w14:paraId="74EF4D1E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B52BC69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M_218_AA</w:t>
            </w:r>
          </w:p>
        </w:tc>
        <w:tc>
          <w:tcPr>
            <w:tcW w:w="1005" w:type="dxa"/>
            <w:vAlign w:val="center"/>
          </w:tcPr>
          <w:p w14:paraId="4012E08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17.162</w:t>
            </w:r>
          </w:p>
        </w:tc>
        <w:tc>
          <w:tcPr>
            <w:tcW w:w="1371" w:type="dxa"/>
            <w:vAlign w:val="center"/>
          </w:tcPr>
          <w:p w14:paraId="2F3DB4A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3.32250185</w:t>
            </w:r>
          </w:p>
        </w:tc>
        <w:tc>
          <w:tcPr>
            <w:tcW w:w="801" w:type="dxa"/>
            <w:vAlign w:val="center"/>
          </w:tcPr>
          <w:p w14:paraId="6D492BC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3.4</w:t>
            </w:r>
          </w:p>
        </w:tc>
        <w:tc>
          <w:tcPr>
            <w:tcW w:w="731" w:type="dxa"/>
            <w:vAlign w:val="center"/>
          </w:tcPr>
          <w:p w14:paraId="2B2291A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14.7</w:t>
            </w:r>
          </w:p>
        </w:tc>
        <w:tc>
          <w:tcPr>
            <w:tcW w:w="1048" w:type="dxa"/>
            <w:vAlign w:val="center"/>
          </w:tcPr>
          <w:p w14:paraId="683B357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17.8</w:t>
            </w:r>
          </w:p>
        </w:tc>
        <w:tc>
          <w:tcPr>
            <w:tcW w:w="731" w:type="dxa"/>
            <w:vAlign w:val="center"/>
          </w:tcPr>
          <w:p w14:paraId="428023F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19.7</w:t>
            </w:r>
          </w:p>
        </w:tc>
        <w:tc>
          <w:tcPr>
            <w:tcW w:w="871" w:type="dxa"/>
            <w:vAlign w:val="center"/>
          </w:tcPr>
          <w:p w14:paraId="48F000D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26.6</w:t>
            </w:r>
          </w:p>
        </w:tc>
        <w:tc>
          <w:tcPr>
            <w:tcW w:w="871" w:type="dxa"/>
            <w:vAlign w:val="center"/>
          </w:tcPr>
          <w:p w14:paraId="3A5BF5B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4.98</w:t>
            </w:r>
          </w:p>
        </w:tc>
      </w:tr>
      <w:tr w:rsidR="00AC5D76" w:rsidRPr="00263147" w14:paraId="73BBAD3C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B6E6299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M_219_AA</w:t>
            </w:r>
          </w:p>
        </w:tc>
        <w:tc>
          <w:tcPr>
            <w:tcW w:w="1005" w:type="dxa"/>
            <w:vAlign w:val="center"/>
          </w:tcPr>
          <w:p w14:paraId="74C9543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15.247</w:t>
            </w:r>
          </w:p>
        </w:tc>
        <w:tc>
          <w:tcPr>
            <w:tcW w:w="1371" w:type="dxa"/>
            <w:vAlign w:val="center"/>
          </w:tcPr>
          <w:p w14:paraId="6AB154A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3.96195799</w:t>
            </w:r>
          </w:p>
        </w:tc>
        <w:tc>
          <w:tcPr>
            <w:tcW w:w="801" w:type="dxa"/>
            <w:vAlign w:val="center"/>
          </w:tcPr>
          <w:p w14:paraId="3009FA1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731" w:type="dxa"/>
            <w:vAlign w:val="center"/>
          </w:tcPr>
          <w:p w14:paraId="09CB1EC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14.3</w:t>
            </w:r>
          </w:p>
        </w:tc>
        <w:tc>
          <w:tcPr>
            <w:tcW w:w="1048" w:type="dxa"/>
            <w:vAlign w:val="center"/>
          </w:tcPr>
          <w:p w14:paraId="50680EB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15.4</w:t>
            </w:r>
          </w:p>
        </w:tc>
        <w:tc>
          <w:tcPr>
            <w:tcW w:w="731" w:type="dxa"/>
            <w:vAlign w:val="center"/>
          </w:tcPr>
          <w:p w14:paraId="430916D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16.6</w:t>
            </w:r>
          </w:p>
        </w:tc>
        <w:tc>
          <w:tcPr>
            <w:tcW w:w="871" w:type="dxa"/>
            <w:vAlign w:val="center"/>
          </w:tcPr>
          <w:p w14:paraId="4EBEDF5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20.4</w:t>
            </w:r>
          </w:p>
        </w:tc>
        <w:tc>
          <w:tcPr>
            <w:tcW w:w="871" w:type="dxa"/>
            <w:vAlign w:val="center"/>
          </w:tcPr>
          <w:p w14:paraId="0B8B229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2.22</w:t>
            </w:r>
          </w:p>
        </w:tc>
      </w:tr>
      <w:tr w:rsidR="00AC5D76" w:rsidRPr="00263147" w14:paraId="5766B903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1F1CC97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M_220_AA</w:t>
            </w:r>
          </w:p>
        </w:tc>
        <w:tc>
          <w:tcPr>
            <w:tcW w:w="1005" w:type="dxa"/>
            <w:vAlign w:val="center"/>
          </w:tcPr>
          <w:p w14:paraId="34425EA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18.069</w:t>
            </w:r>
          </w:p>
        </w:tc>
        <w:tc>
          <w:tcPr>
            <w:tcW w:w="1371" w:type="dxa"/>
            <w:vAlign w:val="center"/>
          </w:tcPr>
          <w:p w14:paraId="7135DD1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2.79388127</w:t>
            </w:r>
          </w:p>
        </w:tc>
        <w:tc>
          <w:tcPr>
            <w:tcW w:w="801" w:type="dxa"/>
            <w:vAlign w:val="center"/>
          </w:tcPr>
          <w:p w14:paraId="3A6EF96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4.4</w:t>
            </w:r>
          </w:p>
        </w:tc>
        <w:tc>
          <w:tcPr>
            <w:tcW w:w="731" w:type="dxa"/>
            <w:vAlign w:val="center"/>
          </w:tcPr>
          <w:p w14:paraId="4E635DB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16.1</w:t>
            </w:r>
          </w:p>
        </w:tc>
        <w:tc>
          <w:tcPr>
            <w:tcW w:w="1048" w:type="dxa"/>
            <w:vAlign w:val="center"/>
          </w:tcPr>
          <w:p w14:paraId="550EA87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18.6</w:t>
            </w:r>
          </w:p>
        </w:tc>
        <w:tc>
          <w:tcPr>
            <w:tcW w:w="731" w:type="dxa"/>
            <w:vAlign w:val="center"/>
          </w:tcPr>
          <w:p w14:paraId="2E60E00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20.1</w:t>
            </w:r>
          </w:p>
        </w:tc>
        <w:tc>
          <w:tcPr>
            <w:tcW w:w="871" w:type="dxa"/>
            <w:vAlign w:val="center"/>
          </w:tcPr>
          <w:p w14:paraId="557F326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24.2</w:t>
            </w:r>
          </w:p>
        </w:tc>
        <w:tc>
          <w:tcPr>
            <w:tcW w:w="871" w:type="dxa"/>
            <w:vAlign w:val="center"/>
          </w:tcPr>
          <w:p w14:paraId="0BBC71C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3.93</w:t>
            </w:r>
          </w:p>
        </w:tc>
      </w:tr>
      <w:tr w:rsidR="00AC5D76" w:rsidRPr="00263147" w14:paraId="6C3FD3C1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AD48561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M_221_AA</w:t>
            </w:r>
          </w:p>
        </w:tc>
        <w:tc>
          <w:tcPr>
            <w:tcW w:w="1005" w:type="dxa"/>
            <w:vAlign w:val="center"/>
          </w:tcPr>
          <w:p w14:paraId="660D932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17.429</w:t>
            </w:r>
          </w:p>
        </w:tc>
        <w:tc>
          <w:tcPr>
            <w:tcW w:w="1371" w:type="dxa"/>
            <w:vAlign w:val="center"/>
          </w:tcPr>
          <w:p w14:paraId="31D44DB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8.46228505</w:t>
            </w:r>
          </w:p>
        </w:tc>
        <w:tc>
          <w:tcPr>
            <w:tcW w:w="801" w:type="dxa"/>
            <w:vAlign w:val="center"/>
          </w:tcPr>
          <w:p w14:paraId="38B61E9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DBFD6F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15.7</w:t>
            </w:r>
          </w:p>
        </w:tc>
        <w:tc>
          <w:tcPr>
            <w:tcW w:w="1048" w:type="dxa"/>
            <w:vAlign w:val="center"/>
          </w:tcPr>
          <w:p w14:paraId="03A70C0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18.4</w:t>
            </w:r>
          </w:p>
        </w:tc>
        <w:tc>
          <w:tcPr>
            <w:tcW w:w="731" w:type="dxa"/>
            <w:vAlign w:val="center"/>
          </w:tcPr>
          <w:p w14:paraId="3A859F9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20.3</w:t>
            </w:r>
          </w:p>
        </w:tc>
        <w:tc>
          <w:tcPr>
            <w:tcW w:w="871" w:type="dxa"/>
            <w:vAlign w:val="center"/>
          </w:tcPr>
          <w:p w14:paraId="33485A6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27.0</w:t>
            </w:r>
          </w:p>
        </w:tc>
        <w:tc>
          <w:tcPr>
            <w:tcW w:w="871" w:type="dxa"/>
            <w:vAlign w:val="center"/>
          </w:tcPr>
          <w:p w14:paraId="79C095C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4.62</w:t>
            </w:r>
          </w:p>
        </w:tc>
      </w:tr>
      <w:tr w:rsidR="00AC5D76" w:rsidRPr="00263147" w14:paraId="47AF381B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7AB7DBC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M_222_AA</w:t>
            </w:r>
          </w:p>
        </w:tc>
        <w:tc>
          <w:tcPr>
            <w:tcW w:w="1005" w:type="dxa"/>
            <w:vAlign w:val="center"/>
          </w:tcPr>
          <w:p w14:paraId="3903816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16.615</w:t>
            </w:r>
          </w:p>
        </w:tc>
        <w:tc>
          <w:tcPr>
            <w:tcW w:w="1371" w:type="dxa"/>
            <w:vAlign w:val="center"/>
          </w:tcPr>
          <w:p w14:paraId="5688C3D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2.58631510</w:t>
            </w:r>
          </w:p>
        </w:tc>
        <w:tc>
          <w:tcPr>
            <w:tcW w:w="801" w:type="dxa"/>
            <w:vAlign w:val="center"/>
          </w:tcPr>
          <w:p w14:paraId="57CD93A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11.4</w:t>
            </w:r>
          </w:p>
        </w:tc>
        <w:tc>
          <w:tcPr>
            <w:tcW w:w="731" w:type="dxa"/>
            <w:vAlign w:val="center"/>
          </w:tcPr>
          <w:p w14:paraId="04A730C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14.3</w:t>
            </w:r>
          </w:p>
        </w:tc>
        <w:tc>
          <w:tcPr>
            <w:tcW w:w="1048" w:type="dxa"/>
            <w:vAlign w:val="center"/>
          </w:tcPr>
          <w:p w14:paraId="1D06654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16.2</w:t>
            </w:r>
          </w:p>
        </w:tc>
        <w:tc>
          <w:tcPr>
            <w:tcW w:w="731" w:type="dxa"/>
            <w:vAlign w:val="center"/>
          </w:tcPr>
          <w:p w14:paraId="1969519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19.1</w:t>
            </w:r>
          </w:p>
        </w:tc>
        <w:tc>
          <w:tcPr>
            <w:tcW w:w="871" w:type="dxa"/>
            <w:vAlign w:val="center"/>
          </w:tcPr>
          <w:p w14:paraId="786B785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22.2</w:t>
            </w:r>
          </w:p>
        </w:tc>
        <w:tc>
          <w:tcPr>
            <w:tcW w:w="871" w:type="dxa"/>
            <w:vAlign w:val="center"/>
          </w:tcPr>
          <w:p w14:paraId="4DF4E98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4.79</w:t>
            </w:r>
          </w:p>
        </w:tc>
      </w:tr>
      <w:tr w:rsidR="00AC5D76" w:rsidRPr="00263147" w14:paraId="38D4262D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80844C5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M_223_AA</w:t>
            </w:r>
          </w:p>
        </w:tc>
        <w:tc>
          <w:tcPr>
            <w:tcW w:w="1005" w:type="dxa"/>
            <w:vAlign w:val="center"/>
          </w:tcPr>
          <w:p w14:paraId="6042EEB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16.641</w:t>
            </w:r>
          </w:p>
        </w:tc>
        <w:tc>
          <w:tcPr>
            <w:tcW w:w="1371" w:type="dxa"/>
            <w:vAlign w:val="center"/>
          </w:tcPr>
          <w:p w14:paraId="02CBCDD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2.34679343</w:t>
            </w:r>
          </w:p>
        </w:tc>
        <w:tc>
          <w:tcPr>
            <w:tcW w:w="801" w:type="dxa"/>
            <w:vAlign w:val="center"/>
          </w:tcPr>
          <w:p w14:paraId="5FA3E31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11.1</w:t>
            </w:r>
          </w:p>
        </w:tc>
        <w:tc>
          <w:tcPr>
            <w:tcW w:w="731" w:type="dxa"/>
            <w:vAlign w:val="center"/>
          </w:tcPr>
          <w:p w14:paraId="2D4C594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14.7</w:t>
            </w:r>
          </w:p>
        </w:tc>
        <w:tc>
          <w:tcPr>
            <w:tcW w:w="1048" w:type="dxa"/>
            <w:vAlign w:val="center"/>
          </w:tcPr>
          <w:p w14:paraId="6509DAC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16.3</w:t>
            </w:r>
          </w:p>
        </w:tc>
        <w:tc>
          <w:tcPr>
            <w:tcW w:w="731" w:type="dxa"/>
            <w:vAlign w:val="center"/>
          </w:tcPr>
          <w:p w14:paraId="461BB46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18.6</w:t>
            </w:r>
          </w:p>
        </w:tc>
        <w:tc>
          <w:tcPr>
            <w:tcW w:w="871" w:type="dxa"/>
            <w:vAlign w:val="center"/>
          </w:tcPr>
          <w:p w14:paraId="2FE59E2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23.3</w:t>
            </w:r>
          </w:p>
        </w:tc>
        <w:tc>
          <w:tcPr>
            <w:tcW w:w="871" w:type="dxa"/>
            <w:vAlign w:val="center"/>
          </w:tcPr>
          <w:p w14:paraId="16F10ED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3.91</w:t>
            </w:r>
          </w:p>
        </w:tc>
      </w:tr>
      <w:tr w:rsidR="00AC5D76" w:rsidRPr="00263147" w14:paraId="5A7CD116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DC969C9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M_224_AA</w:t>
            </w:r>
          </w:p>
        </w:tc>
        <w:tc>
          <w:tcPr>
            <w:tcW w:w="1005" w:type="dxa"/>
            <w:vAlign w:val="center"/>
          </w:tcPr>
          <w:p w14:paraId="72EC0AE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17.106</w:t>
            </w:r>
          </w:p>
        </w:tc>
        <w:tc>
          <w:tcPr>
            <w:tcW w:w="1371" w:type="dxa"/>
            <w:vAlign w:val="center"/>
          </w:tcPr>
          <w:p w14:paraId="646B135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2.28264157</w:t>
            </w:r>
          </w:p>
        </w:tc>
        <w:tc>
          <w:tcPr>
            <w:tcW w:w="801" w:type="dxa"/>
            <w:vAlign w:val="center"/>
          </w:tcPr>
          <w:p w14:paraId="7AD0C45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11.8</w:t>
            </w:r>
          </w:p>
        </w:tc>
        <w:tc>
          <w:tcPr>
            <w:tcW w:w="731" w:type="dxa"/>
            <w:vAlign w:val="center"/>
          </w:tcPr>
          <w:p w14:paraId="36094D7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15.2</w:t>
            </w:r>
          </w:p>
        </w:tc>
        <w:tc>
          <w:tcPr>
            <w:tcW w:w="1048" w:type="dxa"/>
            <w:vAlign w:val="center"/>
          </w:tcPr>
          <w:p w14:paraId="1DEDC4D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17.0</w:t>
            </w:r>
          </w:p>
        </w:tc>
        <w:tc>
          <w:tcPr>
            <w:tcW w:w="731" w:type="dxa"/>
            <w:vAlign w:val="center"/>
          </w:tcPr>
          <w:p w14:paraId="45A55A8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19.1</w:t>
            </w:r>
          </w:p>
        </w:tc>
        <w:tc>
          <w:tcPr>
            <w:tcW w:w="871" w:type="dxa"/>
            <w:vAlign w:val="center"/>
          </w:tcPr>
          <w:p w14:paraId="738FA30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24.8</w:t>
            </w:r>
          </w:p>
        </w:tc>
        <w:tc>
          <w:tcPr>
            <w:tcW w:w="871" w:type="dxa"/>
            <w:vAlign w:val="center"/>
          </w:tcPr>
          <w:p w14:paraId="686DE1D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3.86</w:t>
            </w:r>
          </w:p>
        </w:tc>
      </w:tr>
      <w:tr w:rsidR="00AC5D76" w:rsidRPr="00263147" w14:paraId="059C9905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16E21BF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M_225_AA</w:t>
            </w:r>
          </w:p>
        </w:tc>
        <w:tc>
          <w:tcPr>
            <w:tcW w:w="1005" w:type="dxa"/>
            <w:vAlign w:val="center"/>
          </w:tcPr>
          <w:p w14:paraId="79114D5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16.490</w:t>
            </w:r>
          </w:p>
        </w:tc>
        <w:tc>
          <w:tcPr>
            <w:tcW w:w="1371" w:type="dxa"/>
            <w:vAlign w:val="center"/>
          </w:tcPr>
          <w:p w14:paraId="27CFE75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2.55088011</w:t>
            </w:r>
          </w:p>
        </w:tc>
        <w:tc>
          <w:tcPr>
            <w:tcW w:w="801" w:type="dxa"/>
            <w:vAlign w:val="center"/>
          </w:tcPr>
          <w:p w14:paraId="6DEB65A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10.8</w:t>
            </w:r>
          </w:p>
        </w:tc>
        <w:tc>
          <w:tcPr>
            <w:tcW w:w="731" w:type="dxa"/>
            <w:vAlign w:val="center"/>
          </w:tcPr>
          <w:p w14:paraId="7AA7781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14.4</w:t>
            </w:r>
          </w:p>
        </w:tc>
        <w:tc>
          <w:tcPr>
            <w:tcW w:w="1048" w:type="dxa"/>
            <w:vAlign w:val="center"/>
          </w:tcPr>
          <w:p w14:paraId="05B785B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16.1</w:t>
            </w:r>
          </w:p>
        </w:tc>
        <w:tc>
          <w:tcPr>
            <w:tcW w:w="731" w:type="dxa"/>
            <w:vAlign w:val="center"/>
          </w:tcPr>
          <w:p w14:paraId="6C928D1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18.6</w:t>
            </w:r>
          </w:p>
        </w:tc>
        <w:tc>
          <w:tcPr>
            <w:tcW w:w="871" w:type="dxa"/>
            <w:vAlign w:val="center"/>
          </w:tcPr>
          <w:p w14:paraId="4D3B4E4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24.2</w:t>
            </w:r>
          </w:p>
        </w:tc>
        <w:tc>
          <w:tcPr>
            <w:tcW w:w="871" w:type="dxa"/>
            <w:vAlign w:val="center"/>
          </w:tcPr>
          <w:p w14:paraId="77369FC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4.25</w:t>
            </w:r>
          </w:p>
        </w:tc>
      </w:tr>
      <w:tr w:rsidR="00AC5D76" w:rsidRPr="00263147" w14:paraId="409A6301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3A714E1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M_226_AA</w:t>
            </w:r>
          </w:p>
        </w:tc>
        <w:tc>
          <w:tcPr>
            <w:tcW w:w="1005" w:type="dxa"/>
            <w:vAlign w:val="center"/>
          </w:tcPr>
          <w:p w14:paraId="1BD8E13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16.809</w:t>
            </w:r>
          </w:p>
        </w:tc>
        <w:tc>
          <w:tcPr>
            <w:tcW w:w="1371" w:type="dxa"/>
            <w:vAlign w:val="center"/>
          </w:tcPr>
          <w:p w14:paraId="6A43EC6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4.34960967</w:t>
            </w:r>
          </w:p>
        </w:tc>
        <w:tc>
          <w:tcPr>
            <w:tcW w:w="801" w:type="dxa"/>
            <w:vAlign w:val="center"/>
          </w:tcPr>
          <w:p w14:paraId="4AD09F2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407596E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14.8</w:t>
            </w:r>
          </w:p>
        </w:tc>
        <w:tc>
          <w:tcPr>
            <w:tcW w:w="1048" w:type="dxa"/>
            <w:vAlign w:val="center"/>
          </w:tcPr>
          <w:p w14:paraId="7A2B9EB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16.6</w:t>
            </w:r>
          </w:p>
        </w:tc>
        <w:tc>
          <w:tcPr>
            <w:tcW w:w="731" w:type="dxa"/>
            <w:vAlign w:val="center"/>
          </w:tcPr>
          <w:p w14:paraId="7674E18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19.1</w:t>
            </w:r>
          </w:p>
        </w:tc>
        <w:tc>
          <w:tcPr>
            <w:tcW w:w="871" w:type="dxa"/>
            <w:vAlign w:val="center"/>
          </w:tcPr>
          <w:p w14:paraId="7CFC7BB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24.9</w:t>
            </w:r>
          </w:p>
        </w:tc>
        <w:tc>
          <w:tcPr>
            <w:tcW w:w="871" w:type="dxa"/>
            <w:vAlign w:val="center"/>
          </w:tcPr>
          <w:p w14:paraId="7D22F19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4.26</w:t>
            </w:r>
          </w:p>
        </w:tc>
      </w:tr>
      <w:tr w:rsidR="00AC5D76" w:rsidRPr="00263147" w14:paraId="6049C1F9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DD4E5AA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M_227_AA</w:t>
            </w:r>
          </w:p>
        </w:tc>
        <w:tc>
          <w:tcPr>
            <w:tcW w:w="1005" w:type="dxa"/>
            <w:vAlign w:val="center"/>
          </w:tcPr>
          <w:p w14:paraId="6B7BB5D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15.784</w:t>
            </w:r>
          </w:p>
        </w:tc>
        <w:tc>
          <w:tcPr>
            <w:tcW w:w="1371" w:type="dxa"/>
            <w:vAlign w:val="center"/>
          </w:tcPr>
          <w:p w14:paraId="03FB3E4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6.05919814</w:t>
            </w:r>
          </w:p>
        </w:tc>
        <w:tc>
          <w:tcPr>
            <w:tcW w:w="801" w:type="dxa"/>
            <w:vAlign w:val="center"/>
          </w:tcPr>
          <w:p w14:paraId="5891603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C260FA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13.9</w:t>
            </w:r>
          </w:p>
        </w:tc>
        <w:tc>
          <w:tcPr>
            <w:tcW w:w="1048" w:type="dxa"/>
            <w:vAlign w:val="center"/>
          </w:tcPr>
          <w:p w14:paraId="3B3441E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16.0</w:t>
            </w:r>
          </w:p>
        </w:tc>
        <w:tc>
          <w:tcPr>
            <w:tcW w:w="731" w:type="dxa"/>
            <w:vAlign w:val="center"/>
          </w:tcPr>
          <w:p w14:paraId="5ED2186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18.1</w:t>
            </w:r>
          </w:p>
        </w:tc>
        <w:tc>
          <w:tcPr>
            <w:tcW w:w="871" w:type="dxa"/>
            <w:vAlign w:val="center"/>
          </w:tcPr>
          <w:p w14:paraId="3CFE480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23.9</w:t>
            </w:r>
          </w:p>
        </w:tc>
        <w:tc>
          <w:tcPr>
            <w:tcW w:w="871" w:type="dxa"/>
            <w:vAlign w:val="center"/>
          </w:tcPr>
          <w:p w14:paraId="021E525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4.15</w:t>
            </w:r>
          </w:p>
        </w:tc>
      </w:tr>
      <w:tr w:rsidR="00AC5D76" w:rsidRPr="00263147" w14:paraId="6D59788C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8A35CA8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M_228_AA</w:t>
            </w:r>
          </w:p>
        </w:tc>
        <w:tc>
          <w:tcPr>
            <w:tcW w:w="1005" w:type="dxa"/>
            <w:vAlign w:val="center"/>
          </w:tcPr>
          <w:p w14:paraId="7E26526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15.993</w:t>
            </w:r>
          </w:p>
        </w:tc>
        <w:tc>
          <w:tcPr>
            <w:tcW w:w="1371" w:type="dxa"/>
            <w:vAlign w:val="center"/>
          </w:tcPr>
          <w:p w14:paraId="1F34FEA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10.27137397</w:t>
            </w:r>
          </w:p>
        </w:tc>
        <w:tc>
          <w:tcPr>
            <w:tcW w:w="801" w:type="dxa"/>
            <w:vAlign w:val="center"/>
          </w:tcPr>
          <w:p w14:paraId="4F1B466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467EA0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14.3</w:t>
            </w:r>
          </w:p>
        </w:tc>
        <w:tc>
          <w:tcPr>
            <w:tcW w:w="1048" w:type="dxa"/>
            <w:vAlign w:val="center"/>
          </w:tcPr>
          <w:p w14:paraId="0189F2E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16.5</w:t>
            </w:r>
          </w:p>
        </w:tc>
        <w:tc>
          <w:tcPr>
            <w:tcW w:w="731" w:type="dxa"/>
            <w:vAlign w:val="center"/>
          </w:tcPr>
          <w:p w14:paraId="2437372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18.8</w:t>
            </w:r>
          </w:p>
        </w:tc>
        <w:tc>
          <w:tcPr>
            <w:tcW w:w="871" w:type="dxa"/>
            <w:vAlign w:val="center"/>
          </w:tcPr>
          <w:p w14:paraId="754C448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26.0</w:t>
            </w:r>
          </w:p>
        </w:tc>
        <w:tc>
          <w:tcPr>
            <w:tcW w:w="871" w:type="dxa"/>
            <w:vAlign w:val="center"/>
          </w:tcPr>
          <w:p w14:paraId="09ED3D6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4.49</w:t>
            </w:r>
          </w:p>
        </w:tc>
      </w:tr>
      <w:tr w:rsidR="00AC5D76" w:rsidRPr="00263147" w14:paraId="2A009E88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C7294CA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M_229_AA</w:t>
            </w:r>
          </w:p>
        </w:tc>
        <w:tc>
          <w:tcPr>
            <w:tcW w:w="1005" w:type="dxa"/>
            <w:vAlign w:val="center"/>
          </w:tcPr>
          <w:p w14:paraId="72C2BBA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12.113</w:t>
            </w:r>
          </w:p>
        </w:tc>
        <w:tc>
          <w:tcPr>
            <w:tcW w:w="1371" w:type="dxa"/>
            <w:vAlign w:val="center"/>
          </w:tcPr>
          <w:p w14:paraId="33A617A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25.21438651</w:t>
            </w:r>
          </w:p>
        </w:tc>
        <w:tc>
          <w:tcPr>
            <w:tcW w:w="801" w:type="dxa"/>
            <w:vAlign w:val="center"/>
          </w:tcPr>
          <w:p w14:paraId="05E6A38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C1B886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14.8</w:t>
            </w:r>
          </w:p>
        </w:tc>
        <w:tc>
          <w:tcPr>
            <w:tcW w:w="1048" w:type="dxa"/>
            <w:vAlign w:val="center"/>
          </w:tcPr>
          <w:p w14:paraId="474C602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17.2</w:t>
            </w:r>
          </w:p>
        </w:tc>
        <w:tc>
          <w:tcPr>
            <w:tcW w:w="731" w:type="dxa"/>
            <w:vAlign w:val="center"/>
          </w:tcPr>
          <w:p w14:paraId="5812CEA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871" w:type="dxa"/>
            <w:vAlign w:val="center"/>
          </w:tcPr>
          <w:p w14:paraId="648EC5D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27.2</w:t>
            </w:r>
          </w:p>
        </w:tc>
        <w:tc>
          <w:tcPr>
            <w:tcW w:w="871" w:type="dxa"/>
            <w:vAlign w:val="center"/>
          </w:tcPr>
          <w:p w14:paraId="5449B06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5.15</w:t>
            </w:r>
          </w:p>
        </w:tc>
      </w:tr>
      <w:tr w:rsidR="00AC5D76" w:rsidRPr="00263147" w14:paraId="3F1D4E98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4CE95B4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M_230_AA</w:t>
            </w:r>
          </w:p>
        </w:tc>
        <w:tc>
          <w:tcPr>
            <w:tcW w:w="1005" w:type="dxa"/>
            <w:vAlign w:val="center"/>
          </w:tcPr>
          <w:p w14:paraId="3452137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15.216</w:t>
            </w:r>
          </w:p>
        </w:tc>
        <w:tc>
          <w:tcPr>
            <w:tcW w:w="1371" w:type="dxa"/>
            <w:vAlign w:val="center"/>
          </w:tcPr>
          <w:p w14:paraId="4BC1F72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5.11425477</w:t>
            </w:r>
          </w:p>
        </w:tc>
        <w:tc>
          <w:tcPr>
            <w:tcW w:w="801" w:type="dxa"/>
            <w:vAlign w:val="center"/>
          </w:tcPr>
          <w:p w14:paraId="6B345A9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284BD4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12.8</w:t>
            </w:r>
          </w:p>
        </w:tc>
        <w:tc>
          <w:tcPr>
            <w:tcW w:w="1048" w:type="dxa"/>
            <w:vAlign w:val="center"/>
          </w:tcPr>
          <w:p w14:paraId="495F40D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731" w:type="dxa"/>
            <w:vAlign w:val="center"/>
          </w:tcPr>
          <w:p w14:paraId="66463F7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17.8</w:t>
            </w:r>
          </w:p>
        </w:tc>
        <w:tc>
          <w:tcPr>
            <w:tcW w:w="871" w:type="dxa"/>
            <w:vAlign w:val="center"/>
          </w:tcPr>
          <w:p w14:paraId="2FFE3C4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23.9</w:t>
            </w:r>
          </w:p>
        </w:tc>
        <w:tc>
          <w:tcPr>
            <w:tcW w:w="871" w:type="dxa"/>
            <w:vAlign w:val="center"/>
          </w:tcPr>
          <w:p w14:paraId="475C686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5.00</w:t>
            </w:r>
          </w:p>
        </w:tc>
      </w:tr>
      <w:tr w:rsidR="00AC5D76" w:rsidRPr="00263147" w14:paraId="6470BEF3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25CF2A3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lastRenderedPageBreak/>
              <w:t>M_231_AA</w:t>
            </w:r>
          </w:p>
        </w:tc>
        <w:tc>
          <w:tcPr>
            <w:tcW w:w="1005" w:type="dxa"/>
            <w:vAlign w:val="center"/>
          </w:tcPr>
          <w:p w14:paraId="22D533C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6.932</w:t>
            </w:r>
          </w:p>
        </w:tc>
        <w:tc>
          <w:tcPr>
            <w:tcW w:w="1371" w:type="dxa"/>
            <w:vAlign w:val="center"/>
          </w:tcPr>
          <w:p w14:paraId="682F331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26.34522461</w:t>
            </w:r>
          </w:p>
        </w:tc>
        <w:tc>
          <w:tcPr>
            <w:tcW w:w="801" w:type="dxa"/>
            <w:vAlign w:val="center"/>
          </w:tcPr>
          <w:p w14:paraId="75C84AE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FEF682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5.5</w:t>
            </w:r>
          </w:p>
        </w:tc>
        <w:tc>
          <w:tcPr>
            <w:tcW w:w="1048" w:type="dxa"/>
            <w:vAlign w:val="center"/>
          </w:tcPr>
          <w:p w14:paraId="3E7C466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10.0</w:t>
            </w:r>
          </w:p>
        </w:tc>
        <w:tc>
          <w:tcPr>
            <w:tcW w:w="731" w:type="dxa"/>
            <w:vAlign w:val="center"/>
          </w:tcPr>
          <w:p w14:paraId="40A60F9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871" w:type="dxa"/>
            <w:vAlign w:val="center"/>
          </w:tcPr>
          <w:p w14:paraId="3DB1382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24.0</w:t>
            </w:r>
          </w:p>
        </w:tc>
        <w:tc>
          <w:tcPr>
            <w:tcW w:w="871" w:type="dxa"/>
            <w:vAlign w:val="center"/>
          </w:tcPr>
          <w:p w14:paraId="52C4D6C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14.50</w:t>
            </w:r>
          </w:p>
        </w:tc>
      </w:tr>
      <w:tr w:rsidR="00AC5D76" w:rsidRPr="00263147" w14:paraId="6CBAABBB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45A59A0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M_232_AA</w:t>
            </w:r>
          </w:p>
        </w:tc>
        <w:tc>
          <w:tcPr>
            <w:tcW w:w="1005" w:type="dxa"/>
            <w:vAlign w:val="center"/>
          </w:tcPr>
          <w:p w14:paraId="292D37C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-66.385</w:t>
            </w:r>
          </w:p>
        </w:tc>
        <w:tc>
          <w:tcPr>
            <w:tcW w:w="1371" w:type="dxa"/>
            <w:vAlign w:val="center"/>
          </w:tcPr>
          <w:p w14:paraId="46C283C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52.63166935</w:t>
            </w:r>
          </w:p>
        </w:tc>
        <w:tc>
          <w:tcPr>
            <w:tcW w:w="801" w:type="dxa"/>
            <w:vAlign w:val="center"/>
          </w:tcPr>
          <w:p w14:paraId="2F46F82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0AB089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4C74B46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43A052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6.0</w:t>
            </w:r>
          </w:p>
        </w:tc>
        <w:tc>
          <w:tcPr>
            <w:tcW w:w="871" w:type="dxa"/>
            <w:vAlign w:val="center"/>
          </w:tcPr>
          <w:p w14:paraId="30E456F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52.0</w:t>
            </w:r>
          </w:p>
        </w:tc>
        <w:tc>
          <w:tcPr>
            <w:tcW w:w="871" w:type="dxa"/>
            <w:vAlign w:val="center"/>
          </w:tcPr>
          <w:p w14:paraId="42E8817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105.90</w:t>
            </w:r>
          </w:p>
        </w:tc>
      </w:tr>
      <w:tr w:rsidR="00AC5D76" w:rsidRPr="00263147" w14:paraId="0DADDFD6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05B2369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M_233_AA</w:t>
            </w:r>
          </w:p>
        </w:tc>
        <w:tc>
          <w:tcPr>
            <w:tcW w:w="1005" w:type="dxa"/>
            <w:vAlign w:val="center"/>
          </w:tcPr>
          <w:p w14:paraId="536A645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-95.645</w:t>
            </w:r>
          </w:p>
        </w:tc>
        <w:tc>
          <w:tcPr>
            <w:tcW w:w="1371" w:type="dxa"/>
            <w:vAlign w:val="center"/>
          </w:tcPr>
          <w:p w14:paraId="339908D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23.68993934</w:t>
            </w:r>
          </w:p>
        </w:tc>
        <w:tc>
          <w:tcPr>
            <w:tcW w:w="801" w:type="dxa"/>
            <w:vAlign w:val="center"/>
          </w:tcPr>
          <w:p w14:paraId="10F618A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4C1B5BC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509D078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337D51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871" w:type="dxa"/>
            <w:vAlign w:val="center"/>
          </w:tcPr>
          <w:p w14:paraId="7FF77D0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32.0</w:t>
            </w:r>
          </w:p>
        </w:tc>
        <w:tc>
          <w:tcPr>
            <w:tcW w:w="871" w:type="dxa"/>
            <w:vAlign w:val="center"/>
          </w:tcPr>
          <w:p w14:paraId="5485021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312F9867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270C00D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M_234_AA</w:t>
            </w:r>
          </w:p>
        </w:tc>
        <w:tc>
          <w:tcPr>
            <w:tcW w:w="1005" w:type="dxa"/>
            <w:vAlign w:val="center"/>
          </w:tcPr>
          <w:p w14:paraId="1A848C1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5.666</w:t>
            </w:r>
          </w:p>
        </w:tc>
        <w:tc>
          <w:tcPr>
            <w:tcW w:w="1371" w:type="dxa"/>
            <w:vAlign w:val="center"/>
          </w:tcPr>
          <w:p w14:paraId="6A0002C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6.61412464</w:t>
            </w:r>
          </w:p>
        </w:tc>
        <w:tc>
          <w:tcPr>
            <w:tcW w:w="801" w:type="dxa"/>
            <w:vAlign w:val="center"/>
          </w:tcPr>
          <w:p w14:paraId="1D76BE9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F7A993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048" w:type="dxa"/>
            <w:vAlign w:val="center"/>
          </w:tcPr>
          <w:p w14:paraId="4D53F40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7.2</w:t>
            </w:r>
          </w:p>
        </w:tc>
        <w:tc>
          <w:tcPr>
            <w:tcW w:w="731" w:type="dxa"/>
            <w:vAlign w:val="center"/>
          </w:tcPr>
          <w:p w14:paraId="28C644F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10.0</w:t>
            </w:r>
          </w:p>
        </w:tc>
        <w:tc>
          <w:tcPr>
            <w:tcW w:w="871" w:type="dxa"/>
            <w:vAlign w:val="center"/>
          </w:tcPr>
          <w:p w14:paraId="5950214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871" w:type="dxa"/>
            <w:vAlign w:val="center"/>
          </w:tcPr>
          <w:p w14:paraId="7218819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7.80</w:t>
            </w:r>
          </w:p>
        </w:tc>
      </w:tr>
      <w:tr w:rsidR="00AC5D76" w:rsidRPr="00263147" w14:paraId="150A311E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9F683A9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M_235_AA</w:t>
            </w:r>
          </w:p>
        </w:tc>
        <w:tc>
          <w:tcPr>
            <w:tcW w:w="1005" w:type="dxa"/>
            <w:vAlign w:val="center"/>
          </w:tcPr>
          <w:p w14:paraId="51258E8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16.839</w:t>
            </w:r>
          </w:p>
        </w:tc>
        <w:tc>
          <w:tcPr>
            <w:tcW w:w="1371" w:type="dxa"/>
            <w:vAlign w:val="center"/>
          </w:tcPr>
          <w:p w14:paraId="28D9003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2.78359068</w:t>
            </w:r>
          </w:p>
        </w:tc>
        <w:tc>
          <w:tcPr>
            <w:tcW w:w="801" w:type="dxa"/>
            <w:vAlign w:val="center"/>
          </w:tcPr>
          <w:p w14:paraId="27E9586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3.6</w:t>
            </w:r>
          </w:p>
        </w:tc>
        <w:tc>
          <w:tcPr>
            <w:tcW w:w="731" w:type="dxa"/>
            <w:vAlign w:val="center"/>
          </w:tcPr>
          <w:p w14:paraId="3DF04F6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15.1</w:t>
            </w:r>
          </w:p>
        </w:tc>
        <w:tc>
          <w:tcPr>
            <w:tcW w:w="1048" w:type="dxa"/>
            <w:vAlign w:val="center"/>
          </w:tcPr>
          <w:p w14:paraId="4722741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17.2</w:t>
            </w:r>
          </w:p>
        </w:tc>
        <w:tc>
          <w:tcPr>
            <w:tcW w:w="731" w:type="dxa"/>
            <w:vAlign w:val="center"/>
          </w:tcPr>
          <w:p w14:paraId="0FCD4CA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18.8</w:t>
            </w:r>
          </w:p>
        </w:tc>
        <w:tc>
          <w:tcPr>
            <w:tcW w:w="871" w:type="dxa"/>
            <w:vAlign w:val="center"/>
          </w:tcPr>
          <w:p w14:paraId="5201C35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23.9</w:t>
            </w:r>
          </w:p>
        </w:tc>
        <w:tc>
          <w:tcPr>
            <w:tcW w:w="871" w:type="dxa"/>
            <w:vAlign w:val="center"/>
          </w:tcPr>
          <w:p w14:paraId="28B0787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3.79</w:t>
            </w:r>
          </w:p>
        </w:tc>
      </w:tr>
      <w:tr w:rsidR="00AC5D76" w:rsidRPr="00263147" w14:paraId="6635D962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30B151B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M_236_AA</w:t>
            </w:r>
          </w:p>
        </w:tc>
        <w:tc>
          <w:tcPr>
            <w:tcW w:w="1005" w:type="dxa"/>
            <w:vAlign w:val="center"/>
          </w:tcPr>
          <w:p w14:paraId="1B35720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23.062</w:t>
            </w:r>
          </w:p>
        </w:tc>
        <w:tc>
          <w:tcPr>
            <w:tcW w:w="1371" w:type="dxa"/>
            <w:vAlign w:val="center"/>
          </w:tcPr>
          <w:p w14:paraId="6C64E38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16.16955343</w:t>
            </w:r>
          </w:p>
        </w:tc>
        <w:tc>
          <w:tcPr>
            <w:tcW w:w="801" w:type="dxa"/>
            <w:vAlign w:val="center"/>
          </w:tcPr>
          <w:p w14:paraId="757A134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742653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21.5</w:t>
            </w:r>
          </w:p>
        </w:tc>
        <w:tc>
          <w:tcPr>
            <w:tcW w:w="1048" w:type="dxa"/>
            <w:vAlign w:val="center"/>
          </w:tcPr>
          <w:p w14:paraId="79326B9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26.0</w:t>
            </w:r>
          </w:p>
        </w:tc>
        <w:tc>
          <w:tcPr>
            <w:tcW w:w="731" w:type="dxa"/>
            <w:vAlign w:val="center"/>
          </w:tcPr>
          <w:p w14:paraId="1E55591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29.0</w:t>
            </w:r>
          </w:p>
        </w:tc>
        <w:tc>
          <w:tcPr>
            <w:tcW w:w="871" w:type="dxa"/>
            <w:vAlign w:val="center"/>
          </w:tcPr>
          <w:p w14:paraId="4B46AE6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38.0</w:t>
            </w:r>
          </w:p>
        </w:tc>
        <w:tc>
          <w:tcPr>
            <w:tcW w:w="871" w:type="dxa"/>
            <w:vAlign w:val="center"/>
          </w:tcPr>
          <w:p w14:paraId="719E6FD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7.50</w:t>
            </w:r>
          </w:p>
        </w:tc>
      </w:tr>
      <w:tr w:rsidR="00AC5D76" w:rsidRPr="00263147" w14:paraId="79AE4044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AE160B0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M_237_AA</w:t>
            </w:r>
          </w:p>
        </w:tc>
        <w:tc>
          <w:tcPr>
            <w:tcW w:w="1005" w:type="dxa"/>
            <w:vAlign w:val="center"/>
          </w:tcPr>
          <w:p w14:paraId="734722D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24.798</w:t>
            </w:r>
          </w:p>
        </w:tc>
        <w:tc>
          <w:tcPr>
            <w:tcW w:w="1371" w:type="dxa"/>
            <w:vAlign w:val="center"/>
          </w:tcPr>
          <w:p w14:paraId="0B10895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8.15413112</w:t>
            </w:r>
          </w:p>
        </w:tc>
        <w:tc>
          <w:tcPr>
            <w:tcW w:w="801" w:type="dxa"/>
            <w:vAlign w:val="center"/>
          </w:tcPr>
          <w:p w14:paraId="1470C1F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44CDFCE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21.2</w:t>
            </w:r>
          </w:p>
        </w:tc>
        <w:tc>
          <w:tcPr>
            <w:tcW w:w="1048" w:type="dxa"/>
            <w:vAlign w:val="center"/>
          </w:tcPr>
          <w:p w14:paraId="2D6BA0B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25.8</w:t>
            </w:r>
          </w:p>
        </w:tc>
        <w:tc>
          <w:tcPr>
            <w:tcW w:w="731" w:type="dxa"/>
            <w:vAlign w:val="center"/>
          </w:tcPr>
          <w:p w14:paraId="1500E61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29.4</w:t>
            </w:r>
          </w:p>
        </w:tc>
        <w:tc>
          <w:tcPr>
            <w:tcW w:w="871" w:type="dxa"/>
            <w:vAlign w:val="center"/>
          </w:tcPr>
          <w:p w14:paraId="5E88E6B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42.6</w:t>
            </w:r>
          </w:p>
        </w:tc>
        <w:tc>
          <w:tcPr>
            <w:tcW w:w="871" w:type="dxa"/>
            <w:vAlign w:val="center"/>
          </w:tcPr>
          <w:p w14:paraId="4508B25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8.15</w:t>
            </w:r>
          </w:p>
        </w:tc>
      </w:tr>
      <w:tr w:rsidR="00AC5D76" w:rsidRPr="00263147" w14:paraId="2829225D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CE4654B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M_238_AA</w:t>
            </w:r>
          </w:p>
        </w:tc>
        <w:tc>
          <w:tcPr>
            <w:tcW w:w="1005" w:type="dxa"/>
            <w:vAlign w:val="center"/>
          </w:tcPr>
          <w:p w14:paraId="510EB9F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6.500</w:t>
            </w:r>
          </w:p>
        </w:tc>
        <w:tc>
          <w:tcPr>
            <w:tcW w:w="1371" w:type="dxa"/>
            <w:vAlign w:val="center"/>
          </w:tcPr>
          <w:p w14:paraId="3D025DF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nan</w:t>
            </w:r>
          </w:p>
        </w:tc>
        <w:tc>
          <w:tcPr>
            <w:tcW w:w="801" w:type="dxa"/>
            <w:vAlign w:val="center"/>
          </w:tcPr>
          <w:p w14:paraId="1EDC20B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6.5</w:t>
            </w:r>
          </w:p>
        </w:tc>
        <w:tc>
          <w:tcPr>
            <w:tcW w:w="731" w:type="dxa"/>
            <w:vAlign w:val="center"/>
          </w:tcPr>
          <w:p w14:paraId="7DDF6DE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6.5</w:t>
            </w:r>
          </w:p>
        </w:tc>
        <w:tc>
          <w:tcPr>
            <w:tcW w:w="1048" w:type="dxa"/>
            <w:vAlign w:val="center"/>
          </w:tcPr>
          <w:p w14:paraId="7F88594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6.5</w:t>
            </w:r>
          </w:p>
        </w:tc>
        <w:tc>
          <w:tcPr>
            <w:tcW w:w="731" w:type="dxa"/>
            <w:vAlign w:val="center"/>
          </w:tcPr>
          <w:p w14:paraId="2CD6370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6.5</w:t>
            </w:r>
          </w:p>
        </w:tc>
        <w:tc>
          <w:tcPr>
            <w:tcW w:w="871" w:type="dxa"/>
            <w:vAlign w:val="center"/>
          </w:tcPr>
          <w:p w14:paraId="310A354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6.5</w:t>
            </w:r>
          </w:p>
        </w:tc>
        <w:tc>
          <w:tcPr>
            <w:tcW w:w="871" w:type="dxa"/>
            <w:vAlign w:val="center"/>
          </w:tcPr>
          <w:p w14:paraId="6FABAD6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7A3C295F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D1815B0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M_239_AA</w:t>
            </w:r>
          </w:p>
        </w:tc>
        <w:tc>
          <w:tcPr>
            <w:tcW w:w="1005" w:type="dxa"/>
            <w:vAlign w:val="center"/>
          </w:tcPr>
          <w:p w14:paraId="3004DAD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24.824</w:t>
            </w:r>
          </w:p>
        </w:tc>
        <w:tc>
          <w:tcPr>
            <w:tcW w:w="1371" w:type="dxa"/>
            <w:vAlign w:val="center"/>
          </w:tcPr>
          <w:p w14:paraId="454CB5D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2.63356446</w:t>
            </w:r>
          </w:p>
        </w:tc>
        <w:tc>
          <w:tcPr>
            <w:tcW w:w="801" w:type="dxa"/>
            <w:vAlign w:val="center"/>
          </w:tcPr>
          <w:p w14:paraId="2AE8A80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731" w:type="dxa"/>
            <w:vAlign w:val="center"/>
          </w:tcPr>
          <w:p w14:paraId="3A8249B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23.0</w:t>
            </w:r>
          </w:p>
        </w:tc>
        <w:tc>
          <w:tcPr>
            <w:tcW w:w="1048" w:type="dxa"/>
            <w:vAlign w:val="center"/>
          </w:tcPr>
          <w:p w14:paraId="3351D38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24.0</w:t>
            </w:r>
          </w:p>
        </w:tc>
        <w:tc>
          <w:tcPr>
            <w:tcW w:w="731" w:type="dxa"/>
            <w:vAlign w:val="center"/>
          </w:tcPr>
          <w:p w14:paraId="652CE62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27.5</w:t>
            </w:r>
          </w:p>
        </w:tc>
        <w:tc>
          <w:tcPr>
            <w:tcW w:w="871" w:type="dxa"/>
            <w:vAlign w:val="center"/>
          </w:tcPr>
          <w:p w14:paraId="0685D5D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29.0</w:t>
            </w:r>
          </w:p>
        </w:tc>
        <w:tc>
          <w:tcPr>
            <w:tcW w:w="871" w:type="dxa"/>
            <w:vAlign w:val="center"/>
          </w:tcPr>
          <w:p w14:paraId="576935A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4.50</w:t>
            </w:r>
          </w:p>
        </w:tc>
      </w:tr>
      <w:tr w:rsidR="00AC5D76" w:rsidRPr="00263147" w14:paraId="58DC43AD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10C1C51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M_240_AA</w:t>
            </w:r>
          </w:p>
        </w:tc>
        <w:tc>
          <w:tcPr>
            <w:tcW w:w="1005" w:type="dxa"/>
            <w:vAlign w:val="center"/>
          </w:tcPr>
          <w:p w14:paraId="78A7448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17.900</w:t>
            </w:r>
          </w:p>
        </w:tc>
        <w:tc>
          <w:tcPr>
            <w:tcW w:w="1371" w:type="dxa"/>
            <w:vAlign w:val="center"/>
          </w:tcPr>
          <w:p w14:paraId="43FD386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nan</w:t>
            </w:r>
          </w:p>
        </w:tc>
        <w:tc>
          <w:tcPr>
            <w:tcW w:w="801" w:type="dxa"/>
            <w:vAlign w:val="center"/>
          </w:tcPr>
          <w:p w14:paraId="6468976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17.9</w:t>
            </w:r>
          </w:p>
        </w:tc>
        <w:tc>
          <w:tcPr>
            <w:tcW w:w="731" w:type="dxa"/>
            <w:vAlign w:val="center"/>
          </w:tcPr>
          <w:p w14:paraId="1B857D8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17.9</w:t>
            </w:r>
          </w:p>
        </w:tc>
        <w:tc>
          <w:tcPr>
            <w:tcW w:w="1048" w:type="dxa"/>
            <w:vAlign w:val="center"/>
          </w:tcPr>
          <w:p w14:paraId="6B2C4F9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17.9</w:t>
            </w:r>
          </w:p>
        </w:tc>
        <w:tc>
          <w:tcPr>
            <w:tcW w:w="731" w:type="dxa"/>
            <w:vAlign w:val="center"/>
          </w:tcPr>
          <w:p w14:paraId="1DF7627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17.9</w:t>
            </w:r>
          </w:p>
        </w:tc>
        <w:tc>
          <w:tcPr>
            <w:tcW w:w="871" w:type="dxa"/>
            <w:vAlign w:val="center"/>
          </w:tcPr>
          <w:p w14:paraId="3689A26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17.9</w:t>
            </w:r>
          </w:p>
        </w:tc>
        <w:tc>
          <w:tcPr>
            <w:tcW w:w="871" w:type="dxa"/>
            <w:vAlign w:val="center"/>
          </w:tcPr>
          <w:p w14:paraId="59276F0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3D0F81DC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51D2AA7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M_241_AA</w:t>
            </w:r>
          </w:p>
        </w:tc>
        <w:tc>
          <w:tcPr>
            <w:tcW w:w="1005" w:type="dxa"/>
            <w:vAlign w:val="center"/>
          </w:tcPr>
          <w:p w14:paraId="1AFA043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-0.719</w:t>
            </w:r>
          </w:p>
        </w:tc>
        <w:tc>
          <w:tcPr>
            <w:tcW w:w="1371" w:type="dxa"/>
            <w:vAlign w:val="center"/>
          </w:tcPr>
          <w:p w14:paraId="04815B2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27.09932243</w:t>
            </w:r>
          </w:p>
        </w:tc>
        <w:tc>
          <w:tcPr>
            <w:tcW w:w="801" w:type="dxa"/>
            <w:vAlign w:val="center"/>
          </w:tcPr>
          <w:p w14:paraId="7192831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CBCE63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-1.1</w:t>
            </w:r>
          </w:p>
        </w:tc>
        <w:tc>
          <w:tcPr>
            <w:tcW w:w="1048" w:type="dxa"/>
            <w:vAlign w:val="center"/>
          </w:tcPr>
          <w:p w14:paraId="15D8E7C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5.5</w:t>
            </w:r>
          </w:p>
        </w:tc>
        <w:tc>
          <w:tcPr>
            <w:tcW w:w="731" w:type="dxa"/>
            <w:vAlign w:val="center"/>
          </w:tcPr>
          <w:p w14:paraId="3D3FC92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13.8</w:t>
            </w:r>
          </w:p>
        </w:tc>
        <w:tc>
          <w:tcPr>
            <w:tcW w:w="871" w:type="dxa"/>
            <w:vAlign w:val="center"/>
          </w:tcPr>
          <w:p w14:paraId="5314C88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20.9</w:t>
            </w:r>
          </w:p>
        </w:tc>
        <w:tc>
          <w:tcPr>
            <w:tcW w:w="871" w:type="dxa"/>
            <w:vAlign w:val="center"/>
          </w:tcPr>
          <w:p w14:paraId="5F5E3B2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14.88</w:t>
            </w:r>
          </w:p>
        </w:tc>
      </w:tr>
      <w:tr w:rsidR="00AC5D76" w:rsidRPr="00263147" w14:paraId="040B91D2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6F5AE17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M_242_AA</w:t>
            </w:r>
          </w:p>
        </w:tc>
        <w:tc>
          <w:tcPr>
            <w:tcW w:w="1005" w:type="dxa"/>
            <w:vAlign w:val="center"/>
          </w:tcPr>
          <w:p w14:paraId="6A2461A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26.149</w:t>
            </w:r>
          </w:p>
        </w:tc>
        <w:tc>
          <w:tcPr>
            <w:tcW w:w="1371" w:type="dxa"/>
            <w:vAlign w:val="center"/>
          </w:tcPr>
          <w:p w14:paraId="10C401F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6.35051282</w:t>
            </w:r>
          </w:p>
        </w:tc>
        <w:tc>
          <w:tcPr>
            <w:tcW w:w="801" w:type="dxa"/>
            <w:vAlign w:val="center"/>
          </w:tcPr>
          <w:p w14:paraId="4A8C2B9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4.4</w:t>
            </w:r>
          </w:p>
        </w:tc>
        <w:tc>
          <w:tcPr>
            <w:tcW w:w="731" w:type="dxa"/>
            <w:vAlign w:val="center"/>
          </w:tcPr>
          <w:p w14:paraId="7E70DE9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22.4</w:t>
            </w:r>
          </w:p>
        </w:tc>
        <w:tc>
          <w:tcPr>
            <w:tcW w:w="1048" w:type="dxa"/>
            <w:vAlign w:val="center"/>
          </w:tcPr>
          <w:p w14:paraId="4B17996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26.8</w:t>
            </w:r>
          </w:p>
        </w:tc>
        <w:tc>
          <w:tcPr>
            <w:tcW w:w="731" w:type="dxa"/>
            <w:vAlign w:val="center"/>
          </w:tcPr>
          <w:p w14:paraId="6363C7F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30.4</w:t>
            </w:r>
          </w:p>
        </w:tc>
        <w:tc>
          <w:tcPr>
            <w:tcW w:w="871" w:type="dxa"/>
            <w:vAlign w:val="center"/>
          </w:tcPr>
          <w:p w14:paraId="05FB7BF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40.8</w:t>
            </w:r>
          </w:p>
        </w:tc>
        <w:tc>
          <w:tcPr>
            <w:tcW w:w="871" w:type="dxa"/>
            <w:vAlign w:val="center"/>
          </w:tcPr>
          <w:p w14:paraId="1BCF8AC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8.03</w:t>
            </w:r>
          </w:p>
        </w:tc>
      </w:tr>
      <w:tr w:rsidR="00AC5D76" w:rsidRPr="00263147" w14:paraId="22F2FAFF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AE5C821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M_243_AA</w:t>
            </w:r>
          </w:p>
        </w:tc>
        <w:tc>
          <w:tcPr>
            <w:tcW w:w="1005" w:type="dxa"/>
            <w:vAlign w:val="center"/>
          </w:tcPr>
          <w:p w14:paraId="6C3B859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24.871</w:t>
            </w:r>
          </w:p>
        </w:tc>
        <w:tc>
          <w:tcPr>
            <w:tcW w:w="1371" w:type="dxa"/>
            <w:vAlign w:val="center"/>
          </w:tcPr>
          <w:p w14:paraId="42809F0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8.65414482</w:t>
            </w:r>
          </w:p>
        </w:tc>
        <w:tc>
          <w:tcPr>
            <w:tcW w:w="801" w:type="dxa"/>
            <w:vAlign w:val="center"/>
          </w:tcPr>
          <w:p w14:paraId="5B620A7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B393EA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20.8</w:t>
            </w:r>
          </w:p>
        </w:tc>
        <w:tc>
          <w:tcPr>
            <w:tcW w:w="1048" w:type="dxa"/>
            <w:vAlign w:val="center"/>
          </w:tcPr>
          <w:p w14:paraId="3E25F71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25.8</w:t>
            </w:r>
          </w:p>
        </w:tc>
        <w:tc>
          <w:tcPr>
            <w:tcW w:w="731" w:type="dxa"/>
            <w:vAlign w:val="center"/>
          </w:tcPr>
          <w:p w14:paraId="5186214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29.8</w:t>
            </w:r>
          </w:p>
        </w:tc>
        <w:tc>
          <w:tcPr>
            <w:tcW w:w="871" w:type="dxa"/>
            <w:vAlign w:val="center"/>
          </w:tcPr>
          <w:p w14:paraId="21B853E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41.6</w:t>
            </w:r>
          </w:p>
        </w:tc>
        <w:tc>
          <w:tcPr>
            <w:tcW w:w="871" w:type="dxa"/>
            <w:vAlign w:val="center"/>
          </w:tcPr>
          <w:p w14:paraId="3778737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9.05</w:t>
            </w:r>
          </w:p>
        </w:tc>
      </w:tr>
      <w:tr w:rsidR="00AC5D76" w:rsidRPr="00263147" w14:paraId="3F11DA05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E93BCC9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M_244_AA</w:t>
            </w:r>
          </w:p>
        </w:tc>
        <w:tc>
          <w:tcPr>
            <w:tcW w:w="1005" w:type="dxa"/>
            <w:vAlign w:val="center"/>
          </w:tcPr>
          <w:p w14:paraId="64BE550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23.909</w:t>
            </w:r>
          </w:p>
        </w:tc>
        <w:tc>
          <w:tcPr>
            <w:tcW w:w="1371" w:type="dxa"/>
            <w:vAlign w:val="center"/>
          </w:tcPr>
          <w:p w14:paraId="74D161A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3.85028250</w:t>
            </w:r>
          </w:p>
        </w:tc>
        <w:tc>
          <w:tcPr>
            <w:tcW w:w="801" w:type="dxa"/>
            <w:vAlign w:val="center"/>
          </w:tcPr>
          <w:p w14:paraId="1F9C61F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16.0</w:t>
            </w:r>
          </w:p>
        </w:tc>
        <w:tc>
          <w:tcPr>
            <w:tcW w:w="731" w:type="dxa"/>
            <w:vAlign w:val="center"/>
          </w:tcPr>
          <w:p w14:paraId="4D681FC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21.2</w:t>
            </w:r>
          </w:p>
        </w:tc>
        <w:tc>
          <w:tcPr>
            <w:tcW w:w="1048" w:type="dxa"/>
            <w:vAlign w:val="center"/>
          </w:tcPr>
          <w:p w14:paraId="2E97A1E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23.8</w:t>
            </w:r>
          </w:p>
        </w:tc>
        <w:tc>
          <w:tcPr>
            <w:tcW w:w="731" w:type="dxa"/>
            <w:vAlign w:val="center"/>
          </w:tcPr>
          <w:p w14:paraId="0A2A225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27.0</w:t>
            </w:r>
          </w:p>
        </w:tc>
        <w:tc>
          <w:tcPr>
            <w:tcW w:w="871" w:type="dxa"/>
            <w:vAlign w:val="center"/>
          </w:tcPr>
          <w:p w14:paraId="0D74F34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30.0</w:t>
            </w:r>
          </w:p>
        </w:tc>
        <w:tc>
          <w:tcPr>
            <w:tcW w:w="871" w:type="dxa"/>
            <w:vAlign w:val="center"/>
          </w:tcPr>
          <w:p w14:paraId="5AA6763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5.75</w:t>
            </w:r>
          </w:p>
        </w:tc>
      </w:tr>
      <w:tr w:rsidR="00AC5D76" w:rsidRPr="00263147" w14:paraId="11361719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AE5DAF1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M_245_AA</w:t>
            </w:r>
          </w:p>
        </w:tc>
        <w:tc>
          <w:tcPr>
            <w:tcW w:w="1005" w:type="dxa"/>
            <w:vAlign w:val="center"/>
          </w:tcPr>
          <w:p w14:paraId="4F0D235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22.214</w:t>
            </w:r>
          </w:p>
        </w:tc>
        <w:tc>
          <w:tcPr>
            <w:tcW w:w="1371" w:type="dxa"/>
            <w:vAlign w:val="center"/>
          </w:tcPr>
          <w:p w14:paraId="4610DD7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7.65810441</w:t>
            </w:r>
          </w:p>
        </w:tc>
        <w:tc>
          <w:tcPr>
            <w:tcW w:w="801" w:type="dxa"/>
            <w:vAlign w:val="center"/>
          </w:tcPr>
          <w:p w14:paraId="100D5F4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C0BCA2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18.9</w:t>
            </w:r>
          </w:p>
        </w:tc>
        <w:tc>
          <w:tcPr>
            <w:tcW w:w="1048" w:type="dxa"/>
            <w:vAlign w:val="center"/>
          </w:tcPr>
          <w:p w14:paraId="1B56307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22.8</w:t>
            </w:r>
          </w:p>
        </w:tc>
        <w:tc>
          <w:tcPr>
            <w:tcW w:w="731" w:type="dxa"/>
            <w:vAlign w:val="center"/>
          </w:tcPr>
          <w:p w14:paraId="548D8B4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27.2</w:t>
            </w:r>
          </w:p>
        </w:tc>
        <w:tc>
          <w:tcPr>
            <w:tcW w:w="871" w:type="dxa"/>
            <w:vAlign w:val="center"/>
          </w:tcPr>
          <w:p w14:paraId="5526463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35.4</w:t>
            </w:r>
          </w:p>
        </w:tc>
        <w:tc>
          <w:tcPr>
            <w:tcW w:w="871" w:type="dxa"/>
            <w:vAlign w:val="center"/>
          </w:tcPr>
          <w:p w14:paraId="38618B9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8.30</w:t>
            </w:r>
          </w:p>
        </w:tc>
      </w:tr>
      <w:tr w:rsidR="00AC5D76" w:rsidRPr="00263147" w14:paraId="43C337A9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320E6BB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M_246_AA</w:t>
            </w:r>
          </w:p>
        </w:tc>
        <w:tc>
          <w:tcPr>
            <w:tcW w:w="1005" w:type="dxa"/>
            <w:vAlign w:val="center"/>
          </w:tcPr>
          <w:p w14:paraId="00408D2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25.590</w:t>
            </w:r>
          </w:p>
        </w:tc>
        <w:tc>
          <w:tcPr>
            <w:tcW w:w="1371" w:type="dxa"/>
            <w:vAlign w:val="center"/>
          </w:tcPr>
          <w:p w14:paraId="4774806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5.64382155</w:t>
            </w:r>
          </w:p>
        </w:tc>
        <w:tc>
          <w:tcPr>
            <w:tcW w:w="801" w:type="dxa"/>
            <w:vAlign w:val="center"/>
          </w:tcPr>
          <w:p w14:paraId="5B6F3B8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6.8</w:t>
            </w:r>
          </w:p>
        </w:tc>
        <w:tc>
          <w:tcPr>
            <w:tcW w:w="731" w:type="dxa"/>
            <w:vAlign w:val="center"/>
          </w:tcPr>
          <w:p w14:paraId="554B63D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22.0</w:t>
            </w:r>
          </w:p>
        </w:tc>
        <w:tc>
          <w:tcPr>
            <w:tcW w:w="1048" w:type="dxa"/>
            <w:vAlign w:val="center"/>
          </w:tcPr>
          <w:p w14:paraId="4840FE2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26.8</w:t>
            </w:r>
          </w:p>
        </w:tc>
        <w:tc>
          <w:tcPr>
            <w:tcW w:w="731" w:type="dxa"/>
            <w:vAlign w:val="center"/>
          </w:tcPr>
          <w:p w14:paraId="0061EA1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29.9</w:t>
            </w:r>
          </w:p>
        </w:tc>
        <w:tc>
          <w:tcPr>
            <w:tcW w:w="871" w:type="dxa"/>
            <w:vAlign w:val="center"/>
          </w:tcPr>
          <w:p w14:paraId="475F483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37.1</w:t>
            </w:r>
          </w:p>
        </w:tc>
        <w:tc>
          <w:tcPr>
            <w:tcW w:w="871" w:type="dxa"/>
            <w:vAlign w:val="center"/>
          </w:tcPr>
          <w:p w14:paraId="2D62D64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7.93</w:t>
            </w:r>
          </w:p>
        </w:tc>
      </w:tr>
      <w:tr w:rsidR="00AC5D76" w:rsidRPr="00263147" w14:paraId="56FE15A4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33B2E61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M_247_AA</w:t>
            </w:r>
          </w:p>
        </w:tc>
        <w:tc>
          <w:tcPr>
            <w:tcW w:w="1005" w:type="dxa"/>
            <w:vAlign w:val="center"/>
          </w:tcPr>
          <w:p w14:paraId="006F0CD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25.059</w:t>
            </w:r>
          </w:p>
        </w:tc>
        <w:tc>
          <w:tcPr>
            <w:tcW w:w="1371" w:type="dxa"/>
            <w:vAlign w:val="center"/>
          </w:tcPr>
          <w:p w14:paraId="3F4D5B0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8.38359294</w:t>
            </w:r>
          </w:p>
        </w:tc>
        <w:tc>
          <w:tcPr>
            <w:tcW w:w="801" w:type="dxa"/>
            <w:vAlign w:val="center"/>
          </w:tcPr>
          <w:p w14:paraId="15A9956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5D5536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21.4</w:t>
            </w:r>
          </w:p>
        </w:tc>
        <w:tc>
          <w:tcPr>
            <w:tcW w:w="1048" w:type="dxa"/>
            <w:vAlign w:val="center"/>
          </w:tcPr>
          <w:p w14:paraId="03ED7F1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26.2</w:t>
            </w:r>
          </w:p>
        </w:tc>
        <w:tc>
          <w:tcPr>
            <w:tcW w:w="731" w:type="dxa"/>
            <w:vAlign w:val="center"/>
          </w:tcPr>
          <w:p w14:paraId="49318C0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29.8</w:t>
            </w:r>
          </w:p>
        </w:tc>
        <w:tc>
          <w:tcPr>
            <w:tcW w:w="871" w:type="dxa"/>
            <w:vAlign w:val="center"/>
          </w:tcPr>
          <w:p w14:paraId="0CD6510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41.0</w:t>
            </w:r>
          </w:p>
        </w:tc>
        <w:tc>
          <w:tcPr>
            <w:tcW w:w="871" w:type="dxa"/>
            <w:vAlign w:val="center"/>
          </w:tcPr>
          <w:p w14:paraId="14F0050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8.39</w:t>
            </w:r>
          </w:p>
        </w:tc>
      </w:tr>
      <w:tr w:rsidR="00AC5D76" w:rsidRPr="00263147" w14:paraId="3D5896AF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C911994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M_248_AA</w:t>
            </w:r>
          </w:p>
        </w:tc>
        <w:tc>
          <w:tcPr>
            <w:tcW w:w="1005" w:type="dxa"/>
            <w:vAlign w:val="center"/>
          </w:tcPr>
          <w:p w14:paraId="158F3D4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25.395</w:t>
            </w:r>
          </w:p>
        </w:tc>
        <w:tc>
          <w:tcPr>
            <w:tcW w:w="1371" w:type="dxa"/>
            <w:vAlign w:val="center"/>
          </w:tcPr>
          <w:p w14:paraId="332E7FA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6.18108258</w:t>
            </w:r>
          </w:p>
        </w:tc>
        <w:tc>
          <w:tcPr>
            <w:tcW w:w="801" w:type="dxa"/>
            <w:vAlign w:val="center"/>
          </w:tcPr>
          <w:p w14:paraId="19E4A9C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8.1</w:t>
            </w:r>
          </w:p>
        </w:tc>
        <w:tc>
          <w:tcPr>
            <w:tcW w:w="731" w:type="dxa"/>
            <w:vAlign w:val="center"/>
          </w:tcPr>
          <w:p w14:paraId="7451E4E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1048" w:type="dxa"/>
            <w:vAlign w:val="center"/>
          </w:tcPr>
          <w:p w14:paraId="04C8235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26.4</w:t>
            </w:r>
          </w:p>
        </w:tc>
        <w:tc>
          <w:tcPr>
            <w:tcW w:w="731" w:type="dxa"/>
            <w:vAlign w:val="center"/>
          </w:tcPr>
          <w:p w14:paraId="0D000F1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30.1</w:t>
            </w:r>
          </w:p>
        </w:tc>
        <w:tc>
          <w:tcPr>
            <w:tcW w:w="871" w:type="dxa"/>
            <w:vAlign w:val="center"/>
          </w:tcPr>
          <w:p w14:paraId="564F49A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38.0</w:t>
            </w:r>
          </w:p>
        </w:tc>
        <w:tc>
          <w:tcPr>
            <w:tcW w:w="871" w:type="dxa"/>
            <w:vAlign w:val="center"/>
          </w:tcPr>
          <w:p w14:paraId="3AC89DC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9.01</w:t>
            </w:r>
          </w:p>
        </w:tc>
      </w:tr>
      <w:tr w:rsidR="00AC5D76" w:rsidRPr="00263147" w14:paraId="1FBFAD61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A997971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M_249_AA</w:t>
            </w:r>
          </w:p>
        </w:tc>
        <w:tc>
          <w:tcPr>
            <w:tcW w:w="1005" w:type="dxa"/>
            <w:vAlign w:val="center"/>
          </w:tcPr>
          <w:p w14:paraId="3CD48A9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25.854</w:t>
            </w:r>
          </w:p>
        </w:tc>
        <w:tc>
          <w:tcPr>
            <w:tcW w:w="1371" w:type="dxa"/>
            <w:vAlign w:val="center"/>
          </w:tcPr>
          <w:p w14:paraId="40D49E1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5.81830547</w:t>
            </w:r>
          </w:p>
        </w:tc>
        <w:tc>
          <w:tcPr>
            <w:tcW w:w="801" w:type="dxa"/>
            <w:vAlign w:val="center"/>
          </w:tcPr>
          <w:p w14:paraId="37C1A1C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731" w:type="dxa"/>
            <w:vAlign w:val="center"/>
          </w:tcPr>
          <w:p w14:paraId="1A68762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22.2</w:t>
            </w:r>
          </w:p>
        </w:tc>
        <w:tc>
          <w:tcPr>
            <w:tcW w:w="1048" w:type="dxa"/>
            <w:vAlign w:val="center"/>
          </w:tcPr>
          <w:p w14:paraId="3489CA1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25.2</w:t>
            </w:r>
          </w:p>
        </w:tc>
        <w:tc>
          <w:tcPr>
            <w:tcW w:w="731" w:type="dxa"/>
            <w:vAlign w:val="center"/>
          </w:tcPr>
          <w:p w14:paraId="251A2A2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28.4</w:t>
            </w:r>
          </w:p>
        </w:tc>
        <w:tc>
          <w:tcPr>
            <w:tcW w:w="871" w:type="dxa"/>
            <w:vAlign w:val="center"/>
          </w:tcPr>
          <w:p w14:paraId="77D0A9B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37.0</w:t>
            </w:r>
          </w:p>
        </w:tc>
        <w:tc>
          <w:tcPr>
            <w:tcW w:w="871" w:type="dxa"/>
            <w:vAlign w:val="center"/>
          </w:tcPr>
          <w:p w14:paraId="1B0B68C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6.12</w:t>
            </w:r>
          </w:p>
        </w:tc>
      </w:tr>
      <w:tr w:rsidR="00AC5D76" w:rsidRPr="00263147" w14:paraId="602023AD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76B2B39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M_250_AA</w:t>
            </w:r>
          </w:p>
        </w:tc>
        <w:tc>
          <w:tcPr>
            <w:tcW w:w="1005" w:type="dxa"/>
            <w:vAlign w:val="center"/>
          </w:tcPr>
          <w:p w14:paraId="0565DA0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18.276</w:t>
            </w:r>
          </w:p>
        </w:tc>
        <w:tc>
          <w:tcPr>
            <w:tcW w:w="1371" w:type="dxa"/>
            <w:vAlign w:val="center"/>
          </w:tcPr>
          <w:p w14:paraId="2F6A6B2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7.59249517</w:t>
            </w:r>
          </w:p>
        </w:tc>
        <w:tc>
          <w:tcPr>
            <w:tcW w:w="801" w:type="dxa"/>
            <w:vAlign w:val="center"/>
          </w:tcPr>
          <w:p w14:paraId="209E8A5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7.1</w:t>
            </w:r>
          </w:p>
        </w:tc>
        <w:tc>
          <w:tcPr>
            <w:tcW w:w="731" w:type="dxa"/>
            <w:vAlign w:val="center"/>
          </w:tcPr>
          <w:p w14:paraId="7D2F1D0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11.1</w:t>
            </w:r>
          </w:p>
        </w:tc>
        <w:tc>
          <w:tcPr>
            <w:tcW w:w="1048" w:type="dxa"/>
            <w:vAlign w:val="center"/>
          </w:tcPr>
          <w:p w14:paraId="1378759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18.4</w:t>
            </w:r>
          </w:p>
        </w:tc>
        <w:tc>
          <w:tcPr>
            <w:tcW w:w="731" w:type="dxa"/>
            <w:vAlign w:val="center"/>
          </w:tcPr>
          <w:p w14:paraId="0F43438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25.6</w:t>
            </w:r>
          </w:p>
        </w:tc>
        <w:tc>
          <w:tcPr>
            <w:tcW w:w="871" w:type="dxa"/>
            <w:vAlign w:val="center"/>
          </w:tcPr>
          <w:p w14:paraId="22822B3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29.5</w:t>
            </w:r>
          </w:p>
        </w:tc>
        <w:tc>
          <w:tcPr>
            <w:tcW w:w="871" w:type="dxa"/>
            <w:vAlign w:val="center"/>
          </w:tcPr>
          <w:p w14:paraId="76C0DE6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14.45</w:t>
            </w:r>
          </w:p>
        </w:tc>
      </w:tr>
      <w:tr w:rsidR="00AC5D76" w:rsidRPr="00263147" w14:paraId="7477700F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C05882D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M_251_AA</w:t>
            </w:r>
          </w:p>
        </w:tc>
        <w:tc>
          <w:tcPr>
            <w:tcW w:w="1005" w:type="dxa"/>
            <w:vAlign w:val="center"/>
          </w:tcPr>
          <w:p w14:paraId="0B46088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4.150</w:t>
            </w:r>
          </w:p>
        </w:tc>
        <w:tc>
          <w:tcPr>
            <w:tcW w:w="1371" w:type="dxa"/>
            <w:vAlign w:val="center"/>
          </w:tcPr>
          <w:p w14:paraId="18C114C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5.74717322</w:t>
            </w:r>
          </w:p>
        </w:tc>
        <w:tc>
          <w:tcPr>
            <w:tcW w:w="801" w:type="dxa"/>
            <w:vAlign w:val="center"/>
          </w:tcPr>
          <w:p w14:paraId="42460C6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-2.7</w:t>
            </w:r>
          </w:p>
        </w:tc>
        <w:tc>
          <w:tcPr>
            <w:tcW w:w="731" w:type="dxa"/>
            <w:vAlign w:val="center"/>
          </w:tcPr>
          <w:p w14:paraId="1457830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1048" w:type="dxa"/>
            <w:vAlign w:val="center"/>
          </w:tcPr>
          <w:p w14:paraId="7C4B27D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w="731" w:type="dxa"/>
            <w:vAlign w:val="center"/>
          </w:tcPr>
          <w:p w14:paraId="6A44640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8.9</w:t>
            </w:r>
          </w:p>
        </w:tc>
        <w:tc>
          <w:tcPr>
            <w:tcW w:w="871" w:type="dxa"/>
            <w:vAlign w:val="center"/>
          </w:tcPr>
          <w:p w14:paraId="5CBF5E2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9.0</w:t>
            </w:r>
          </w:p>
        </w:tc>
        <w:tc>
          <w:tcPr>
            <w:tcW w:w="871" w:type="dxa"/>
            <w:vAlign w:val="center"/>
          </w:tcPr>
          <w:p w14:paraId="348BDBA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8.40</w:t>
            </w:r>
          </w:p>
        </w:tc>
      </w:tr>
      <w:tr w:rsidR="00AC5D76" w:rsidRPr="00263147" w14:paraId="2FBFADC8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512E517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M_252_AA</w:t>
            </w:r>
          </w:p>
        </w:tc>
        <w:tc>
          <w:tcPr>
            <w:tcW w:w="1005" w:type="dxa"/>
            <w:vAlign w:val="center"/>
          </w:tcPr>
          <w:p w14:paraId="60EB5DB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-63.667</w:t>
            </w:r>
          </w:p>
        </w:tc>
        <w:tc>
          <w:tcPr>
            <w:tcW w:w="1371" w:type="dxa"/>
            <w:vAlign w:val="center"/>
          </w:tcPr>
          <w:p w14:paraId="40776F2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62.75797426</w:t>
            </w:r>
          </w:p>
        </w:tc>
        <w:tc>
          <w:tcPr>
            <w:tcW w:w="801" w:type="dxa"/>
            <w:vAlign w:val="center"/>
          </w:tcPr>
          <w:p w14:paraId="40F0090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5398286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1048" w:type="dxa"/>
            <w:vAlign w:val="center"/>
          </w:tcPr>
          <w:p w14:paraId="0F534B8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985CF9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-45.5</w:t>
            </w:r>
          </w:p>
        </w:tc>
        <w:tc>
          <w:tcPr>
            <w:tcW w:w="871" w:type="dxa"/>
            <w:vAlign w:val="center"/>
          </w:tcPr>
          <w:p w14:paraId="6D79A14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8.8</w:t>
            </w:r>
          </w:p>
        </w:tc>
        <w:tc>
          <w:tcPr>
            <w:tcW w:w="871" w:type="dxa"/>
            <w:vAlign w:val="center"/>
          </w:tcPr>
          <w:p w14:paraId="6E2C2CC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54.35</w:t>
            </w:r>
          </w:p>
        </w:tc>
      </w:tr>
      <w:tr w:rsidR="00AC5D76" w:rsidRPr="00263147" w14:paraId="5E6B7AD3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77AAE7E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M_253_AA</w:t>
            </w:r>
          </w:p>
        </w:tc>
        <w:tc>
          <w:tcPr>
            <w:tcW w:w="1005" w:type="dxa"/>
            <w:vAlign w:val="center"/>
          </w:tcPr>
          <w:p w14:paraId="6884F3A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22.246</w:t>
            </w:r>
          </w:p>
        </w:tc>
        <w:tc>
          <w:tcPr>
            <w:tcW w:w="1371" w:type="dxa"/>
            <w:vAlign w:val="center"/>
          </w:tcPr>
          <w:p w14:paraId="4F83823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6.31115151</w:t>
            </w:r>
          </w:p>
        </w:tc>
        <w:tc>
          <w:tcPr>
            <w:tcW w:w="801" w:type="dxa"/>
            <w:vAlign w:val="center"/>
          </w:tcPr>
          <w:p w14:paraId="0327553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-2.0</w:t>
            </w:r>
          </w:p>
        </w:tc>
        <w:tc>
          <w:tcPr>
            <w:tcW w:w="731" w:type="dxa"/>
            <w:vAlign w:val="center"/>
          </w:tcPr>
          <w:p w14:paraId="16FC112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1048" w:type="dxa"/>
            <w:vAlign w:val="center"/>
          </w:tcPr>
          <w:p w14:paraId="5F2A71D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23.0</w:t>
            </w:r>
          </w:p>
        </w:tc>
        <w:tc>
          <w:tcPr>
            <w:tcW w:w="731" w:type="dxa"/>
            <w:vAlign w:val="center"/>
          </w:tcPr>
          <w:p w14:paraId="7A5E14D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26.6</w:t>
            </w:r>
          </w:p>
        </w:tc>
        <w:tc>
          <w:tcPr>
            <w:tcW w:w="871" w:type="dxa"/>
            <w:vAlign w:val="center"/>
          </w:tcPr>
          <w:p w14:paraId="0651ED0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35.0</w:t>
            </w:r>
          </w:p>
        </w:tc>
        <w:tc>
          <w:tcPr>
            <w:tcW w:w="871" w:type="dxa"/>
            <w:vAlign w:val="center"/>
          </w:tcPr>
          <w:p w14:paraId="0FFFABB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7.62</w:t>
            </w:r>
          </w:p>
        </w:tc>
      </w:tr>
      <w:tr w:rsidR="00AC5D76" w:rsidRPr="00263147" w14:paraId="411D783B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C53C758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M_254_AA</w:t>
            </w:r>
          </w:p>
        </w:tc>
        <w:tc>
          <w:tcPr>
            <w:tcW w:w="1005" w:type="dxa"/>
            <w:vAlign w:val="center"/>
          </w:tcPr>
          <w:p w14:paraId="15135AE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6.367</w:t>
            </w:r>
          </w:p>
        </w:tc>
        <w:tc>
          <w:tcPr>
            <w:tcW w:w="1371" w:type="dxa"/>
            <w:vAlign w:val="center"/>
          </w:tcPr>
          <w:p w14:paraId="2292306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7.19247810</w:t>
            </w:r>
          </w:p>
        </w:tc>
        <w:tc>
          <w:tcPr>
            <w:tcW w:w="801" w:type="dxa"/>
            <w:vAlign w:val="center"/>
          </w:tcPr>
          <w:p w14:paraId="5D57778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F91FC1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048" w:type="dxa"/>
            <w:vAlign w:val="center"/>
          </w:tcPr>
          <w:p w14:paraId="1E7FF99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7.8</w:t>
            </w:r>
          </w:p>
        </w:tc>
        <w:tc>
          <w:tcPr>
            <w:tcW w:w="731" w:type="dxa"/>
            <w:vAlign w:val="center"/>
          </w:tcPr>
          <w:p w14:paraId="2E96A81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11.1</w:t>
            </w:r>
          </w:p>
        </w:tc>
        <w:tc>
          <w:tcPr>
            <w:tcW w:w="871" w:type="dxa"/>
            <w:vAlign w:val="center"/>
          </w:tcPr>
          <w:p w14:paraId="64BA4CF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26.1</w:t>
            </w:r>
          </w:p>
        </w:tc>
        <w:tc>
          <w:tcPr>
            <w:tcW w:w="871" w:type="dxa"/>
            <w:vAlign w:val="center"/>
          </w:tcPr>
          <w:p w14:paraId="5A27BA2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8.90</w:t>
            </w:r>
          </w:p>
        </w:tc>
      </w:tr>
      <w:tr w:rsidR="00AC5D76" w:rsidRPr="00263147" w14:paraId="69C80B57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29A5843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M_255_AA</w:t>
            </w:r>
          </w:p>
        </w:tc>
        <w:tc>
          <w:tcPr>
            <w:tcW w:w="1005" w:type="dxa"/>
            <w:vAlign w:val="center"/>
          </w:tcPr>
          <w:p w14:paraId="1638BA3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10.938</w:t>
            </w:r>
          </w:p>
        </w:tc>
        <w:tc>
          <w:tcPr>
            <w:tcW w:w="1371" w:type="dxa"/>
            <w:vAlign w:val="center"/>
          </w:tcPr>
          <w:p w14:paraId="194D7CF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5.52554439</w:t>
            </w:r>
          </w:p>
        </w:tc>
        <w:tc>
          <w:tcPr>
            <w:tcW w:w="801" w:type="dxa"/>
            <w:vAlign w:val="center"/>
          </w:tcPr>
          <w:p w14:paraId="4CC0028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D2D8CA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8.2</w:t>
            </w:r>
          </w:p>
        </w:tc>
        <w:tc>
          <w:tcPr>
            <w:tcW w:w="1048" w:type="dxa"/>
            <w:vAlign w:val="center"/>
          </w:tcPr>
          <w:p w14:paraId="5779781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11.7</w:t>
            </w:r>
          </w:p>
        </w:tc>
        <w:tc>
          <w:tcPr>
            <w:tcW w:w="731" w:type="dxa"/>
            <w:vAlign w:val="center"/>
          </w:tcPr>
          <w:p w14:paraId="6A012F1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14.1</w:t>
            </w:r>
          </w:p>
        </w:tc>
        <w:tc>
          <w:tcPr>
            <w:tcW w:w="871" w:type="dxa"/>
            <w:vAlign w:val="center"/>
          </w:tcPr>
          <w:p w14:paraId="4A79A28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43.0</w:t>
            </w:r>
          </w:p>
        </w:tc>
        <w:tc>
          <w:tcPr>
            <w:tcW w:w="871" w:type="dxa"/>
            <w:vAlign w:val="center"/>
          </w:tcPr>
          <w:p w14:paraId="375C44C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5.87</w:t>
            </w:r>
          </w:p>
        </w:tc>
      </w:tr>
      <w:tr w:rsidR="00AC5D76" w:rsidRPr="00263147" w14:paraId="472B71D1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A680284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M_256_AA</w:t>
            </w:r>
          </w:p>
        </w:tc>
        <w:tc>
          <w:tcPr>
            <w:tcW w:w="1005" w:type="dxa"/>
            <w:vAlign w:val="center"/>
          </w:tcPr>
          <w:p w14:paraId="433549B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16.000</w:t>
            </w:r>
          </w:p>
        </w:tc>
        <w:tc>
          <w:tcPr>
            <w:tcW w:w="1371" w:type="dxa"/>
            <w:vAlign w:val="center"/>
          </w:tcPr>
          <w:p w14:paraId="6E5A8B9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nan</w:t>
            </w:r>
          </w:p>
        </w:tc>
        <w:tc>
          <w:tcPr>
            <w:tcW w:w="801" w:type="dxa"/>
            <w:vAlign w:val="center"/>
          </w:tcPr>
          <w:p w14:paraId="22A9CE9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16.0</w:t>
            </w:r>
          </w:p>
        </w:tc>
        <w:tc>
          <w:tcPr>
            <w:tcW w:w="731" w:type="dxa"/>
            <w:vAlign w:val="center"/>
          </w:tcPr>
          <w:p w14:paraId="67681DB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16.0</w:t>
            </w:r>
          </w:p>
        </w:tc>
        <w:tc>
          <w:tcPr>
            <w:tcW w:w="1048" w:type="dxa"/>
            <w:vAlign w:val="center"/>
          </w:tcPr>
          <w:p w14:paraId="20482C8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16.0</w:t>
            </w:r>
          </w:p>
        </w:tc>
        <w:tc>
          <w:tcPr>
            <w:tcW w:w="731" w:type="dxa"/>
            <w:vAlign w:val="center"/>
          </w:tcPr>
          <w:p w14:paraId="0BE0077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16.0</w:t>
            </w:r>
          </w:p>
        </w:tc>
        <w:tc>
          <w:tcPr>
            <w:tcW w:w="871" w:type="dxa"/>
            <w:vAlign w:val="center"/>
          </w:tcPr>
          <w:p w14:paraId="2C8C09D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16.0</w:t>
            </w:r>
          </w:p>
        </w:tc>
        <w:tc>
          <w:tcPr>
            <w:tcW w:w="871" w:type="dxa"/>
            <w:vAlign w:val="center"/>
          </w:tcPr>
          <w:p w14:paraId="13628F9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124B5E2F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8BA3039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M_257_AA</w:t>
            </w:r>
          </w:p>
        </w:tc>
        <w:tc>
          <w:tcPr>
            <w:tcW w:w="1005" w:type="dxa"/>
            <w:vAlign w:val="center"/>
          </w:tcPr>
          <w:p w14:paraId="49D8D79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22.978</w:t>
            </w:r>
          </w:p>
        </w:tc>
        <w:tc>
          <w:tcPr>
            <w:tcW w:w="1371" w:type="dxa"/>
            <w:vAlign w:val="center"/>
          </w:tcPr>
          <w:p w14:paraId="1ED4AB3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7.12199447</w:t>
            </w:r>
          </w:p>
        </w:tc>
        <w:tc>
          <w:tcPr>
            <w:tcW w:w="801" w:type="dxa"/>
            <w:vAlign w:val="center"/>
          </w:tcPr>
          <w:p w14:paraId="5FB9C05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4139AA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18.9</w:t>
            </w:r>
          </w:p>
        </w:tc>
        <w:tc>
          <w:tcPr>
            <w:tcW w:w="1048" w:type="dxa"/>
            <w:vAlign w:val="center"/>
          </w:tcPr>
          <w:p w14:paraId="2F20A72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23.1</w:t>
            </w:r>
          </w:p>
        </w:tc>
        <w:tc>
          <w:tcPr>
            <w:tcW w:w="731" w:type="dxa"/>
            <w:vAlign w:val="center"/>
          </w:tcPr>
          <w:p w14:paraId="12B841C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27.4</w:t>
            </w:r>
          </w:p>
        </w:tc>
        <w:tc>
          <w:tcPr>
            <w:tcW w:w="871" w:type="dxa"/>
            <w:vAlign w:val="center"/>
          </w:tcPr>
          <w:p w14:paraId="41C0504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42.8</w:t>
            </w:r>
          </w:p>
        </w:tc>
        <w:tc>
          <w:tcPr>
            <w:tcW w:w="871" w:type="dxa"/>
            <w:vAlign w:val="center"/>
          </w:tcPr>
          <w:p w14:paraId="09D382B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8.50</w:t>
            </w:r>
          </w:p>
        </w:tc>
      </w:tr>
      <w:tr w:rsidR="00AC5D76" w:rsidRPr="00263147" w14:paraId="62B79780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068FC86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M_258_AA</w:t>
            </w:r>
          </w:p>
        </w:tc>
        <w:tc>
          <w:tcPr>
            <w:tcW w:w="1005" w:type="dxa"/>
            <w:vAlign w:val="center"/>
          </w:tcPr>
          <w:p w14:paraId="06AC9D8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22.241</w:t>
            </w:r>
          </w:p>
        </w:tc>
        <w:tc>
          <w:tcPr>
            <w:tcW w:w="1371" w:type="dxa"/>
            <w:vAlign w:val="center"/>
          </w:tcPr>
          <w:p w14:paraId="272375B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5.48680220</w:t>
            </w:r>
          </w:p>
        </w:tc>
        <w:tc>
          <w:tcPr>
            <w:tcW w:w="801" w:type="dxa"/>
            <w:vAlign w:val="center"/>
          </w:tcPr>
          <w:p w14:paraId="1668DAF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5.9</w:t>
            </w:r>
          </w:p>
        </w:tc>
        <w:tc>
          <w:tcPr>
            <w:tcW w:w="731" w:type="dxa"/>
            <w:vAlign w:val="center"/>
          </w:tcPr>
          <w:p w14:paraId="4FA5AAA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18.7</w:t>
            </w:r>
          </w:p>
        </w:tc>
        <w:tc>
          <w:tcPr>
            <w:tcW w:w="1048" w:type="dxa"/>
            <w:vAlign w:val="center"/>
          </w:tcPr>
          <w:p w14:paraId="21915A0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22.8</w:t>
            </w:r>
          </w:p>
        </w:tc>
        <w:tc>
          <w:tcPr>
            <w:tcW w:w="731" w:type="dxa"/>
            <w:vAlign w:val="center"/>
          </w:tcPr>
          <w:p w14:paraId="6036CA2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26.8</w:t>
            </w:r>
          </w:p>
        </w:tc>
        <w:tc>
          <w:tcPr>
            <w:tcW w:w="871" w:type="dxa"/>
            <w:vAlign w:val="center"/>
          </w:tcPr>
          <w:p w14:paraId="30F71D2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33.3</w:t>
            </w:r>
          </w:p>
        </w:tc>
        <w:tc>
          <w:tcPr>
            <w:tcW w:w="871" w:type="dxa"/>
            <w:vAlign w:val="center"/>
          </w:tcPr>
          <w:p w14:paraId="132738B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8.10</w:t>
            </w:r>
          </w:p>
        </w:tc>
      </w:tr>
      <w:tr w:rsidR="00AC5D76" w:rsidRPr="00263147" w14:paraId="4FBF2D10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83BED3B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M_259_AA</w:t>
            </w:r>
          </w:p>
        </w:tc>
        <w:tc>
          <w:tcPr>
            <w:tcW w:w="1005" w:type="dxa"/>
            <w:vAlign w:val="center"/>
          </w:tcPr>
          <w:p w14:paraId="6E08C13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21.852</w:t>
            </w:r>
          </w:p>
        </w:tc>
        <w:tc>
          <w:tcPr>
            <w:tcW w:w="1371" w:type="dxa"/>
            <w:vAlign w:val="center"/>
          </w:tcPr>
          <w:p w14:paraId="60E8E0C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5.97373633</w:t>
            </w:r>
          </w:p>
        </w:tc>
        <w:tc>
          <w:tcPr>
            <w:tcW w:w="801" w:type="dxa"/>
            <w:vAlign w:val="center"/>
          </w:tcPr>
          <w:p w14:paraId="6102FF2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4B02D64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18.0</w:t>
            </w:r>
          </w:p>
        </w:tc>
        <w:tc>
          <w:tcPr>
            <w:tcW w:w="1048" w:type="dxa"/>
            <w:vAlign w:val="center"/>
          </w:tcPr>
          <w:p w14:paraId="46E43A1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22.5</w:t>
            </w:r>
          </w:p>
        </w:tc>
        <w:tc>
          <w:tcPr>
            <w:tcW w:w="731" w:type="dxa"/>
            <w:vAlign w:val="center"/>
          </w:tcPr>
          <w:p w14:paraId="3C95505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26.0</w:t>
            </w:r>
          </w:p>
        </w:tc>
        <w:tc>
          <w:tcPr>
            <w:tcW w:w="871" w:type="dxa"/>
            <w:vAlign w:val="center"/>
          </w:tcPr>
          <w:p w14:paraId="4737ADC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38.7</w:t>
            </w:r>
          </w:p>
        </w:tc>
        <w:tc>
          <w:tcPr>
            <w:tcW w:w="871" w:type="dxa"/>
            <w:vAlign w:val="center"/>
          </w:tcPr>
          <w:p w14:paraId="3E11E65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7.99</w:t>
            </w:r>
          </w:p>
        </w:tc>
      </w:tr>
      <w:tr w:rsidR="00AC5D76" w:rsidRPr="00263147" w14:paraId="6A6D4CE5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430B040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M_260_AA</w:t>
            </w:r>
          </w:p>
        </w:tc>
        <w:tc>
          <w:tcPr>
            <w:tcW w:w="1005" w:type="dxa"/>
            <w:vAlign w:val="center"/>
          </w:tcPr>
          <w:p w14:paraId="0AE6879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22.148</w:t>
            </w:r>
          </w:p>
        </w:tc>
        <w:tc>
          <w:tcPr>
            <w:tcW w:w="1371" w:type="dxa"/>
            <w:vAlign w:val="center"/>
          </w:tcPr>
          <w:p w14:paraId="48ECFEA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5.52800988</w:t>
            </w:r>
          </w:p>
        </w:tc>
        <w:tc>
          <w:tcPr>
            <w:tcW w:w="801" w:type="dxa"/>
            <w:vAlign w:val="center"/>
          </w:tcPr>
          <w:p w14:paraId="46F13E9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8.4</w:t>
            </w:r>
          </w:p>
        </w:tc>
        <w:tc>
          <w:tcPr>
            <w:tcW w:w="731" w:type="dxa"/>
            <w:vAlign w:val="center"/>
          </w:tcPr>
          <w:p w14:paraId="2FFB8B2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18.5</w:t>
            </w:r>
          </w:p>
        </w:tc>
        <w:tc>
          <w:tcPr>
            <w:tcW w:w="1048" w:type="dxa"/>
            <w:vAlign w:val="center"/>
          </w:tcPr>
          <w:p w14:paraId="60168F5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22.3</w:t>
            </w:r>
          </w:p>
        </w:tc>
        <w:tc>
          <w:tcPr>
            <w:tcW w:w="731" w:type="dxa"/>
            <w:vAlign w:val="center"/>
          </w:tcPr>
          <w:p w14:paraId="5C85E89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26.5</w:t>
            </w:r>
          </w:p>
        </w:tc>
        <w:tc>
          <w:tcPr>
            <w:tcW w:w="871" w:type="dxa"/>
            <w:vAlign w:val="center"/>
          </w:tcPr>
          <w:p w14:paraId="183845C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36.8</w:t>
            </w:r>
          </w:p>
        </w:tc>
        <w:tc>
          <w:tcPr>
            <w:tcW w:w="871" w:type="dxa"/>
            <w:vAlign w:val="center"/>
          </w:tcPr>
          <w:p w14:paraId="41DA2FE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8.00</w:t>
            </w:r>
          </w:p>
        </w:tc>
      </w:tr>
      <w:tr w:rsidR="00AC5D76" w:rsidRPr="00263147" w14:paraId="5B2141AD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E2BD710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M_261_AA</w:t>
            </w:r>
          </w:p>
        </w:tc>
        <w:tc>
          <w:tcPr>
            <w:tcW w:w="1005" w:type="dxa"/>
            <w:vAlign w:val="center"/>
          </w:tcPr>
          <w:p w14:paraId="72E673E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19.000</w:t>
            </w:r>
          </w:p>
        </w:tc>
        <w:tc>
          <w:tcPr>
            <w:tcW w:w="1371" w:type="dxa"/>
            <w:vAlign w:val="center"/>
          </w:tcPr>
          <w:p w14:paraId="0DF93EC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nan</w:t>
            </w:r>
          </w:p>
        </w:tc>
        <w:tc>
          <w:tcPr>
            <w:tcW w:w="801" w:type="dxa"/>
            <w:vAlign w:val="center"/>
          </w:tcPr>
          <w:p w14:paraId="2DE96A3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731" w:type="dxa"/>
            <w:vAlign w:val="center"/>
          </w:tcPr>
          <w:p w14:paraId="6E9CED1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1048" w:type="dxa"/>
            <w:vAlign w:val="center"/>
          </w:tcPr>
          <w:p w14:paraId="153F6F4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731" w:type="dxa"/>
            <w:vAlign w:val="center"/>
          </w:tcPr>
          <w:p w14:paraId="3D9CE95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871" w:type="dxa"/>
            <w:vAlign w:val="center"/>
          </w:tcPr>
          <w:p w14:paraId="47B13DD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871" w:type="dxa"/>
            <w:vAlign w:val="center"/>
          </w:tcPr>
          <w:p w14:paraId="759E75F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64091549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5E170E0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M_262_AA</w:t>
            </w:r>
          </w:p>
        </w:tc>
        <w:tc>
          <w:tcPr>
            <w:tcW w:w="1005" w:type="dxa"/>
            <w:vAlign w:val="center"/>
          </w:tcPr>
          <w:p w14:paraId="54B411D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1.437</w:t>
            </w:r>
          </w:p>
        </w:tc>
        <w:tc>
          <w:tcPr>
            <w:tcW w:w="1371" w:type="dxa"/>
            <w:vAlign w:val="center"/>
          </w:tcPr>
          <w:p w14:paraId="1B1D8ED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47.61850665</w:t>
            </w:r>
          </w:p>
        </w:tc>
        <w:tc>
          <w:tcPr>
            <w:tcW w:w="801" w:type="dxa"/>
            <w:vAlign w:val="center"/>
          </w:tcPr>
          <w:p w14:paraId="57FCD1B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1906925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12.8</w:t>
            </w:r>
          </w:p>
        </w:tc>
        <w:tc>
          <w:tcPr>
            <w:tcW w:w="1048" w:type="dxa"/>
            <w:vAlign w:val="center"/>
          </w:tcPr>
          <w:p w14:paraId="2C287E7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21.1</w:t>
            </w:r>
          </w:p>
        </w:tc>
        <w:tc>
          <w:tcPr>
            <w:tcW w:w="731" w:type="dxa"/>
            <w:vAlign w:val="center"/>
          </w:tcPr>
          <w:p w14:paraId="2888DF9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27.5</w:t>
            </w:r>
          </w:p>
        </w:tc>
        <w:tc>
          <w:tcPr>
            <w:tcW w:w="871" w:type="dxa"/>
            <w:vAlign w:val="center"/>
          </w:tcPr>
          <w:p w14:paraId="25F78D5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42.5</w:t>
            </w:r>
          </w:p>
        </w:tc>
        <w:tc>
          <w:tcPr>
            <w:tcW w:w="871" w:type="dxa"/>
            <w:vAlign w:val="center"/>
          </w:tcPr>
          <w:p w14:paraId="24F4F28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14.70</w:t>
            </w:r>
          </w:p>
        </w:tc>
      </w:tr>
      <w:tr w:rsidR="00AC5D76" w:rsidRPr="00263147" w14:paraId="1B6D505F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B826F1B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M_263_AA</w:t>
            </w:r>
          </w:p>
        </w:tc>
        <w:tc>
          <w:tcPr>
            <w:tcW w:w="1005" w:type="dxa"/>
            <w:vAlign w:val="center"/>
          </w:tcPr>
          <w:p w14:paraId="65ED33A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29.500</w:t>
            </w:r>
          </w:p>
        </w:tc>
        <w:tc>
          <w:tcPr>
            <w:tcW w:w="1371" w:type="dxa"/>
            <w:vAlign w:val="center"/>
          </w:tcPr>
          <w:p w14:paraId="57E272A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7.77817459</w:t>
            </w:r>
          </w:p>
        </w:tc>
        <w:tc>
          <w:tcPr>
            <w:tcW w:w="801" w:type="dxa"/>
            <w:vAlign w:val="center"/>
          </w:tcPr>
          <w:p w14:paraId="2554DE8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24.0</w:t>
            </w:r>
          </w:p>
        </w:tc>
        <w:tc>
          <w:tcPr>
            <w:tcW w:w="731" w:type="dxa"/>
            <w:vAlign w:val="center"/>
          </w:tcPr>
          <w:p w14:paraId="43EA094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26.8</w:t>
            </w:r>
          </w:p>
        </w:tc>
        <w:tc>
          <w:tcPr>
            <w:tcW w:w="1048" w:type="dxa"/>
            <w:vAlign w:val="center"/>
          </w:tcPr>
          <w:p w14:paraId="0471FA8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29.5</w:t>
            </w:r>
          </w:p>
        </w:tc>
        <w:tc>
          <w:tcPr>
            <w:tcW w:w="731" w:type="dxa"/>
            <w:vAlign w:val="center"/>
          </w:tcPr>
          <w:p w14:paraId="23A3CBF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32.2</w:t>
            </w:r>
          </w:p>
        </w:tc>
        <w:tc>
          <w:tcPr>
            <w:tcW w:w="871" w:type="dxa"/>
            <w:vAlign w:val="center"/>
          </w:tcPr>
          <w:p w14:paraId="5DD4261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35.0</w:t>
            </w:r>
          </w:p>
        </w:tc>
        <w:tc>
          <w:tcPr>
            <w:tcW w:w="871" w:type="dxa"/>
            <w:vAlign w:val="center"/>
          </w:tcPr>
          <w:p w14:paraId="2EC6CB2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5.50</w:t>
            </w:r>
          </w:p>
        </w:tc>
      </w:tr>
      <w:tr w:rsidR="00AC5D76" w:rsidRPr="00263147" w14:paraId="79C743B9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BB109E1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lastRenderedPageBreak/>
              <w:t>M_264_AA</w:t>
            </w:r>
          </w:p>
        </w:tc>
        <w:tc>
          <w:tcPr>
            <w:tcW w:w="1005" w:type="dxa"/>
            <w:vAlign w:val="center"/>
          </w:tcPr>
          <w:p w14:paraId="61D4CD8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22.182</w:t>
            </w:r>
          </w:p>
        </w:tc>
        <w:tc>
          <w:tcPr>
            <w:tcW w:w="1371" w:type="dxa"/>
            <w:vAlign w:val="center"/>
          </w:tcPr>
          <w:p w14:paraId="3BDCED1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5.97644494</w:t>
            </w:r>
          </w:p>
        </w:tc>
        <w:tc>
          <w:tcPr>
            <w:tcW w:w="801" w:type="dxa"/>
            <w:vAlign w:val="center"/>
          </w:tcPr>
          <w:p w14:paraId="25803E4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4.0</w:t>
            </w:r>
          </w:p>
        </w:tc>
        <w:tc>
          <w:tcPr>
            <w:tcW w:w="731" w:type="dxa"/>
            <w:vAlign w:val="center"/>
          </w:tcPr>
          <w:p w14:paraId="43E323F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17.7</w:t>
            </w:r>
          </w:p>
        </w:tc>
        <w:tc>
          <w:tcPr>
            <w:tcW w:w="1048" w:type="dxa"/>
            <w:vAlign w:val="center"/>
          </w:tcPr>
          <w:p w14:paraId="7BE73DE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22.1</w:t>
            </w:r>
          </w:p>
        </w:tc>
        <w:tc>
          <w:tcPr>
            <w:tcW w:w="731" w:type="dxa"/>
            <w:vAlign w:val="center"/>
          </w:tcPr>
          <w:p w14:paraId="713DAC5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27.0</w:t>
            </w:r>
          </w:p>
        </w:tc>
        <w:tc>
          <w:tcPr>
            <w:tcW w:w="871" w:type="dxa"/>
            <w:vAlign w:val="center"/>
          </w:tcPr>
          <w:p w14:paraId="66096A1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35.5</w:t>
            </w:r>
          </w:p>
        </w:tc>
        <w:tc>
          <w:tcPr>
            <w:tcW w:w="871" w:type="dxa"/>
            <w:vAlign w:val="center"/>
          </w:tcPr>
          <w:p w14:paraId="123797C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9.30</w:t>
            </w:r>
          </w:p>
        </w:tc>
      </w:tr>
      <w:tr w:rsidR="00AC5D76" w:rsidRPr="00263147" w14:paraId="1AD26CC8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C7E0F82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M_265_AA</w:t>
            </w:r>
          </w:p>
        </w:tc>
        <w:tc>
          <w:tcPr>
            <w:tcW w:w="1005" w:type="dxa"/>
            <w:vAlign w:val="center"/>
          </w:tcPr>
          <w:p w14:paraId="3B25DF7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22.255</w:t>
            </w:r>
          </w:p>
        </w:tc>
        <w:tc>
          <w:tcPr>
            <w:tcW w:w="1371" w:type="dxa"/>
            <w:vAlign w:val="center"/>
          </w:tcPr>
          <w:p w14:paraId="36F9DD9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7.37202445</w:t>
            </w:r>
          </w:p>
        </w:tc>
        <w:tc>
          <w:tcPr>
            <w:tcW w:w="801" w:type="dxa"/>
            <w:vAlign w:val="center"/>
          </w:tcPr>
          <w:p w14:paraId="2AB61CF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2782951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18.5</w:t>
            </w:r>
          </w:p>
        </w:tc>
        <w:tc>
          <w:tcPr>
            <w:tcW w:w="1048" w:type="dxa"/>
            <w:vAlign w:val="center"/>
          </w:tcPr>
          <w:p w14:paraId="579E46E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22.9</w:t>
            </w:r>
          </w:p>
        </w:tc>
        <w:tc>
          <w:tcPr>
            <w:tcW w:w="731" w:type="dxa"/>
            <w:vAlign w:val="center"/>
          </w:tcPr>
          <w:p w14:paraId="6E130AE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26.7</w:t>
            </w:r>
          </w:p>
        </w:tc>
        <w:tc>
          <w:tcPr>
            <w:tcW w:w="871" w:type="dxa"/>
            <w:vAlign w:val="center"/>
          </w:tcPr>
          <w:p w14:paraId="6B96D50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40.7</w:t>
            </w:r>
          </w:p>
        </w:tc>
        <w:tc>
          <w:tcPr>
            <w:tcW w:w="871" w:type="dxa"/>
            <w:vAlign w:val="center"/>
          </w:tcPr>
          <w:p w14:paraId="1476561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8.16</w:t>
            </w:r>
          </w:p>
        </w:tc>
      </w:tr>
      <w:tr w:rsidR="00AC5D76" w:rsidRPr="00263147" w14:paraId="204A2232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5A3EAC2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M_266_AA</w:t>
            </w:r>
          </w:p>
        </w:tc>
        <w:tc>
          <w:tcPr>
            <w:tcW w:w="1005" w:type="dxa"/>
            <w:vAlign w:val="center"/>
          </w:tcPr>
          <w:p w14:paraId="4C71CD7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21.587</w:t>
            </w:r>
          </w:p>
        </w:tc>
        <w:tc>
          <w:tcPr>
            <w:tcW w:w="1371" w:type="dxa"/>
            <w:vAlign w:val="center"/>
          </w:tcPr>
          <w:p w14:paraId="44E563B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5.34470312</w:t>
            </w:r>
          </w:p>
        </w:tc>
        <w:tc>
          <w:tcPr>
            <w:tcW w:w="801" w:type="dxa"/>
            <w:vAlign w:val="center"/>
          </w:tcPr>
          <w:p w14:paraId="2F304B5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5.3</w:t>
            </w:r>
          </w:p>
        </w:tc>
        <w:tc>
          <w:tcPr>
            <w:tcW w:w="731" w:type="dxa"/>
            <w:vAlign w:val="center"/>
          </w:tcPr>
          <w:p w14:paraId="6AC7F25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18.1</w:t>
            </w:r>
          </w:p>
        </w:tc>
        <w:tc>
          <w:tcPr>
            <w:tcW w:w="1048" w:type="dxa"/>
            <w:vAlign w:val="center"/>
          </w:tcPr>
          <w:p w14:paraId="13A9FA3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22.0</w:t>
            </w:r>
          </w:p>
        </w:tc>
        <w:tc>
          <w:tcPr>
            <w:tcW w:w="731" w:type="dxa"/>
            <w:vAlign w:val="center"/>
          </w:tcPr>
          <w:p w14:paraId="7AF0990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25.8</w:t>
            </w:r>
          </w:p>
        </w:tc>
        <w:tc>
          <w:tcPr>
            <w:tcW w:w="871" w:type="dxa"/>
            <w:vAlign w:val="center"/>
          </w:tcPr>
          <w:p w14:paraId="7B2C3A5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35.9</w:t>
            </w:r>
          </w:p>
        </w:tc>
        <w:tc>
          <w:tcPr>
            <w:tcW w:w="871" w:type="dxa"/>
            <w:vAlign w:val="center"/>
          </w:tcPr>
          <w:p w14:paraId="6AC8469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7.73</w:t>
            </w:r>
          </w:p>
        </w:tc>
      </w:tr>
      <w:tr w:rsidR="00AC5D76" w:rsidRPr="00263147" w14:paraId="10C6D06D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70EA94F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M_267_AA</w:t>
            </w:r>
          </w:p>
        </w:tc>
        <w:tc>
          <w:tcPr>
            <w:tcW w:w="1005" w:type="dxa"/>
            <w:vAlign w:val="center"/>
          </w:tcPr>
          <w:p w14:paraId="6882310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19.000</w:t>
            </w:r>
          </w:p>
        </w:tc>
        <w:tc>
          <w:tcPr>
            <w:tcW w:w="1371" w:type="dxa"/>
            <w:vAlign w:val="center"/>
          </w:tcPr>
          <w:p w14:paraId="65A0115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nan</w:t>
            </w:r>
          </w:p>
        </w:tc>
        <w:tc>
          <w:tcPr>
            <w:tcW w:w="801" w:type="dxa"/>
            <w:vAlign w:val="center"/>
          </w:tcPr>
          <w:p w14:paraId="48C6261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731" w:type="dxa"/>
            <w:vAlign w:val="center"/>
          </w:tcPr>
          <w:p w14:paraId="74B071B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1048" w:type="dxa"/>
            <w:vAlign w:val="center"/>
          </w:tcPr>
          <w:p w14:paraId="30072AC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731" w:type="dxa"/>
            <w:vAlign w:val="center"/>
          </w:tcPr>
          <w:p w14:paraId="1E01289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871" w:type="dxa"/>
            <w:vAlign w:val="center"/>
          </w:tcPr>
          <w:p w14:paraId="2D7E7B2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871" w:type="dxa"/>
            <w:vAlign w:val="center"/>
          </w:tcPr>
          <w:p w14:paraId="6847424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6C7822A2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6369A46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M_268_AA</w:t>
            </w:r>
          </w:p>
        </w:tc>
        <w:tc>
          <w:tcPr>
            <w:tcW w:w="1005" w:type="dxa"/>
            <w:vAlign w:val="center"/>
          </w:tcPr>
          <w:p w14:paraId="67C93D8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-0.952</w:t>
            </w:r>
          </w:p>
        </w:tc>
        <w:tc>
          <w:tcPr>
            <w:tcW w:w="1371" w:type="dxa"/>
            <w:vAlign w:val="center"/>
          </w:tcPr>
          <w:p w14:paraId="2E49620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22.34220894</w:t>
            </w:r>
          </w:p>
        </w:tc>
        <w:tc>
          <w:tcPr>
            <w:tcW w:w="801" w:type="dxa"/>
            <w:vAlign w:val="center"/>
          </w:tcPr>
          <w:p w14:paraId="5043143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86B621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-0.6</w:t>
            </w:r>
          </w:p>
        </w:tc>
        <w:tc>
          <w:tcPr>
            <w:tcW w:w="1048" w:type="dxa"/>
            <w:vAlign w:val="center"/>
          </w:tcPr>
          <w:p w14:paraId="0A9FCE1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4.0</w:t>
            </w:r>
          </w:p>
        </w:tc>
        <w:tc>
          <w:tcPr>
            <w:tcW w:w="731" w:type="dxa"/>
            <w:vAlign w:val="center"/>
          </w:tcPr>
          <w:p w14:paraId="2FB26D9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871" w:type="dxa"/>
            <w:vAlign w:val="center"/>
          </w:tcPr>
          <w:p w14:paraId="6B2267B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26.0</w:t>
            </w:r>
          </w:p>
        </w:tc>
        <w:tc>
          <w:tcPr>
            <w:tcW w:w="871" w:type="dxa"/>
            <w:vAlign w:val="center"/>
          </w:tcPr>
          <w:p w14:paraId="21F26E2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7.62</w:t>
            </w:r>
          </w:p>
        </w:tc>
      </w:tr>
      <w:tr w:rsidR="00AC5D76" w:rsidRPr="00263147" w14:paraId="0D0CB9FA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7D58C99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M_269_AA</w:t>
            </w:r>
          </w:p>
        </w:tc>
        <w:tc>
          <w:tcPr>
            <w:tcW w:w="1005" w:type="dxa"/>
            <w:vAlign w:val="center"/>
          </w:tcPr>
          <w:p w14:paraId="367FAB3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19.616</w:t>
            </w:r>
          </w:p>
        </w:tc>
        <w:tc>
          <w:tcPr>
            <w:tcW w:w="1371" w:type="dxa"/>
            <w:vAlign w:val="center"/>
          </w:tcPr>
          <w:p w14:paraId="5AD82A7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5.18558323</w:t>
            </w:r>
          </w:p>
        </w:tc>
        <w:tc>
          <w:tcPr>
            <w:tcW w:w="801" w:type="dxa"/>
            <w:vAlign w:val="center"/>
          </w:tcPr>
          <w:p w14:paraId="31E19D4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731" w:type="dxa"/>
            <w:vAlign w:val="center"/>
          </w:tcPr>
          <w:p w14:paraId="375C61C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16.3</w:t>
            </w:r>
          </w:p>
        </w:tc>
        <w:tc>
          <w:tcPr>
            <w:tcW w:w="1048" w:type="dxa"/>
            <w:vAlign w:val="center"/>
          </w:tcPr>
          <w:p w14:paraId="6E20AC3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20.3</w:t>
            </w:r>
          </w:p>
        </w:tc>
        <w:tc>
          <w:tcPr>
            <w:tcW w:w="731" w:type="dxa"/>
            <w:vAlign w:val="center"/>
          </w:tcPr>
          <w:p w14:paraId="767CBE4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23.8</w:t>
            </w:r>
          </w:p>
        </w:tc>
        <w:tc>
          <w:tcPr>
            <w:tcW w:w="871" w:type="dxa"/>
            <w:vAlign w:val="center"/>
          </w:tcPr>
          <w:p w14:paraId="2A9BCE0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29.7</w:t>
            </w:r>
          </w:p>
        </w:tc>
        <w:tc>
          <w:tcPr>
            <w:tcW w:w="871" w:type="dxa"/>
            <w:vAlign w:val="center"/>
          </w:tcPr>
          <w:p w14:paraId="363AE91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7.50</w:t>
            </w:r>
          </w:p>
        </w:tc>
      </w:tr>
      <w:tr w:rsidR="00AC5D76" w:rsidRPr="00263147" w14:paraId="18C73090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C475C26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M_270_AA</w:t>
            </w:r>
          </w:p>
        </w:tc>
        <w:tc>
          <w:tcPr>
            <w:tcW w:w="1005" w:type="dxa"/>
            <w:vAlign w:val="center"/>
          </w:tcPr>
          <w:p w14:paraId="18A6FDB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18.849</w:t>
            </w:r>
          </w:p>
        </w:tc>
        <w:tc>
          <w:tcPr>
            <w:tcW w:w="1371" w:type="dxa"/>
            <w:vAlign w:val="center"/>
          </w:tcPr>
          <w:p w14:paraId="59601C2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5.33654760</w:t>
            </w:r>
          </w:p>
        </w:tc>
        <w:tc>
          <w:tcPr>
            <w:tcW w:w="801" w:type="dxa"/>
            <w:vAlign w:val="center"/>
          </w:tcPr>
          <w:p w14:paraId="57244F9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3.9</w:t>
            </w:r>
          </w:p>
        </w:tc>
        <w:tc>
          <w:tcPr>
            <w:tcW w:w="731" w:type="dxa"/>
            <w:vAlign w:val="center"/>
          </w:tcPr>
          <w:p w14:paraId="270D5A4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15.2</w:t>
            </w:r>
          </w:p>
        </w:tc>
        <w:tc>
          <w:tcPr>
            <w:tcW w:w="1048" w:type="dxa"/>
            <w:vAlign w:val="center"/>
          </w:tcPr>
          <w:p w14:paraId="464C044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19.5</w:t>
            </w:r>
          </w:p>
        </w:tc>
        <w:tc>
          <w:tcPr>
            <w:tcW w:w="731" w:type="dxa"/>
            <w:vAlign w:val="center"/>
          </w:tcPr>
          <w:p w14:paraId="6D4D902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22.9</w:t>
            </w:r>
          </w:p>
        </w:tc>
        <w:tc>
          <w:tcPr>
            <w:tcW w:w="871" w:type="dxa"/>
            <w:vAlign w:val="center"/>
          </w:tcPr>
          <w:p w14:paraId="53A113D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33.4</w:t>
            </w:r>
          </w:p>
        </w:tc>
        <w:tc>
          <w:tcPr>
            <w:tcW w:w="871" w:type="dxa"/>
            <w:vAlign w:val="center"/>
          </w:tcPr>
          <w:p w14:paraId="65841FD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7.69</w:t>
            </w:r>
          </w:p>
        </w:tc>
      </w:tr>
      <w:tr w:rsidR="00AC5D76" w:rsidRPr="00263147" w14:paraId="0731E519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C9EBE89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M_271_AA</w:t>
            </w:r>
          </w:p>
        </w:tc>
        <w:tc>
          <w:tcPr>
            <w:tcW w:w="1005" w:type="dxa"/>
            <w:vAlign w:val="center"/>
          </w:tcPr>
          <w:p w14:paraId="6100466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10.662</w:t>
            </w:r>
          </w:p>
        </w:tc>
        <w:tc>
          <w:tcPr>
            <w:tcW w:w="1371" w:type="dxa"/>
            <w:vAlign w:val="center"/>
          </w:tcPr>
          <w:p w14:paraId="629A36A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5.14078869</w:t>
            </w:r>
          </w:p>
        </w:tc>
        <w:tc>
          <w:tcPr>
            <w:tcW w:w="801" w:type="dxa"/>
            <w:vAlign w:val="center"/>
          </w:tcPr>
          <w:p w14:paraId="512ED4C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731" w:type="dxa"/>
            <w:vAlign w:val="center"/>
          </w:tcPr>
          <w:p w14:paraId="0CA657D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5.9</w:t>
            </w:r>
          </w:p>
        </w:tc>
        <w:tc>
          <w:tcPr>
            <w:tcW w:w="1048" w:type="dxa"/>
            <w:vAlign w:val="center"/>
          </w:tcPr>
          <w:p w14:paraId="6483F89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10.4</w:t>
            </w:r>
          </w:p>
        </w:tc>
        <w:tc>
          <w:tcPr>
            <w:tcW w:w="731" w:type="dxa"/>
            <w:vAlign w:val="center"/>
          </w:tcPr>
          <w:p w14:paraId="35E4A8E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14.9</w:t>
            </w:r>
          </w:p>
        </w:tc>
        <w:tc>
          <w:tcPr>
            <w:tcW w:w="871" w:type="dxa"/>
            <w:vAlign w:val="center"/>
          </w:tcPr>
          <w:p w14:paraId="202F620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871" w:type="dxa"/>
            <w:vAlign w:val="center"/>
          </w:tcPr>
          <w:p w14:paraId="54D1944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9.06</w:t>
            </w:r>
          </w:p>
        </w:tc>
      </w:tr>
      <w:tr w:rsidR="00AC5D76" w:rsidRPr="00263147" w14:paraId="34A77111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02EB53E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M_272_AA</w:t>
            </w:r>
          </w:p>
        </w:tc>
        <w:tc>
          <w:tcPr>
            <w:tcW w:w="1005" w:type="dxa"/>
            <w:vAlign w:val="center"/>
          </w:tcPr>
          <w:p w14:paraId="3AEBD81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19.026</w:t>
            </w:r>
          </w:p>
        </w:tc>
        <w:tc>
          <w:tcPr>
            <w:tcW w:w="1371" w:type="dxa"/>
            <w:vAlign w:val="center"/>
          </w:tcPr>
          <w:p w14:paraId="04CE295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5.45857209</w:t>
            </w:r>
          </w:p>
        </w:tc>
        <w:tc>
          <w:tcPr>
            <w:tcW w:w="801" w:type="dxa"/>
            <w:vAlign w:val="center"/>
          </w:tcPr>
          <w:p w14:paraId="7415153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7DCEA8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15.2</w:t>
            </w:r>
          </w:p>
        </w:tc>
        <w:tc>
          <w:tcPr>
            <w:tcW w:w="1048" w:type="dxa"/>
            <w:vAlign w:val="center"/>
          </w:tcPr>
          <w:p w14:paraId="211E126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19.8</w:t>
            </w:r>
          </w:p>
        </w:tc>
        <w:tc>
          <w:tcPr>
            <w:tcW w:w="731" w:type="dxa"/>
            <w:vAlign w:val="center"/>
          </w:tcPr>
          <w:p w14:paraId="19B4358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23.1</w:t>
            </w:r>
          </w:p>
        </w:tc>
        <w:tc>
          <w:tcPr>
            <w:tcW w:w="871" w:type="dxa"/>
            <w:vAlign w:val="center"/>
          </w:tcPr>
          <w:p w14:paraId="31768CE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35.4</w:t>
            </w:r>
          </w:p>
        </w:tc>
        <w:tc>
          <w:tcPr>
            <w:tcW w:w="871" w:type="dxa"/>
            <w:vAlign w:val="center"/>
          </w:tcPr>
          <w:p w14:paraId="2C0771D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7.92</w:t>
            </w:r>
          </w:p>
        </w:tc>
      </w:tr>
      <w:tr w:rsidR="00AC5D76" w:rsidRPr="00263147" w14:paraId="4913C0FA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6A96DD9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M_273_AA</w:t>
            </w:r>
          </w:p>
        </w:tc>
        <w:tc>
          <w:tcPr>
            <w:tcW w:w="1005" w:type="dxa"/>
            <w:vAlign w:val="center"/>
          </w:tcPr>
          <w:p w14:paraId="7CE7DB0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19.170</w:t>
            </w:r>
          </w:p>
        </w:tc>
        <w:tc>
          <w:tcPr>
            <w:tcW w:w="1371" w:type="dxa"/>
            <w:vAlign w:val="center"/>
          </w:tcPr>
          <w:p w14:paraId="65CB448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5.39264368</w:t>
            </w:r>
          </w:p>
        </w:tc>
        <w:tc>
          <w:tcPr>
            <w:tcW w:w="801" w:type="dxa"/>
            <w:vAlign w:val="center"/>
          </w:tcPr>
          <w:p w14:paraId="4211FCB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731" w:type="dxa"/>
            <w:vAlign w:val="center"/>
          </w:tcPr>
          <w:p w14:paraId="4717C48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15.6</w:t>
            </w:r>
          </w:p>
        </w:tc>
        <w:tc>
          <w:tcPr>
            <w:tcW w:w="1048" w:type="dxa"/>
            <w:vAlign w:val="center"/>
          </w:tcPr>
          <w:p w14:paraId="75DA572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19.5</w:t>
            </w:r>
          </w:p>
        </w:tc>
        <w:tc>
          <w:tcPr>
            <w:tcW w:w="731" w:type="dxa"/>
            <w:vAlign w:val="center"/>
          </w:tcPr>
          <w:p w14:paraId="544EB8F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23.0</w:t>
            </w:r>
          </w:p>
        </w:tc>
        <w:tc>
          <w:tcPr>
            <w:tcW w:w="871" w:type="dxa"/>
            <w:vAlign w:val="center"/>
          </w:tcPr>
          <w:p w14:paraId="6B1B3D0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33.2</w:t>
            </w:r>
          </w:p>
        </w:tc>
        <w:tc>
          <w:tcPr>
            <w:tcW w:w="871" w:type="dxa"/>
            <w:vAlign w:val="center"/>
          </w:tcPr>
          <w:p w14:paraId="0F0189E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7.42</w:t>
            </w:r>
          </w:p>
        </w:tc>
      </w:tr>
      <w:tr w:rsidR="00AC5D76" w:rsidRPr="00263147" w14:paraId="1DD8412B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5DF05CC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M_274_AA</w:t>
            </w:r>
          </w:p>
        </w:tc>
        <w:tc>
          <w:tcPr>
            <w:tcW w:w="1005" w:type="dxa"/>
            <w:vAlign w:val="center"/>
          </w:tcPr>
          <w:p w14:paraId="27EE27D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17.000</w:t>
            </w:r>
          </w:p>
        </w:tc>
        <w:tc>
          <w:tcPr>
            <w:tcW w:w="1371" w:type="dxa"/>
            <w:vAlign w:val="center"/>
          </w:tcPr>
          <w:p w14:paraId="767A6C6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nan</w:t>
            </w:r>
          </w:p>
        </w:tc>
        <w:tc>
          <w:tcPr>
            <w:tcW w:w="801" w:type="dxa"/>
            <w:vAlign w:val="center"/>
          </w:tcPr>
          <w:p w14:paraId="519E298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17.0</w:t>
            </w:r>
          </w:p>
        </w:tc>
        <w:tc>
          <w:tcPr>
            <w:tcW w:w="731" w:type="dxa"/>
            <w:vAlign w:val="center"/>
          </w:tcPr>
          <w:p w14:paraId="3BAAEB3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17.0</w:t>
            </w:r>
          </w:p>
        </w:tc>
        <w:tc>
          <w:tcPr>
            <w:tcW w:w="1048" w:type="dxa"/>
            <w:vAlign w:val="center"/>
          </w:tcPr>
          <w:p w14:paraId="270F77E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17.0</w:t>
            </w:r>
          </w:p>
        </w:tc>
        <w:tc>
          <w:tcPr>
            <w:tcW w:w="731" w:type="dxa"/>
            <w:vAlign w:val="center"/>
          </w:tcPr>
          <w:p w14:paraId="17778C3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17.0</w:t>
            </w:r>
          </w:p>
        </w:tc>
        <w:tc>
          <w:tcPr>
            <w:tcW w:w="871" w:type="dxa"/>
            <w:vAlign w:val="center"/>
          </w:tcPr>
          <w:p w14:paraId="604C109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17.0</w:t>
            </w:r>
          </w:p>
        </w:tc>
        <w:tc>
          <w:tcPr>
            <w:tcW w:w="871" w:type="dxa"/>
            <w:vAlign w:val="center"/>
          </w:tcPr>
          <w:p w14:paraId="6126856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6F3BA8F9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C48E16C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M_275_AA</w:t>
            </w:r>
          </w:p>
        </w:tc>
        <w:tc>
          <w:tcPr>
            <w:tcW w:w="1005" w:type="dxa"/>
            <w:vAlign w:val="center"/>
          </w:tcPr>
          <w:p w14:paraId="62FC94B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13.352</w:t>
            </w:r>
          </w:p>
        </w:tc>
        <w:tc>
          <w:tcPr>
            <w:tcW w:w="1371" w:type="dxa"/>
            <w:vAlign w:val="center"/>
          </w:tcPr>
          <w:p w14:paraId="0EE14DC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8.89537036</w:t>
            </w:r>
          </w:p>
        </w:tc>
        <w:tc>
          <w:tcPr>
            <w:tcW w:w="801" w:type="dxa"/>
            <w:vAlign w:val="center"/>
          </w:tcPr>
          <w:p w14:paraId="747282D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8127C5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8.9</w:t>
            </w:r>
          </w:p>
        </w:tc>
        <w:tc>
          <w:tcPr>
            <w:tcW w:w="1048" w:type="dxa"/>
            <w:vAlign w:val="center"/>
          </w:tcPr>
          <w:p w14:paraId="2839411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13.9</w:t>
            </w:r>
          </w:p>
        </w:tc>
        <w:tc>
          <w:tcPr>
            <w:tcW w:w="731" w:type="dxa"/>
            <w:vAlign w:val="center"/>
          </w:tcPr>
          <w:p w14:paraId="3783ED1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17.8</w:t>
            </w:r>
          </w:p>
        </w:tc>
        <w:tc>
          <w:tcPr>
            <w:tcW w:w="871" w:type="dxa"/>
            <w:vAlign w:val="center"/>
          </w:tcPr>
          <w:p w14:paraId="5B2C943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32.8</w:t>
            </w:r>
          </w:p>
        </w:tc>
        <w:tc>
          <w:tcPr>
            <w:tcW w:w="871" w:type="dxa"/>
            <w:vAlign w:val="center"/>
          </w:tcPr>
          <w:p w14:paraId="583E75D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8.90</w:t>
            </w:r>
          </w:p>
        </w:tc>
      </w:tr>
      <w:tr w:rsidR="00AC5D76" w:rsidRPr="00263147" w14:paraId="27C351AF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ECE3990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M_276_AA</w:t>
            </w:r>
          </w:p>
        </w:tc>
        <w:tc>
          <w:tcPr>
            <w:tcW w:w="1005" w:type="dxa"/>
            <w:vAlign w:val="center"/>
          </w:tcPr>
          <w:p w14:paraId="288332B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16.740</w:t>
            </w:r>
          </w:p>
        </w:tc>
        <w:tc>
          <w:tcPr>
            <w:tcW w:w="1371" w:type="dxa"/>
            <w:vAlign w:val="center"/>
          </w:tcPr>
          <w:p w14:paraId="4C3E45F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6.31903347</w:t>
            </w:r>
          </w:p>
        </w:tc>
        <w:tc>
          <w:tcPr>
            <w:tcW w:w="801" w:type="dxa"/>
            <w:vAlign w:val="center"/>
          </w:tcPr>
          <w:p w14:paraId="0C0DFAC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F598D8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13.1</w:t>
            </w:r>
          </w:p>
        </w:tc>
        <w:tc>
          <w:tcPr>
            <w:tcW w:w="1048" w:type="dxa"/>
            <w:vAlign w:val="center"/>
          </w:tcPr>
          <w:p w14:paraId="7997AF4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17.1</w:t>
            </w:r>
          </w:p>
        </w:tc>
        <w:tc>
          <w:tcPr>
            <w:tcW w:w="731" w:type="dxa"/>
            <w:vAlign w:val="center"/>
          </w:tcPr>
          <w:p w14:paraId="4B2C80A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21.1</w:t>
            </w:r>
          </w:p>
        </w:tc>
        <w:tc>
          <w:tcPr>
            <w:tcW w:w="871" w:type="dxa"/>
            <w:vAlign w:val="center"/>
          </w:tcPr>
          <w:p w14:paraId="0550475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33.9</w:t>
            </w:r>
          </w:p>
        </w:tc>
        <w:tc>
          <w:tcPr>
            <w:tcW w:w="871" w:type="dxa"/>
            <w:vAlign w:val="center"/>
          </w:tcPr>
          <w:p w14:paraId="73CD585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8.05</w:t>
            </w:r>
          </w:p>
        </w:tc>
      </w:tr>
      <w:tr w:rsidR="00AC5D76" w:rsidRPr="00263147" w14:paraId="31EAF2C3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0B216A17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M_277_AA</w:t>
            </w:r>
          </w:p>
        </w:tc>
        <w:tc>
          <w:tcPr>
            <w:tcW w:w="1005" w:type="dxa"/>
            <w:vAlign w:val="center"/>
          </w:tcPr>
          <w:p w14:paraId="1BEF9AB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16.862</w:t>
            </w:r>
          </w:p>
        </w:tc>
        <w:tc>
          <w:tcPr>
            <w:tcW w:w="1371" w:type="dxa"/>
            <w:vAlign w:val="center"/>
          </w:tcPr>
          <w:p w14:paraId="520F5EA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5.09308454</w:t>
            </w:r>
          </w:p>
        </w:tc>
        <w:tc>
          <w:tcPr>
            <w:tcW w:w="801" w:type="dxa"/>
            <w:vAlign w:val="center"/>
          </w:tcPr>
          <w:p w14:paraId="32B0313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731" w:type="dxa"/>
            <w:vAlign w:val="center"/>
          </w:tcPr>
          <w:p w14:paraId="2C5E174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13.7</w:t>
            </w:r>
          </w:p>
        </w:tc>
        <w:tc>
          <w:tcPr>
            <w:tcW w:w="1048" w:type="dxa"/>
            <w:vAlign w:val="center"/>
          </w:tcPr>
          <w:p w14:paraId="30AFCD0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17.6</w:t>
            </w:r>
          </w:p>
        </w:tc>
        <w:tc>
          <w:tcPr>
            <w:tcW w:w="731" w:type="dxa"/>
            <w:vAlign w:val="center"/>
          </w:tcPr>
          <w:p w14:paraId="6359049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871" w:type="dxa"/>
            <w:vAlign w:val="center"/>
          </w:tcPr>
          <w:p w14:paraId="6911210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26.8</w:t>
            </w:r>
          </w:p>
        </w:tc>
        <w:tc>
          <w:tcPr>
            <w:tcW w:w="871" w:type="dxa"/>
            <w:vAlign w:val="center"/>
          </w:tcPr>
          <w:p w14:paraId="512C775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7.31</w:t>
            </w:r>
          </w:p>
        </w:tc>
      </w:tr>
      <w:tr w:rsidR="00AC5D76" w:rsidRPr="00263147" w14:paraId="7B4C7737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D6FF87C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M_278_AA</w:t>
            </w:r>
          </w:p>
        </w:tc>
        <w:tc>
          <w:tcPr>
            <w:tcW w:w="1005" w:type="dxa"/>
            <w:vAlign w:val="center"/>
          </w:tcPr>
          <w:p w14:paraId="6B9C781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16.591</w:t>
            </w:r>
          </w:p>
        </w:tc>
        <w:tc>
          <w:tcPr>
            <w:tcW w:w="1371" w:type="dxa"/>
            <w:vAlign w:val="center"/>
          </w:tcPr>
          <w:p w14:paraId="6CB93D9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6.06501838</w:t>
            </w:r>
          </w:p>
        </w:tc>
        <w:tc>
          <w:tcPr>
            <w:tcW w:w="801" w:type="dxa"/>
            <w:vAlign w:val="center"/>
          </w:tcPr>
          <w:p w14:paraId="197D8FB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00FF5E0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13.5</w:t>
            </w:r>
          </w:p>
        </w:tc>
        <w:tc>
          <w:tcPr>
            <w:tcW w:w="1048" w:type="dxa"/>
            <w:vAlign w:val="center"/>
          </w:tcPr>
          <w:p w14:paraId="5FC7511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17.4</w:t>
            </w:r>
          </w:p>
        </w:tc>
        <w:tc>
          <w:tcPr>
            <w:tcW w:w="731" w:type="dxa"/>
            <w:vAlign w:val="center"/>
          </w:tcPr>
          <w:p w14:paraId="7C7EC6A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20.5</w:t>
            </w:r>
          </w:p>
        </w:tc>
        <w:tc>
          <w:tcPr>
            <w:tcW w:w="871" w:type="dxa"/>
            <w:vAlign w:val="center"/>
          </w:tcPr>
          <w:p w14:paraId="2698F90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29.0</w:t>
            </w:r>
          </w:p>
        </w:tc>
        <w:tc>
          <w:tcPr>
            <w:tcW w:w="871" w:type="dxa"/>
            <w:vAlign w:val="center"/>
          </w:tcPr>
          <w:p w14:paraId="55961FB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7.02</w:t>
            </w:r>
          </w:p>
        </w:tc>
      </w:tr>
      <w:tr w:rsidR="00AC5D76" w:rsidRPr="00263147" w14:paraId="0ED93BC6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F8665DA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M_279_AA</w:t>
            </w:r>
          </w:p>
        </w:tc>
        <w:tc>
          <w:tcPr>
            <w:tcW w:w="1005" w:type="dxa"/>
            <w:vAlign w:val="center"/>
          </w:tcPr>
          <w:p w14:paraId="21FE333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16.444</w:t>
            </w:r>
          </w:p>
        </w:tc>
        <w:tc>
          <w:tcPr>
            <w:tcW w:w="1371" w:type="dxa"/>
            <w:vAlign w:val="center"/>
          </w:tcPr>
          <w:p w14:paraId="2FFE8DD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5.09549291</w:t>
            </w:r>
          </w:p>
        </w:tc>
        <w:tc>
          <w:tcPr>
            <w:tcW w:w="801" w:type="dxa"/>
            <w:vAlign w:val="center"/>
          </w:tcPr>
          <w:p w14:paraId="5394E71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-0.9</w:t>
            </w:r>
          </w:p>
        </w:tc>
        <w:tc>
          <w:tcPr>
            <w:tcW w:w="731" w:type="dxa"/>
            <w:vAlign w:val="center"/>
          </w:tcPr>
          <w:p w14:paraId="12726A1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12.8</w:t>
            </w:r>
          </w:p>
        </w:tc>
        <w:tc>
          <w:tcPr>
            <w:tcW w:w="1048" w:type="dxa"/>
            <w:vAlign w:val="center"/>
          </w:tcPr>
          <w:p w14:paraId="4A5C130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17.2</w:t>
            </w:r>
          </w:p>
        </w:tc>
        <w:tc>
          <w:tcPr>
            <w:tcW w:w="731" w:type="dxa"/>
            <w:vAlign w:val="center"/>
          </w:tcPr>
          <w:p w14:paraId="4952A8E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20.4</w:t>
            </w:r>
          </w:p>
        </w:tc>
        <w:tc>
          <w:tcPr>
            <w:tcW w:w="871" w:type="dxa"/>
            <w:vAlign w:val="center"/>
          </w:tcPr>
          <w:p w14:paraId="0326194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30.3</w:t>
            </w:r>
          </w:p>
        </w:tc>
        <w:tc>
          <w:tcPr>
            <w:tcW w:w="871" w:type="dxa"/>
            <w:vAlign w:val="center"/>
          </w:tcPr>
          <w:p w14:paraId="67A3B81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7.63</w:t>
            </w:r>
          </w:p>
        </w:tc>
      </w:tr>
      <w:tr w:rsidR="00AC5D76" w:rsidRPr="00263147" w14:paraId="43EFB470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ED6CC02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M_280_AA</w:t>
            </w:r>
          </w:p>
        </w:tc>
        <w:tc>
          <w:tcPr>
            <w:tcW w:w="1005" w:type="dxa"/>
            <w:vAlign w:val="center"/>
          </w:tcPr>
          <w:p w14:paraId="515D419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11.303</w:t>
            </w:r>
          </w:p>
        </w:tc>
        <w:tc>
          <w:tcPr>
            <w:tcW w:w="1371" w:type="dxa"/>
            <w:vAlign w:val="center"/>
          </w:tcPr>
          <w:p w14:paraId="01AA280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15.32282050</w:t>
            </w:r>
          </w:p>
        </w:tc>
        <w:tc>
          <w:tcPr>
            <w:tcW w:w="801" w:type="dxa"/>
            <w:vAlign w:val="center"/>
          </w:tcPr>
          <w:p w14:paraId="77CE7D2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47A3BDC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10.5</w:t>
            </w:r>
          </w:p>
        </w:tc>
        <w:tc>
          <w:tcPr>
            <w:tcW w:w="1048" w:type="dxa"/>
            <w:vAlign w:val="center"/>
          </w:tcPr>
          <w:p w14:paraId="6FB519E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13.6</w:t>
            </w:r>
          </w:p>
        </w:tc>
        <w:tc>
          <w:tcPr>
            <w:tcW w:w="731" w:type="dxa"/>
            <w:vAlign w:val="center"/>
          </w:tcPr>
          <w:p w14:paraId="11AF376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16.0</w:t>
            </w:r>
          </w:p>
        </w:tc>
        <w:tc>
          <w:tcPr>
            <w:tcW w:w="871" w:type="dxa"/>
            <w:vAlign w:val="center"/>
          </w:tcPr>
          <w:p w14:paraId="09EDB37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22.0</w:t>
            </w:r>
          </w:p>
        </w:tc>
        <w:tc>
          <w:tcPr>
            <w:tcW w:w="871" w:type="dxa"/>
            <w:vAlign w:val="center"/>
          </w:tcPr>
          <w:p w14:paraId="7F0A29B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5.50</w:t>
            </w:r>
          </w:p>
        </w:tc>
      </w:tr>
      <w:tr w:rsidR="00AC5D76" w:rsidRPr="00263147" w14:paraId="7BCB6213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DEA0DDE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M_281_AA</w:t>
            </w:r>
          </w:p>
        </w:tc>
        <w:tc>
          <w:tcPr>
            <w:tcW w:w="1005" w:type="dxa"/>
            <w:vAlign w:val="center"/>
          </w:tcPr>
          <w:p w14:paraId="7722EE0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20.483</w:t>
            </w:r>
          </w:p>
        </w:tc>
        <w:tc>
          <w:tcPr>
            <w:tcW w:w="1371" w:type="dxa"/>
            <w:vAlign w:val="center"/>
          </w:tcPr>
          <w:p w14:paraId="1212E12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8.63173257</w:t>
            </w:r>
          </w:p>
        </w:tc>
        <w:tc>
          <w:tcPr>
            <w:tcW w:w="801" w:type="dxa"/>
            <w:vAlign w:val="center"/>
          </w:tcPr>
          <w:p w14:paraId="7954882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AF945F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16.2</w:t>
            </w:r>
          </w:p>
        </w:tc>
        <w:tc>
          <w:tcPr>
            <w:tcW w:w="1048" w:type="dxa"/>
            <w:vAlign w:val="center"/>
          </w:tcPr>
          <w:p w14:paraId="07FD2AD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21.3</w:t>
            </w:r>
          </w:p>
        </w:tc>
        <w:tc>
          <w:tcPr>
            <w:tcW w:w="731" w:type="dxa"/>
            <w:vAlign w:val="center"/>
          </w:tcPr>
          <w:p w14:paraId="1661FA8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25.1</w:t>
            </w:r>
          </w:p>
        </w:tc>
        <w:tc>
          <w:tcPr>
            <w:tcW w:w="871" w:type="dxa"/>
            <w:vAlign w:val="center"/>
          </w:tcPr>
          <w:p w14:paraId="47D43D1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36.0</w:t>
            </w:r>
          </w:p>
        </w:tc>
        <w:tc>
          <w:tcPr>
            <w:tcW w:w="871" w:type="dxa"/>
            <w:vAlign w:val="center"/>
          </w:tcPr>
          <w:p w14:paraId="3438A2D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8.88</w:t>
            </w:r>
          </w:p>
        </w:tc>
      </w:tr>
      <w:tr w:rsidR="00AC5D76" w:rsidRPr="00263147" w14:paraId="3997D764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47E628C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M_282_AA</w:t>
            </w:r>
          </w:p>
        </w:tc>
        <w:tc>
          <w:tcPr>
            <w:tcW w:w="1005" w:type="dxa"/>
            <w:vAlign w:val="center"/>
          </w:tcPr>
          <w:p w14:paraId="3F97613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18.943</w:t>
            </w:r>
          </w:p>
        </w:tc>
        <w:tc>
          <w:tcPr>
            <w:tcW w:w="1371" w:type="dxa"/>
            <w:vAlign w:val="center"/>
          </w:tcPr>
          <w:p w14:paraId="2D7931F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6.63807518</w:t>
            </w:r>
          </w:p>
        </w:tc>
        <w:tc>
          <w:tcPr>
            <w:tcW w:w="801" w:type="dxa"/>
            <w:vAlign w:val="center"/>
          </w:tcPr>
          <w:p w14:paraId="1D7F2A1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4.0</w:t>
            </w:r>
          </w:p>
        </w:tc>
        <w:tc>
          <w:tcPr>
            <w:tcW w:w="731" w:type="dxa"/>
            <w:vAlign w:val="center"/>
          </w:tcPr>
          <w:p w14:paraId="327ED89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1048" w:type="dxa"/>
            <w:vAlign w:val="center"/>
          </w:tcPr>
          <w:p w14:paraId="4748456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19.5</w:t>
            </w:r>
          </w:p>
        </w:tc>
        <w:tc>
          <w:tcPr>
            <w:tcW w:w="731" w:type="dxa"/>
            <w:vAlign w:val="center"/>
          </w:tcPr>
          <w:p w14:paraId="3A9BD99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23.0</w:t>
            </w:r>
          </w:p>
        </w:tc>
        <w:tc>
          <w:tcPr>
            <w:tcW w:w="871" w:type="dxa"/>
            <w:vAlign w:val="center"/>
          </w:tcPr>
          <w:p w14:paraId="07F62BE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33.0</w:t>
            </w:r>
          </w:p>
        </w:tc>
        <w:tc>
          <w:tcPr>
            <w:tcW w:w="871" w:type="dxa"/>
            <w:vAlign w:val="center"/>
          </w:tcPr>
          <w:p w14:paraId="09FFE8E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8.00</w:t>
            </w:r>
          </w:p>
        </w:tc>
      </w:tr>
      <w:tr w:rsidR="00AC5D76" w:rsidRPr="00263147" w14:paraId="678E0CCE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12EE482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M_283_AA</w:t>
            </w:r>
          </w:p>
        </w:tc>
        <w:tc>
          <w:tcPr>
            <w:tcW w:w="1005" w:type="dxa"/>
            <w:vAlign w:val="center"/>
          </w:tcPr>
          <w:p w14:paraId="4F01062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15.608</w:t>
            </w:r>
          </w:p>
        </w:tc>
        <w:tc>
          <w:tcPr>
            <w:tcW w:w="1371" w:type="dxa"/>
            <w:vAlign w:val="center"/>
          </w:tcPr>
          <w:p w14:paraId="7555BF1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19.95959718</w:t>
            </w:r>
          </w:p>
        </w:tc>
        <w:tc>
          <w:tcPr>
            <w:tcW w:w="801" w:type="dxa"/>
            <w:vAlign w:val="center"/>
          </w:tcPr>
          <w:p w14:paraId="7591972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D61528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13.9</w:t>
            </w:r>
          </w:p>
        </w:tc>
        <w:tc>
          <w:tcPr>
            <w:tcW w:w="1048" w:type="dxa"/>
            <w:vAlign w:val="center"/>
          </w:tcPr>
          <w:p w14:paraId="49A7829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18.9</w:t>
            </w:r>
          </w:p>
        </w:tc>
        <w:tc>
          <w:tcPr>
            <w:tcW w:w="731" w:type="dxa"/>
            <w:vAlign w:val="center"/>
          </w:tcPr>
          <w:p w14:paraId="3A48F52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22.8</w:t>
            </w:r>
          </w:p>
        </w:tc>
        <w:tc>
          <w:tcPr>
            <w:tcW w:w="871" w:type="dxa"/>
            <w:vAlign w:val="center"/>
          </w:tcPr>
          <w:p w14:paraId="1BF2ACE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32.2</w:t>
            </w:r>
          </w:p>
        </w:tc>
        <w:tc>
          <w:tcPr>
            <w:tcW w:w="871" w:type="dxa"/>
            <w:vAlign w:val="center"/>
          </w:tcPr>
          <w:p w14:paraId="47DF961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8.90</w:t>
            </w:r>
          </w:p>
        </w:tc>
      </w:tr>
      <w:tr w:rsidR="00AC5D76" w:rsidRPr="00263147" w14:paraId="59B8C5CE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F8E1EDD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M_284_AA</w:t>
            </w:r>
          </w:p>
        </w:tc>
        <w:tc>
          <w:tcPr>
            <w:tcW w:w="1005" w:type="dxa"/>
            <w:vAlign w:val="center"/>
          </w:tcPr>
          <w:p w14:paraId="1A42F0EF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23.169</w:t>
            </w:r>
          </w:p>
        </w:tc>
        <w:tc>
          <w:tcPr>
            <w:tcW w:w="1371" w:type="dxa"/>
            <w:vAlign w:val="center"/>
          </w:tcPr>
          <w:p w14:paraId="1521C2D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9.50228623</w:t>
            </w:r>
          </w:p>
        </w:tc>
        <w:tc>
          <w:tcPr>
            <w:tcW w:w="801" w:type="dxa"/>
            <w:vAlign w:val="center"/>
          </w:tcPr>
          <w:p w14:paraId="4B3C668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6737351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1048" w:type="dxa"/>
            <w:vAlign w:val="center"/>
          </w:tcPr>
          <w:p w14:paraId="4BFDB07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24.0</w:t>
            </w:r>
          </w:p>
        </w:tc>
        <w:tc>
          <w:tcPr>
            <w:tcW w:w="731" w:type="dxa"/>
            <w:vAlign w:val="center"/>
          </w:tcPr>
          <w:p w14:paraId="5E66B225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28.4</w:t>
            </w:r>
          </w:p>
        </w:tc>
        <w:tc>
          <w:tcPr>
            <w:tcW w:w="871" w:type="dxa"/>
            <w:vAlign w:val="center"/>
          </w:tcPr>
          <w:p w14:paraId="24CD202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46.0</w:t>
            </w:r>
          </w:p>
        </w:tc>
        <w:tc>
          <w:tcPr>
            <w:tcW w:w="871" w:type="dxa"/>
            <w:vAlign w:val="center"/>
          </w:tcPr>
          <w:p w14:paraId="6C56D1B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9.35</w:t>
            </w:r>
          </w:p>
        </w:tc>
      </w:tr>
      <w:tr w:rsidR="00AC5D76" w:rsidRPr="00263147" w14:paraId="3D6F7D6D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08945C8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M_285_AA</w:t>
            </w:r>
          </w:p>
        </w:tc>
        <w:tc>
          <w:tcPr>
            <w:tcW w:w="1005" w:type="dxa"/>
            <w:vAlign w:val="center"/>
          </w:tcPr>
          <w:p w14:paraId="4D46CA3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23.338</w:t>
            </w:r>
          </w:p>
        </w:tc>
        <w:tc>
          <w:tcPr>
            <w:tcW w:w="1371" w:type="dxa"/>
            <w:vAlign w:val="center"/>
          </w:tcPr>
          <w:p w14:paraId="2FC99C6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6.63218648</w:t>
            </w:r>
          </w:p>
        </w:tc>
        <w:tc>
          <w:tcPr>
            <w:tcW w:w="801" w:type="dxa"/>
            <w:vAlign w:val="center"/>
          </w:tcPr>
          <w:p w14:paraId="6481896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3.8</w:t>
            </w:r>
          </w:p>
        </w:tc>
        <w:tc>
          <w:tcPr>
            <w:tcW w:w="731" w:type="dxa"/>
            <w:vAlign w:val="center"/>
          </w:tcPr>
          <w:p w14:paraId="588250B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1048" w:type="dxa"/>
            <w:vAlign w:val="center"/>
          </w:tcPr>
          <w:p w14:paraId="1A609F08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23.6</w:t>
            </w:r>
          </w:p>
        </w:tc>
        <w:tc>
          <w:tcPr>
            <w:tcW w:w="731" w:type="dxa"/>
            <w:vAlign w:val="center"/>
          </w:tcPr>
          <w:p w14:paraId="07C1C21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27.8</w:t>
            </w:r>
          </w:p>
        </w:tc>
        <w:tc>
          <w:tcPr>
            <w:tcW w:w="871" w:type="dxa"/>
            <w:vAlign w:val="center"/>
          </w:tcPr>
          <w:p w14:paraId="2F407B99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40.0</w:t>
            </w:r>
          </w:p>
        </w:tc>
        <w:tc>
          <w:tcPr>
            <w:tcW w:w="871" w:type="dxa"/>
            <w:vAlign w:val="center"/>
          </w:tcPr>
          <w:p w14:paraId="57D264B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8.78</w:t>
            </w:r>
          </w:p>
        </w:tc>
      </w:tr>
      <w:tr w:rsidR="00AC5D76" w:rsidRPr="00263147" w14:paraId="6B1F3E28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792BA579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M_286_AA</w:t>
            </w:r>
          </w:p>
        </w:tc>
        <w:tc>
          <w:tcPr>
            <w:tcW w:w="1005" w:type="dxa"/>
            <w:vAlign w:val="center"/>
          </w:tcPr>
          <w:p w14:paraId="1A77FBDC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23.977</w:t>
            </w:r>
          </w:p>
        </w:tc>
        <w:tc>
          <w:tcPr>
            <w:tcW w:w="1371" w:type="dxa"/>
            <w:vAlign w:val="center"/>
          </w:tcPr>
          <w:p w14:paraId="0805E5C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6.11565859</w:t>
            </w:r>
          </w:p>
        </w:tc>
        <w:tc>
          <w:tcPr>
            <w:tcW w:w="801" w:type="dxa"/>
            <w:vAlign w:val="center"/>
          </w:tcPr>
          <w:p w14:paraId="654D391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5.4</w:t>
            </w:r>
          </w:p>
        </w:tc>
        <w:tc>
          <w:tcPr>
            <w:tcW w:w="731" w:type="dxa"/>
            <w:vAlign w:val="center"/>
          </w:tcPr>
          <w:p w14:paraId="5E93345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20.3</w:t>
            </w:r>
          </w:p>
        </w:tc>
        <w:tc>
          <w:tcPr>
            <w:tcW w:w="1048" w:type="dxa"/>
            <w:vAlign w:val="center"/>
          </w:tcPr>
          <w:p w14:paraId="504BCE6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25.0</w:t>
            </w:r>
          </w:p>
        </w:tc>
        <w:tc>
          <w:tcPr>
            <w:tcW w:w="731" w:type="dxa"/>
            <w:vAlign w:val="center"/>
          </w:tcPr>
          <w:p w14:paraId="073A861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28.8</w:t>
            </w:r>
          </w:p>
        </w:tc>
        <w:tc>
          <w:tcPr>
            <w:tcW w:w="871" w:type="dxa"/>
            <w:vAlign w:val="center"/>
          </w:tcPr>
          <w:p w14:paraId="6B35C73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38.2</w:t>
            </w:r>
          </w:p>
        </w:tc>
        <w:tc>
          <w:tcPr>
            <w:tcW w:w="871" w:type="dxa"/>
            <w:vAlign w:val="center"/>
          </w:tcPr>
          <w:p w14:paraId="092853B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8.53</w:t>
            </w:r>
          </w:p>
        </w:tc>
      </w:tr>
      <w:tr w:rsidR="00AC5D76" w:rsidRPr="00263147" w14:paraId="0DDC40A0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28A07FB7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M_287_AA</w:t>
            </w:r>
          </w:p>
        </w:tc>
        <w:tc>
          <w:tcPr>
            <w:tcW w:w="1005" w:type="dxa"/>
            <w:vAlign w:val="center"/>
          </w:tcPr>
          <w:p w14:paraId="30505AA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23.230</w:t>
            </w:r>
          </w:p>
        </w:tc>
        <w:tc>
          <w:tcPr>
            <w:tcW w:w="1371" w:type="dxa"/>
            <w:vAlign w:val="center"/>
          </w:tcPr>
          <w:p w14:paraId="15B1D9D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7.21172860</w:t>
            </w:r>
          </w:p>
        </w:tc>
        <w:tc>
          <w:tcPr>
            <w:tcW w:w="801" w:type="dxa"/>
            <w:vAlign w:val="center"/>
          </w:tcPr>
          <w:p w14:paraId="62FDB5A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3A2FF27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19.1</w:t>
            </w:r>
          </w:p>
        </w:tc>
        <w:tc>
          <w:tcPr>
            <w:tcW w:w="1048" w:type="dxa"/>
            <w:vAlign w:val="center"/>
          </w:tcPr>
          <w:p w14:paraId="5C75645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24.3</w:t>
            </w:r>
          </w:p>
        </w:tc>
        <w:tc>
          <w:tcPr>
            <w:tcW w:w="731" w:type="dxa"/>
            <w:vAlign w:val="center"/>
          </w:tcPr>
          <w:p w14:paraId="1E96744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27.9</w:t>
            </w:r>
          </w:p>
        </w:tc>
        <w:tc>
          <w:tcPr>
            <w:tcW w:w="871" w:type="dxa"/>
            <w:vAlign w:val="center"/>
          </w:tcPr>
          <w:p w14:paraId="0CF6D2F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38.1</w:t>
            </w:r>
          </w:p>
        </w:tc>
        <w:tc>
          <w:tcPr>
            <w:tcW w:w="871" w:type="dxa"/>
            <w:vAlign w:val="center"/>
          </w:tcPr>
          <w:p w14:paraId="7408BA3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8.83</w:t>
            </w:r>
          </w:p>
        </w:tc>
      </w:tr>
      <w:tr w:rsidR="00AC5D76" w:rsidRPr="00263147" w14:paraId="20E5500C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5A7E49C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M_288_AA</w:t>
            </w:r>
          </w:p>
        </w:tc>
        <w:tc>
          <w:tcPr>
            <w:tcW w:w="1005" w:type="dxa"/>
            <w:vAlign w:val="center"/>
          </w:tcPr>
          <w:p w14:paraId="24FA0E2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23.348</w:t>
            </w:r>
          </w:p>
        </w:tc>
        <w:tc>
          <w:tcPr>
            <w:tcW w:w="1371" w:type="dxa"/>
            <w:vAlign w:val="center"/>
          </w:tcPr>
          <w:p w14:paraId="27FD29E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6.31816224</w:t>
            </w:r>
          </w:p>
        </w:tc>
        <w:tc>
          <w:tcPr>
            <w:tcW w:w="801" w:type="dxa"/>
            <w:vAlign w:val="center"/>
          </w:tcPr>
          <w:p w14:paraId="363D974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-99.9</w:t>
            </w:r>
          </w:p>
        </w:tc>
        <w:tc>
          <w:tcPr>
            <w:tcW w:w="731" w:type="dxa"/>
            <w:vAlign w:val="center"/>
          </w:tcPr>
          <w:p w14:paraId="73E14B2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19.1</w:t>
            </w:r>
          </w:p>
        </w:tc>
        <w:tc>
          <w:tcPr>
            <w:tcW w:w="1048" w:type="dxa"/>
            <w:vAlign w:val="center"/>
          </w:tcPr>
          <w:p w14:paraId="250CA7C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24.1</w:t>
            </w:r>
          </w:p>
        </w:tc>
        <w:tc>
          <w:tcPr>
            <w:tcW w:w="731" w:type="dxa"/>
            <w:vAlign w:val="center"/>
          </w:tcPr>
          <w:p w14:paraId="718E49E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27.9</w:t>
            </w:r>
          </w:p>
        </w:tc>
        <w:tc>
          <w:tcPr>
            <w:tcW w:w="871" w:type="dxa"/>
            <w:vAlign w:val="center"/>
          </w:tcPr>
          <w:p w14:paraId="7AB5E20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40.0</w:t>
            </w:r>
          </w:p>
        </w:tc>
        <w:tc>
          <w:tcPr>
            <w:tcW w:w="871" w:type="dxa"/>
            <w:vAlign w:val="center"/>
          </w:tcPr>
          <w:p w14:paraId="2EAC3E7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8.77</w:t>
            </w:r>
          </w:p>
        </w:tc>
      </w:tr>
      <w:tr w:rsidR="00AC5D76" w:rsidRPr="00263147" w14:paraId="6CEB4F6E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83C96A8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M_289_AA</w:t>
            </w:r>
          </w:p>
        </w:tc>
        <w:tc>
          <w:tcPr>
            <w:tcW w:w="1005" w:type="dxa"/>
            <w:vAlign w:val="center"/>
          </w:tcPr>
          <w:p w14:paraId="676C6AA5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22.757</w:t>
            </w:r>
          </w:p>
        </w:tc>
        <w:tc>
          <w:tcPr>
            <w:tcW w:w="1371" w:type="dxa"/>
            <w:vAlign w:val="center"/>
          </w:tcPr>
          <w:p w14:paraId="45441DF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5.58709660</w:t>
            </w:r>
          </w:p>
        </w:tc>
        <w:tc>
          <w:tcPr>
            <w:tcW w:w="801" w:type="dxa"/>
            <w:vAlign w:val="center"/>
          </w:tcPr>
          <w:p w14:paraId="613DBD3B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10.7</w:t>
            </w:r>
          </w:p>
        </w:tc>
        <w:tc>
          <w:tcPr>
            <w:tcW w:w="731" w:type="dxa"/>
            <w:vAlign w:val="center"/>
          </w:tcPr>
          <w:p w14:paraId="189164F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1048" w:type="dxa"/>
            <w:vAlign w:val="center"/>
          </w:tcPr>
          <w:p w14:paraId="1CDC0E9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22.5</w:t>
            </w:r>
          </w:p>
        </w:tc>
        <w:tc>
          <w:tcPr>
            <w:tcW w:w="731" w:type="dxa"/>
            <w:vAlign w:val="center"/>
          </w:tcPr>
          <w:p w14:paraId="4129423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27.1</w:t>
            </w:r>
          </w:p>
        </w:tc>
        <w:tc>
          <w:tcPr>
            <w:tcW w:w="871" w:type="dxa"/>
            <w:vAlign w:val="center"/>
          </w:tcPr>
          <w:p w14:paraId="66DD7BF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34.8</w:t>
            </w:r>
          </w:p>
        </w:tc>
        <w:tc>
          <w:tcPr>
            <w:tcW w:w="871" w:type="dxa"/>
            <w:vAlign w:val="center"/>
          </w:tcPr>
          <w:p w14:paraId="59E9799D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8.08</w:t>
            </w:r>
          </w:p>
        </w:tc>
      </w:tr>
      <w:tr w:rsidR="00AC5D76" w:rsidRPr="00263147" w14:paraId="229B608C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A530F2C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M_290_AA</w:t>
            </w:r>
          </w:p>
        </w:tc>
        <w:tc>
          <w:tcPr>
            <w:tcW w:w="1005" w:type="dxa"/>
            <w:vAlign w:val="center"/>
          </w:tcPr>
          <w:p w14:paraId="7F79C72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21.000</w:t>
            </w:r>
          </w:p>
        </w:tc>
        <w:tc>
          <w:tcPr>
            <w:tcW w:w="1371" w:type="dxa"/>
            <w:vAlign w:val="center"/>
          </w:tcPr>
          <w:p w14:paraId="7DD9F78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nan</w:t>
            </w:r>
          </w:p>
        </w:tc>
        <w:tc>
          <w:tcPr>
            <w:tcW w:w="801" w:type="dxa"/>
            <w:vAlign w:val="center"/>
          </w:tcPr>
          <w:p w14:paraId="2DFA30F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731" w:type="dxa"/>
            <w:vAlign w:val="center"/>
          </w:tcPr>
          <w:p w14:paraId="72363B3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1048" w:type="dxa"/>
            <w:vAlign w:val="center"/>
          </w:tcPr>
          <w:p w14:paraId="258B917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731" w:type="dxa"/>
            <w:vAlign w:val="center"/>
          </w:tcPr>
          <w:p w14:paraId="76594BD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871" w:type="dxa"/>
            <w:vAlign w:val="center"/>
          </w:tcPr>
          <w:p w14:paraId="5ABF525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871" w:type="dxa"/>
            <w:vAlign w:val="center"/>
          </w:tcPr>
          <w:p w14:paraId="78C7C34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2992483C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DD3A81C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M_291_AA</w:t>
            </w:r>
          </w:p>
        </w:tc>
        <w:tc>
          <w:tcPr>
            <w:tcW w:w="1005" w:type="dxa"/>
            <w:vAlign w:val="center"/>
          </w:tcPr>
          <w:p w14:paraId="7BE51E6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20.000</w:t>
            </w:r>
          </w:p>
        </w:tc>
        <w:tc>
          <w:tcPr>
            <w:tcW w:w="1371" w:type="dxa"/>
            <w:vAlign w:val="center"/>
          </w:tcPr>
          <w:p w14:paraId="1FCD16C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nan</w:t>
            </w:r>
          </w:p>
        </w:tc>
        <w:tc>
          <w:tcPr>
            <w:tcW w:w="801" w:type="dxa"/>
            <w:vAlign w:val="center"/>
          </w:tcPr>
          <w:p w14:paraId="19EFF91C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731" w:type="dxa"/>
            <w:vAlign w:val="center"/>
          </w:tcPr>
          <w:p w14:paraId="263463B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1048" w:type="dxa"/>
            <w:vAlign w:val="center"/>
          </w:tcPr>
          <w:p w14:paraId="42E23454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731" w:type="dxa"/>
            <w:vAlign w:val="center"/>
          </w:tcPr>
          <w:p w14:paraId="7AFE53FA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871" w:type="dxa"/>
            <w:vAlign w:val="center"/>
          </w:tcPr>
          <w:p w14:paraId="09E89961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871" w:type="dxa"/>
            <w:vAlign w:val="center"/>
          </w:tcPr>
          <w:p w14:paraId="3B50E5F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4E4BBCD4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BE9FF09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M_292_AA</w:t>
            </w:r>
          </w:p>
        </w:tc>
        <w:tc>
          <w:tcPr>
            <w:tcW w:w="1005" w:type="dxa"/>
            <w:vAlign w:val="center"/>
          </w:tcPr>
          <w:p w14:paraId="0AE9E2ED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27.000</w:t>
            </w:r>
          </w:p>
        </w:tc>
        <w:tc>
          <w:tcPr>
            <w:tcW w:w="1371" w:type="dxa"/>
            <w:vAlign w:val="center"/>
          </w:tcPr>
          <w:p w14:paraId="49B34BE1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nan</w:t>
            </w:r>
          </w:p>
        </w:tc>
        <w:tc>
          <w:tcPr>
            <w:tcW w:w="801" w:type="dxa"/>
            <w:vAlign w:val="center"/>
          </w:tcPr>
          <w:p w14:paraId="7E72CFE6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27.0</w:t>
            </w:r>
          </w:p>
        </w:tc>
        <w:tc>
          <w:tcPr>
            <w:tcW w:w="731" w:type="dxa"/>
            <w:vAlign w:val="center"/>
          </w:tcPr>
          <w:p w14:paraId="159EB09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27.0</w:t>
            </w:r>
          </w:p>
        </w:tc>
        <w:tc>
          <w:tcPr>
            <w:tcW w:w="1048" w:type="dxa"/>
            <w:vAlign w:val="center"/>
          </w:tcPr>
          <w:p w14:paraId="03E9DC24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27.0</w:t>
            </w:r>
          </w:p>
        </w:tc>
        <w:tc>
          <w:tcPr>
            <w:tcW w:w="731" w:type="dxa"/>
            <w:vAlign w:val="center"/>
          </w:tcPr>
          <w:p w14:paraId="3DAEFC89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27.0</w:t>
            </w:r>
          </w:p>
        </w:tc>
        <w:tc>
          <w:tcPr>
            <w:tcW w:w="871" w:type="dxa"/>
            <w:vAlign w:val="center"/>
          </w:tcPr>
          <w:p w14:paraId="7D1AFB18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27.0</w:t>
            </w:r>
          </w:p>
        </w:tc>
        <w:tc>
          <w:tcPr>
            <w:tcW w:w="871" w:type="dxa"/>
            <w:vAlign w:val="center"/>
          </w:tcPr>
          <w:p w14:paraId="0F1FB412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tr w:rsidR="00AC5D76" w:rsidRPr="00263147" w14:paraId="3E2F483E" w14:textId="77777777" w:rsidTr="0026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4A97E3E3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M_293_AA</w:t>
            </w:r>
          </w:p>
        </w:tc>
        <w:tc>
          <w:tcPr>
            <w:tcW w:w="1005" w:type="dxa"/>
            <w:vAlign w:val="center"/>
          </w:tcPr>
          <w:p w14:paraId="400E5142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18.950</w:t>
            </w:r>
          </w:p>
        </w:tc>
        <w:tc>
          <w:tcPr>
            <w:tcW w:w="1371" w:type="dxa"/>
            <w:vAlign w:val="center"/>
          </w:tcPr>
          <w:p w14:paraId="005029FF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8.41457070</w:t>
            </w:r>
          </w:p>
        </w:tc>
        <w:tc>
          <w:tcPr>
            <w:tcW w:w="801" w:type="dxa"/>
            <w:vAlign w:val="center"/>
          </w:tcPr>
          <w:p w14:paraId="1E67C70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13.0</w:t>
            </w:r>
          </w:p>
        </w:tc>
        <w:tc>
          <w:tcPr>
            <w:tcW w:w="731" w:type="dxa"/>
            <w:vAlign w:val="center"/>
          </w:tcPr>
          <w:p w14:paraId="0E4AEB2E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16.0</w:t>
            </w:r>
          </w:p>
        </w:tc>
        <w:tc>
          <w:tcPr>
            <w:tcW w:w="1048" w:type="dxa"/>
            <w:vAlign w:val="center"/>
          </w:tcPr>
          <w:p w14:paraId="6B2CF5D6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18.9</w:t>
            </w:r>
          </w:p>
        </w:tc>
        <w:tc>
          <w:tcPr>
            <w:tcW w:w="731" w:type="dxa"/>
            <w:vAlign w:val="center"/>
          </w:tcPr>
          <w:p w14:paraId="36E00070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21.9</w:t>
            </w:r>
          </w:p>
        </w:tc>
        <w:tc>
          <w:tcPr>
            <w:tcW w:w="871" w:type="dxa"/>
            <w:vAlign w:val="center"/>
          </w:tcPr>
          <w:p w14:paraId="4A7D9F87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24.9</w:t>
            </w:r>
          </w:p>
        </w:tc>
        <w:tc>
          <w:tcPr>
            <w:tcW w:w="871" w:type="dxa"/>
            <w:vAlign w:val="center"/>
          </w:tcPr>
          <w:p w14:paraId="505DEBE3" w14:textId="77777777" w:rsidR="00AC5D76" w:rsidRPr="00263147" w:rsidRDefault="00000000" w:rsidP="00263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5.95</w:t>
            </w:r>
          </w:p>
        </w:tc>
      </w:tr>
      <w:tr w:rsidR="00AC5D76" w:rsidRPr="00263147" w14:paraId="38D01C99" w14:textId="77777777" w:rsidTr="0026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36F35821" w14:textId="77777777" w:rsidR="00AC5D76" w:rsidRPr="00263147" w:rsidRDefault="00000000" w:rsidP="0026314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M_294_AA</w:t>
            </w:r>
          </w:p>
        </w:tc>
        <w:tc>
          <w:tcPr>
            <w:tcW w:w="1005" w:type="dxa"/>
            <w:vAlign w:val="center"/>
          </w:tcPr>
          <w:p w14:paraId="3088A92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29.000</w:t>
            </w:r>
          </w:p>
        </w:tc>
        <w:tc>
          <w:tcPr>
            <w:tcW w:w="1371" w:type="dxa"/>
            <w:vAlign w:val="center"/>
          </w:tcPr>
          <w:p w14:paraId="05CE1BBB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nan</w:t>
            </w:r>
          </w:p>
        </w:tc>
        <w:tc>
          <w:tcPr>
            <w:tcW w:w="801" w:type="dxa"/>
            <w:vAlign w:val="center"/>
          </w:tcPr>
          <w:p w14:paraId="4F0A914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29.0</w:t>
            </w:r>
          </w:p>
        </w:tc>
        <w:tc>
          <w:tcPr>
            <w:tcW w:w="731" w:type="dxa"/>
            <w:vAlign w:val="center"/>
          </w:tcPr>
          <w:p w14:paraId="6373268E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29.0</w:t>
            </w:r>
          </w:p>
        </w:tc>
        <w:tc>
          <w:tcPr>
            <w:tcW w:w="1048" w:type="dxa"/>
            <w:vAlign w:val="center"/>
          </w:tcPr>
          <w:p w14:paraId="539AFB6A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29.0</w:t>
            </w:r>
          </w:p>
        </w:tc>
        <w:tc>
          <w:tcPr>
            <w:tcW w:w="731" w:type="dxa"/>
            <w:vAlign w:val="center"/>
          </w:tcPr>
          <w:p w14:paraId="7BABE593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29.0</w:t>
            </w:r>
          </w:p>
        </w:tc>
        <w:tc>
          <w:tcPr>
            <w:tcW w:w="871" w:type="dxa"/>
            <w:vAlign w:val="center"/>
          </w:tcPr>
          <w:p w14:paraId="0C9330F7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29.0</w:t>
            </w:r>
          </w:p>
        </w:tc>
        <w:tc>
          <w:tcPr>
            <w:tcW w:w="871" w:type="dxa"/>
            <w:vAlign w:val="center"/>
          </w:tcPr>
          <w:p w14:paraId="05CA3140" w14:textId="77777777" w:rsidR="00AC5D76" w:rsidRPr="00263147" w:rsidRDefault="00000000" w:rsidP="002631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3147">
              <w:rPr>
                <w:rFonts w:ascii="Times New Roman" w:hAnsi="Times New Roman" w:cs="Times New Roman"/>
              </w:rPr>
              <w:t>0</w:t>
            </w:r>
          </w:p>
        </w:tc>
      </w:tr>
      <w:bookmarkEnd w:id="0"/>
    </w:tbl>
    <w:p w14:paraId="22E5E3D7" w14:textId="77777777" w:rsidR="00F85AE7" w:rsidRDefault="00F85AE7"/>
    <w:sectPr w:rsidR="00F85AE7" w:rsidSect="00F85A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6628878">
    <w:abstractNumId w:val="8"/>
  </w:num>
  <w:num w:numId="2" w16cid:durableId="240405473">
    <w:abstractNumId w:val="6"/>
  </w:num>
  <w:num w:numId="3" w16cid:durableId="932276873">
    <w:abstractNumId w:val="5"/>
  </w:num>
  <w:num w:numId="4" w16cid:durableId="1063678725">
    <w:abstractNumId w:val="4"/>
  </w:num>
  <w:num w:numId="5" w16cid:durableId="1067993320">
    <w:abstractNumId w:val="7"/>
  </w:num>
  <w:num w:numId="6" w16cid:durableId="590700065">
    <w:abstractNumId w:val="3"/>
  </w:num>
  <w:num w:numId="7" w16cid:durableId="843205886">
    <w:abstractNumId w:val="2"/>
  </w:num>
  <w:num w:numId="8" w16cid:durableId="123743042">
    <w:abstractNumId w:val="1"/>
  </w:num>
  <w:num w:numId="9" w16cid:durableId="963733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3147"/>
    <w:rsid w:val="0029639D"/>
    <w:rsid w:val="00326F90"/>
    <w:rsid w:val="00AA1D8D"/>
    <w:rsid w:val="00AC5D76"/>
    <w:rsid w:val="00B47730"/>
    <w:rsid w:val="00CB0664"/>
    <w:rsid w:val="00F85A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F84461"/>
  <w14:defaultImageDpi w14:val="300"/>
  <w15:docId w15:val="{019CB62F-7E61-41A5-B1F9-BD72476E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anormal1">
    <w:name w:val="Plain Table 1"/>
    <w:basedOn w:val="Tablanormal"/>
    <w:uiPriority w:val="99"/>
    <w:rsid w:val="002631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5304</Words>
  <Characters>29175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34411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Héctor Aldea</cp:lastModifiedBy>
  <cp:revision>2</cp:revision>
  <dcterms:created xsi:type="dcterms:W3CDTF">2013-12-23T23:15:00Z</dcterms:created>
  <dcterms:modified xsi:type="dcterms:W3CDTF">2024-04-11T00:07:00Z</dcterms:modified>
  <cp:category/>
</cp:coreProperties>
</file>