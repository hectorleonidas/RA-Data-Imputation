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0F931" w14:textId="77777777" w:rsidR="00C643CA" w:rsidRPr="00372966" w:rsidRDefault="00000000">
      <w:pPr>
        <w:pStyle w:val="Ttulo"/>
        <w:rPr>
          <w:lang w:val="es-CL"/>
        </w:rPr>
      </w:pPr>
      <w:r w:rsidRPr="00372966">
        <w:rPr>
          <w:lang w:val="es-CL"/>
        </w:rPr>
        <w:t>Resultados del Análisis de TEMP_MIN_RBE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561"/>
        <w:gridCol w:w="895"/>
        <w:gridCol w:w="1481"/>
        <w:gridCol w:w="895"/>
        <w:gridCol w:w="675"/>
        <w:gridCol w:w="1048"/>
        <w:gridCol w:w="675"/>
        <w:gridCol w:w="711"/>
        <w:gridCol w:w="821"/>
      </w:tblGrid>
      <w:tr w:rsidR="00C643CA" w:rsidRPr="00372966" w14:paraId="7B4AD5E6" w14:textId="77777777" w:rsidTr="0037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149D0D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bookmarkStart w:id="0" w:name="_Hlk163671857"/>
            <w:r w:rsidRPr="00372966">
              <w:rPr>
                <w:rFonts w:ascii="Times New Roman" w:hAnsi="Times New Roman" w:cs="Times New Roman"/>
              </w:rPr>
              <w:t>ID_CIDERH</w:t>
            </w:r>
          </w:p>
        </w:tc>
        <w:tc>
          <w:tcPr>
            <w:tcW w:w="0" w:type="auto"/>
          </w:tcPr>
          <w:p w14:paraId="37D9C3CE" w14:textId="77777777" w:rsidR="00C643CA" w:rsidRPr="00372966" w:rsidRDefault="00000000" w:rsidP="0037296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0" w:type="auto"/>
          </w:tcPr>
          <w:p w14:paraId="383985A3" w14:textId="77777777" w:rsidR="00C643CA" w:rsidRPr="00372966" w:rsidRDefault="00000000" w:rsidP="0037296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D. Estándar</w:t>
            </w:r>
          </w:p>
        </w:tc>
        <w:tc>
          <w:tcPr>
            <w:tcW w:w="0" w:type="auto"/>
          </w:tcPr>
          <w:p w14:paraId="11C882DA" w14:textId="77777777" w:rsidR="00C643CA" w:rsidRPr="00372966" w:rsidRDefault="00000000" w:rsidP="0037296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Min</w:t>
            </w:r>
          </w:p>
        </w:tc>
        <w:tc>
          <w:tcPr>
            <w:tcW w:w="0" w:type="auto"/>
          </w:tcPr>
          <w:p w14:paraId="5450A75B" w14:textId="77777777" w:rsidR="00C643CA" w:rsidRPr="00372966" w:rsidRDefault="00000000" w:rsidP="0037296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0" w:type="auto"/>
          </w:tcPr>
          <w:p w14:paraId="353136CF" w14:textId="77777777" w:rsidR="00C643CA" w:rsidRPr="00372966" w:rsidRDefault="00000000" w:rsidP="0037296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Mediana</w:t>
            </w:r>
          </w:p>
        </w:tc>
        <w:tc>
          <w:tcPr>
            <w:tcW w:w="0" w:type="auto"/>
          </w:tcPr>
          <w:p w14:paraId="3C107A7E" w14:textId="77777777" w:rsidR="00C643CA" w:rsidRPr="00372966" w:rsidRDefault="00000000" w:rsidP="0037296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0" w:type="auto"/>
          </w:tcPr>
          <w:p w14:paraId="5F37FEB3" w14:textId="77777777" w:rsidR="00C643CA" w:rsidRPr="00372966" w:rsidRDefault="00000000" w:rsidP="0037296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Max</w:t>
            </w:r>
          </w:p>
        </w:tc>
        <w:tc>
          <w:tcPr>
            <w:tcW w:w="0" w:type="auto"/>
          </w:tcPr>
          <w:p w14:paraId="02330B72" w14:textId="77777777" w:rsidR="00C643CA" w:rsidRPr="00372966" w:rsidRDefault="00000000" w:rsidP="0037296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IQR</w:t>
            </w:r>
          </w:p>
        </w:tc>
      </w:tr>
      <w:tr w:rsidR="00C643CA" w:rsidRPr="00372966" w14:paraId="79D1E338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FCCF53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CFM_001_A</w:t>
            </w:r>
          </w:p>
        </w:tc>
        <w:tc>
          <w:tcPr>
            <w:tcW w:w="0" w:type="auto"/>
          </w:tcPr>
          <w:p w14:paraId="7DAA4371" w14:textId="6AF2F5E8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7EA514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3.55e-13</w:t>
            </w:r>
          </w:p>
        </w:tc>
        <w:tc>
          <w:tcPr>
            <w:tcW w:w="0" w:type="auto"/>
          </w:tcPr>
          <w:p w14:paraId="433C95D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64C2CE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36423D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3BFBB3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D7EB54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0FC4AE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3C4989E5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06C5BF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CFM_002_A</w:t>
            </w:r>
          </w:p>
        </w:tc>
        <w:tc>
          <w:tcPr>
            <w:tcW w:w="0" w:type="auto"/>
          </w:tcPr>
          <w:p w14:paraId="12DCE12B" w14:textId="329FE114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EB6EB9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9.67e-13</w:t>
            </w:r>
          </w:p>
        </w:tc>
        <w:tc>
          <w:tcPr>
            <w:tcW w:w="0" w:type="auto"/>
          </w:tcPr>
          <w:p w14:paraId="0A79BA5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AEE0F9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9D9F7D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A05CC0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B71B32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3F22A3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459A01C6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3BE5D6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FM_001_A</w:t>
            </w:r>
          </w:p>
        </w:tc>
        <w:tc>
          <w:tcPr>
            <w:tcW w:w="0" w:type="auto"/>
          </w:tcPr>
          <w:p w14:paraId="50ED462A" w14:textId="70D00570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9A9AA2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3.70e-12</w:t>
            </w:r>
          </w:p>
        </w:tc>
        <w:tc>
          <w:tcPr>
            <w:tcW w:w="0" w:type="auto"/>
          </w:tcPr>
          <w:p w14:paraId="3CF24FE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6F0E6D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2D4218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F1792C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665FE5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1DAE54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2EB80BEB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42D8E1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FM_002_A</w:t>
            </w:r>
          </w:p>
        </w:tc>
        <w:tc>
          <w:tcPr>
            <w:tcW w:w="0" w:type="auto"/>
          </w:tcPr>
          <w:p w14:paraId="5F87195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CE2E94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9.10e-13</w:t>
            </w:r>
          </w:p>
        </w:tc>
        <w:tc>
          <w:tcPr>
            <w:tcW w:w="0" w:type="auto"/>
          </w:tcPr>
          <w:p w14:paraId="081C331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CE1D61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EDE580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2E3655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8B4D82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CD47C7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64FD7A33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AE07D1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M_001_A</w:t>
            </w:r>
          </w:p>
        </w:tc>
        <w:tc>
          <w:tcPr>
            <w:tcW w:w="0" w:type="auto"/>
          </w:tcPr>
          <w:p w14:paraId="606EC7C6" w14:textId="3E742284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4F2D18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2.46e-12</w:t>
            </w:r>
          </w:p>
        </w:tc>
        <w:tc>
          <w:tcPr>
            <w:tcW w:w="0" w:type="auto"/>
          </w:tcPr>
          <w:p w14:paraId="425CA5F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7570B7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15F597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1F86C5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262443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EDED0D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524F8C0E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45F108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M_001_AA</w:t>
            </w:r>
          </w:p>
        </w:tc>
        <w:tc>
          <w:tcPr>
            <w:tcW w:w="0" w:type="auto"/>
          </w:tcPr>
          <w:p w14:paraId="753CBF6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-8.598</w:t>
            </w:r>
          </w:p>
        </w:tc>
        <w:tc>
          <w:tcPr>
            <w:tcW w:w="0" w:type="auto"/>
          </w:tcPr>
          <w:p w14:paraId="3688E52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47.84256479</w:t>
            </w:r>
          </w:p>
        </w:tc>
        <w:tc>
          <w:tcPr>
            <w:tcW w:w="0" w:type="auto"/>
          </w:tcPr>
          <w:p w14:paraId="3CCC15A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C67BDF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12.6</w:t>
            </w:r>
          </w:p>
        </w:tc>
        <w:tc>
          <w:tcPr>
            <w:tcW w:w="0" w:type="auto"/>
          </w:tcPr>
          <w:p w14:paraId="32EFE18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0" w:type="auto"/>
          </w:tcPr>
          <w:p w14:paraId="37AC03C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0" w:type="auto"/>
          </w:tcPr>
          <w:p w14:paraId="5D1A06A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24.4</w:t>
            </w:r>
          </w:p>
        </w:tc>
        <w:tc>
          <w:tcPr>
            <w:tcW w:w="0" w:type="auto"/>
          </w:tcPr>
          <w:p w14:paraId="4A7DAC8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5.40</w:t>
            </w:r>
          </w:p>
        </w:tc>
      </w:tr>
      <w:tr w:rsidR="00C643CA" w:rsidRPr="00372966" w14:paraId="1F47972E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BCE1F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M_001_AH</w:t>
            </w:r>
          </w:p>
        </w:tc>
        <w:tc>
          <w:tcPr>
            <w:tcW w:w="0" w:type="auto"/>
          </w:tcPr>
          <w:p w14:paraId="79354AE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-87.206</w:t>
            </w:r>
          </w:p>
        </w:tc>
        <w:tc>
          <w:tcPr>
            <w:tcW w:w="0" w:type="auto"/>
          </w:tcPr>
          <w:p w14:paraId="0C880E3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32.37680164</w:t>
            </w:r>
          </w:p>
        </w:tc>
        <w:tc>
          <w:tcPr>
            <w:tcW w:w="0" w:type="auto"/>
          </w:tcPr>
          <w:p w14:paraId="5A9501C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17328C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9F05E8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567C4D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8F6B3B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8.7</w:t>
            </w:r>
          </w:p>
        </w:tc>
        <w:tc>
          <w:tcPr>
            <w:tcW w:w="0" w:type="auto"/>
          </w:tcPr>
          <w:p w14:paraId="1B58231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24B47BA1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F876C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M_001_AJ</w:t>
            </w:r>
          </w:p>
        </w:tc>
        <w:tc>
          <w:tcPr>
            <w:tcW w:w="0" w:type="auto"/>
          </w:tcPr>
          <w:p w14:paraId="6F7AE73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-5.632</w:t>
            </w:r>
          </w:p>
        </w:tc>
        <w:tc>
          <w:tcPr>
            <w:tcW w:w="0" w:type="auto"/>
          </w:tcPr>
          <w:p w14:paraId="59041C0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38.70687750</w:t>
            </w:r>
          </w:p>
        </w:tc>
        <w:tc>
          <w:tcPr>
            <w:tcW w:w="0" w:type="auto"/>
          </w:tcPr>
          <w:p w14:paraId="0DB4925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35FAE6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0" w:type="auto"/>
          </w:tcPr>
          <w:p w14:paraId="68B1D31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10.1</w:t>
            </w:r>
          </w:p>
        </w:tc>
        <w:tc>
          <w:tcPr>
            <w:tcW w:w="0" w:type="auto"/>
          </w:tcPr>
          <w:p w14:paraId="08FB41D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11.4</w:t>
            </w:r>
          </w:p>
        </w:tc>
        <w:tc>
          <w:tcPr>
            <w:tcW w:w="0" w:type="auto"/>
          </w:tcPr>
          <w:p w14:paraId="2A19A8F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22.6</w:t>
            </w:r>
          </w:p>
        </w:tc>
        <w:tc>
          <w:tcPr>
            <w:tcW w:w="0" w:type="auto"/>
          </w:tcPr>
          <w:p w14:paraId="357355E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3.40</w:t>
            </w:r>
          </w:p>
        </w:tc>
      </w:tr>
      <w:tr w:rsidR="00C643CA" w:rsidRPr="00372966" w14:paraId="678792AD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F7A61B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M_001_A_II</w:t>
            </w:r>
          </w:p>
        </w:tc>
        <w:tc>
          <w:tcPr>
            <w:tcW w:w="0" w:type="auto"/>
          </w:tcPr>
          <w:p w14:paraId="49AC32C0" w14:textId="707F8013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E23BA8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1.28e-11</w:t>
            </w:r>
          </w:p>
        </w:tc>
        <w:tc>
          <w:tcPr>
            <w:tcW w:w="0" w:type="auto"/>
          </w:tcPr>
          <w:p w14:paraId="6BB7B18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1222B7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6EB0AB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207D49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172B73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8EAECB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6DF0AD4F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12D63B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M_001_A_XV</w:t>
            </w:r>
          </w:p>
        </w:tc>
        <w:tc>
          <w:tcPr>
            <w:tcW w:w="0" w:type="auto"/>
          </w:tcPr>
          <w:p w14:paraId="08B1780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-10.219</w:t>
            </w:r>
          </w:p>
        </w:tc>
        <w:tc>
          <w:tcPr>
            <w:tcW w:w="0" w:type="auto"/>
          </w:tcPr>
          <w:p w14:paraId="1B56F2F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39.82815789</w:t>
            </w:r>
          </w:p>
        </w:tc>
        <w:tc>
          <w:tcPr>
            <w:tcW w:w="0" w:type="auto"/>
          </w:tcPr>
          <w:p w14:paraId="71B3FE0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125BFB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0" w:type="auto"/>
          </w:tcPr>
          <w:p w14:paraId="4037BF1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6.4</w:t>
            </w:r>
          </w:p>
        </w:tc>
        <w:tc>
          <w:tcPr>
            <w:tcW w:w="0" w:type="auto"/>
          </w:tcPr>
          <w:p w14:paraId="35AAD4B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8.8</w:t>
            </w:r>
          </w:p>
        </w:tc>
        <w:tc>
          <w:tcPr>
            <w:tcW w:w="0" w:type="auto"/>
          </w:tcPr>
          <w:p w14:paraId="75B0020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35.1</w:t>
            </w:r>
          </w:p>
        </w:tc>
        <w:tc>
          <w:tcPr>
            <w:tcW w:w="0" w:type="auto"/>
          </w:tcPr>
          <w:p w14:paraId="7C4B405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4.80</w:t>
            </w:r>
          </w:p>
        </w:tc>
      </w:tr>
      <w:tr w:rsidR="00C643CA" w:rsidRPr="00372966" w14:paraId="700BC85E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35B034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M_001_BOL</w:t>
            </w:r>
          </w:p>
        </w:tc>
        <w:tc>
          <w:tcPr>
            <w:tcW w:w="0" w:type="auto"/>
          </w:tcPr>
          <w:p w14:paraId="37B5822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-48.747</w:t>
            </w:r>
          </w:p>
        </w:tc>
        <w:tc>
          <w:tcPr>
            <w:tcW w:w="0" w:type="auto"/>
          </w:tcPr>
          <w:p w14:paraId="494EBBA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49.23001218</w:t>
            </w:r>
          </w:p>
        </w:tc>
        <w:tc>
          <w:tcPr>
            <w:tcW w:w="0" w:type="auto"/>
          </w:tcPr>
          <w:p w14:paraId="6C82CDD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11E88F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B7954D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-11.5</w:t>
            </w:r>
          </w:p>
        </w:tc>
        <w:tc>
          <w:tcPr>
            <w:tcW w:w="0" w:type="auto"/>
          </w:tcPr>
          <w:p w14:paraId="38B9296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-0.5</w:t>
            </w:r>
          </w:p>
        </w:tc>
        <w:tc>
          <w:tcPr>
            <w:tcW w:w="0" w:type="auto"/>
          </w:tcPr>
          <w:p w14:paraId="3276381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10.1</w:t>
            </w:r>
          </w:p>
        </w:tc>
        <w:tc>
          <w:tcPr>
            <w:tcW w:w="0" w:type="auto"/>
          </w:tcPr>
          <w:p w14:paraId="7C51FAB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99.40</w:t>
            </w:r>
          </w:p>
        </w:tc>
      </w:tr>
      <w:tr w:rsidR="00C643CA" w:rsidRPr="00372966" w14:paraId="6D47BA70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12BD74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M_001_B_II</w:t>
            </w:r>
          </w:p>
        </w:tc>
        <w:tc>
          <w:tcPr>
            <w:tcW w:w="0" w:type="auto"/>
          </w:tcPr>
          <w:p w14:paraId="5CFAD5F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2.503</w:t>
            </w:r>
          </w:p>
        </w:tc>
        <w:tc>
          <w:tcPr>
            <w:tcW w:w="0" w:type="auto"/>
          </w:tcPr>
          <w:p w14:paraId="1DF05CB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5.66565438</w:t>
            </w:r>
          </w:p>
        </w:tc>
        <w:tc>
          <w:tcPr>
            <w:tcW w:w="0" w:type="auto"/>
          </w:tcPr>
          <w:p w14:paraId="2921EAD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53A23F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0" w:type="auto"/>
          </w:tcPr>
          <w:p w14:paraId="7281FAD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0" w:type="auto"/>
          </w:tcPr>
          <w:p w14:paraId="7F80001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0" w:type="auto"/>
          </w:tcPr>
          <w:p w14:paraId="6C90360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23.5</w:t>
            </w:r>
          </w:p>
        </w:tc>
        <w:tc>
          <w:tcPr>
            <w:tcW w:w="0" w:type="auto"/>
          </w:tcPr>
          <w:p w14:paraId="7375123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4.70</w:t>
            </w:r>
          </w:p>
        </w:tc>
      </w:tr>
      <w:tr w:rsidR="00C643CA" w:rsidRPr="00372966" w14:paraId="6DE52617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C85664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M_001_B_XV</w:t>
            </w:r>
          </w:p>
        </w:tc>
        <w:tc>
          <w:tcPr>
            <w:tcW w:w="0" w:type="auto"/>
          </w:tcPr>
          <w:p w14:paraId="67A7365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16.773</w:t>
            </w:r>
          </w:p>
        </w:tc>
        <w:tc>
          <w:tcPr>
            <w:tcW w:w="0" w:type="auto"/>
          </w:tcPr>
          <w:p w14:paraId="14DC4C6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3.26062530</w:t>
            </w:r>
          </w:p>
        </w:tc>
        <w:tc>
          <w:tcPr>
            <w:tcW w:w="0" w:type="auto"/>
          </w:tcPr>
          <w:p w14:paraId="626B9FA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5D87EC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15.1</w:t>
            </w:r>
          </w:p>
        </w:tc>
        <w:tc>
          <w:tcPr>
            <w:tcW w:w="0" w:type="auto"/>
          </w:tcPr>
          <w:p w14:paraId="6D85034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0" w:type="auto"/>
          </w:tcPr>
          <w:p w14:paraId="22DB398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18.7</w:t>
            </w:r>
          </w:p>
        </w:tc>
        <w:tc>
          <w:tcPr>
            <w:tcW w:w="0" w:type="auto"/>
          </w:tcPr>
          <w:p w14:paraId="4F3A79D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25.1</w:t>
            </w:r>
          </w:p>
        </w:tc>
        <w:tc>
          <w:tcPr>
            <w:tcW w:w="0" w:type="auto"/>
          </w:tcPr>
          <w:p w14:paraId="1161BEE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3.60</w:t>
            </w:r>
          </w:p>
        </w:tc>
      </w:tr>
      <w:tr w:rsidR="00C643CA" w:rsidRPr="00372966" w14:paraId="3F0C9622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F32477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M_001_Q</w:t>
            </w:r>
          </w:p>
        </w:tc>
        <w:tc>
          <w:tcPr>
            <w:tcW w:w="0" w:type="auto"/>
          </w:tcPr>
          <w:p w14:paraId="2CCA901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-1.464</w:t>
            </w:r>
          </w:p>
        </w:tc>
        <w:tc>
          <w:tcPr>
            <w:tcW w:w="0" w:type="auto"/>
          </w:tcPr>
          <w:p w14:paraId="7207B32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5.95096620</w:t>
            </w:r>
          </w:p>
        </w:tc>
        <w:tc>
          <w:tcPr>
            <w:tcW w:w="0" w:type="auto"/>
          </w:tcPr>
          <w:p w14:paraId="2C70BA5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-19.3</w:t>
            </w:r>
          </w:p>
        </w:tc>
        <w:tc>
          <w:tcPr>
            <w:tcW w:w="0" w:type="auto"/>
          </w:tcPr>
          <w:p w14:paraId="7BAA112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-5.6</w:t>
            </w:r>
          </w:p>
        </w:tc>
        <w:tc>
          <w:tcPr>
            <w:tcW w:w="0" w:type="auto"/>
          </w:tcPr>
          <w:p w14:paraId="46609B5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-0.4</w:t>
            </w:r>
          </w:p>
        </w:tc>
        <w:tc>
          <w:tcPr>
            <w:tcW w:w="0" w:type="auto"/>
          </w:tcPr>
          <w:p w14:paraId="0334762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0" w:type="auto"/>
          </w:tcPr>
          <w:p w14:paraId="0EA69C2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9.3</w:t>
            </w:r>
          </w:p>
        </w:tc>
        <w:tc>
          <w:tcPr>
            <w:tcW w:w="0" w:type="auto"/>
          </w:tcPr>
          <w:p w14:paraId="28C23F8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8.67</w:t>
            </w:r>
          </w:p>
        </w:tc>
      </w:tr>
      <w:tr w:rsidR="00C643CA" w:rsidRPr="00372966" w14:paraId="38A5C981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E859A3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M_001_W</w:t>
            </w:r>
          </w:p>
        </w:tc>
        <w:tc>
          <w:tcPr>
            <w:tcW w:w="0" w:type="auto"/>
          </w:tcPr>
          <w:p w14:paraId="4CC3A06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9.848</w:t>
            </w:r>
          </w:p>
        </w:tc>
        <w:tc>
          <w:tcPr>
            <w:tcW w:w="0" w:type="auto"/>
          </w:tcPr>
          <w:p w14:paraId="07ED4F4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3.54022864</w:t>
            </w:r>
          </w:p>
        </w:tc>
        <w:tc>
          <w:tcPr>
            <w:tcW w:w="0" w:type="auto"/>
          </w:tcPr>
          <w:p w14:paraId="3606678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EBE63A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7.2</w:t>
            </w:r>
          </w:p>
        </w:tc>
        <w:tc>
          <w:tcPr>
            <w:tcW w:w="0" w:type="auto"/>
          </w:tcPr>
          <w:p w14:paraId="5901238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9.8</w:t>
            </w:r>
          </w:p>
        </w:tc>
        <w:tc>
          <w:tcPr>
            <w:tcW w:w="0" w:type="auto"/>
          </w:tcPr>
          <w:p w14:paraId="1BBCDE8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12.5</w:t>
            </w:r>
          </w:p>
        </w:tc>
        <w:tc>
          <w:tcPr>
            <w:tcW w:w="0" w:type="auto"/>
          </w:tcPr>
          <w:p w14:paraId="37B22E9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21.1</w:t>
            </w:r>
          </w:p>
        </w:tc>
        <w:tc>
          <w:tcPr>
            <w:tcW w:w="0" w:type="auto"/>
          </w:tcPr>
          <w:p w14:paraId="49B17A1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5.30</w:t>
            </w:r>
          </w:p>
        </w:tc>
      </w:tr>
      <w:tr w:rsidR="00C643CA" w:rsidRPr="00372966" w14:paraId="5DD14E47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302B16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M_002_A</w:t>
            </w:r>
          </w:p>
        </w:tc>
        <w:tc>
          <w:tcPr>
            <w:tcW w:w="0" w:type="auto"/>
          </w:tcPr>
          <w:p w14:paraId="11F1C0F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28377C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1.29e-11</w:t>
            </w:r>
          </w:p>
        </w:tc>
        <w:tc>
          <w:tcPr>
            <w:tcW w:w="0" w:type="auto"/>
          </w:tcPr>
          <w:p w14:paraId="0896D6C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DBB313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15C0B6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32E1F6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B76D43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8B75F5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5D32CB5A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B4EED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M_002_AA</w:t>
            </w:r>
          </w:p>
        </w:tc>
        <w:tc>
          <w:tcPr>
            <w:tcW w:w="0" w:type="auto"/>
          </w:tcPr>
          <w:p w14:paraId="553B309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0.655</w:t>
            </w:r>
          </w:p>
        </w:tc>
        <w:tc>
          <w:tcPr>
            <w:tcW w:w="0" w:type="auto"/>
          </w:tcPr>
          <w:p w14:paraId="5AC3776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38.77309933</w:t>
            </w:r>
          </w:p>
        </w:tc>
        <w:tc>
          <w:tcPr>
            <w:tcW w:w="0" w:type="auto"/>
          </w:tcPr>
          <w:p w14:paraId="17C7A75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16CA6E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12.8</w:t>
            </w:r>
          </w:p>
        </w:tc>
        <w:tc>
          <w:tcPr>
            <w:tcW w:w="0" w:type="auto"/>
          </w:tcPr>
          <w:p w14:paraId="204BB90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0" w:type="auto"/>
          </w:tcPr>
          <w:p w14:paraId="1405CB2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17.2</w:t>
            </w:r>
          </w:p>
        </w:tc>
        <w:tc>
          <w:tcPr>
            <w:tcW w:w="0" w:type="auto"/>
          </w:tcPr>
          <w:p w14:paraId="3D4EBAC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22.8</w:t>
            </w:r>
          </w:p>
        </w:tc>
        <w:tc>
          <w:tcPr>
            <w:tcW w:w="0" w:type="auto"/>
          </w:tcPr>
          <w:p w14:paraId="106065E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4.40</w:t>
            </w:r>
          </w:p>
        </w:tc>
      </w:tr>
      <w:tr w:rsidR="00C643CA" w:rsidRPr="00372966" w14:paraId="1E7EE452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B01384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M_002_AH</w:t>
            </w:r>
          </w:p>
        </w:tc>
        <w:tc>
          <w:tcPr>
            <w:tcW w:w="0" w:type="auto"/>
          </w:tcPr>
          <w:p w14:paraId="7DE95DE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-75.980</w:t>
            </w:r>
          </w:p>
        </w:tc>
        <w:tc>
          <w:tcPr>
            <w:tcW w:w="0" w:type="auto"/>
          </w:tcPr>
          <w:p w14:paraId="7CC56F6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41.59846793</w:t>
            </w:r>
          </w:p>
        </w:tc>
        <w:tc>
          <w:tcPr>
            <w:tcW w:w="0" w:type="auto"/>
          </w:tcPr>
          <w:p w14:paraId="3D4F455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523F7B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FE4056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9AFD79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9EDDAD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0" w:type="auto"/>
          </w:tcPr>
          <w:p w14:paraId="04F0A1E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1056AA14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9DE62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M_002_AJ</w:t>
            </w:r>
          </w:p>
        </w:tc>
        <w:tc>
          <w:tcPr>
            <w:tcW w:w="0" w:type="auto"/>
          </w:tcPr>
          <w:p w14:paraId="66A4F8B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-32.716</w:t>
            </w:r>
          </w:p>
        </w:tc>
        <w:tc>
          <w:tcPr>
            <w:tcW w:w="0" w:type="auto"/>
          </w:tcPr>
          <w:p w14:paraId="61E7722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118.71006288</w:t>
            </w:r>
          </w:p>
        </w:tc>
        <w:tc>
          <w:tcPr>
            <w:tcW w:w="0" w:type="auto"/>
          </w:tcPr>
          <w:p w14:paraId="0712456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-5587.0</w:t>
            </w:r>
          </w:p>
        </w:tc>
        <w:tc>
          <w:tcPr>
            <w:tcW w:w="0" w:type="auto"/>
          </w:tcPr>
          <w:p w14:paraId="62FDBCC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B405D9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-10.3</w:t>
            </w:r>
          </w:p>
        </w:tc>
        <w:tc>
          <w:tcPr>
            <w:tcW w:w="0" w:type="auto"/>
          </w:tcPr>
          <w:p w14:paraId="2F5312E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-4.0</w:t>
            </w:r>
          </w:p>
        </w:tc>
        <w:tc>
          <w:tcPr>
            <w:tcW w:w="0" w:type="auto"/>
          </w:tcPr>
          <w:p w14:paraId="2109898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6.9</w:t>
            </w:r>
          </w:p>
        </w:tc>
        <w:tc>
          <w:tcPr>
            <w:tcW w:w="0" w:type="auto"/>
          </w:tcPr>
          <w:p w14:paraId="05EDD6D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95.91</w:t>
            </w:r>
          </w:p>
        </w:tc>
      </w:tr>
      <w:tr w:rsidR="00C643CA" w:rsidRPr="00372966" w14:paraId="0EA0743A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C783CD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M_002_A_II</w:t>
            </w:r>
          </w:p>
        </w:tc>
        <w:tc>
          <w:tcPr>
            <w:tcW w:w="0" w:type="auto"/>
          </w:tcPr>
          <w:p w14:paraId="6C1834B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7AAA01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1.01e-12</w:t>
            </w:r>
          </w:p>
        </w:tc>
        <w:tc>
          <w:tcPr>
            <w:tcW w:w="0" w:type="auto"/>
          </w:tcPr>
          <w:p w14:paraId="67CBEC3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531E8C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6BCCCC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407B82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730277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D674A7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52AA05DB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978300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M_002_BOL</w:t>
            </w:r>
          </w:p>
        </w:tc>
        <w:tc>
          <w:tcPr>
            <w:tcW w:w="0" w:type="auto"/>
          </w:tcPr>
          <w:p w14:paraId="1B897E1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4B782E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3.13e-13</w:t>
            </w:r>
          </w:p>
        </w:tc>
        <w:tc>
          <w:tcPr>
            <w:tcW w:w="0" w:type="auto"/>
          </w:tcPr>
          <w:p w14:paraId="0F25175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CFCDBB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B84D78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24D927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4F9989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65F576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269F3004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AF75CD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M_002_B_II</w:t>
            </w:r>
          </w:p>
        </w:tc>
        <w:tc>
          <w:tcPr>
            <w:tcW w:w="0" w:type="auto"/>
          </w:tcPr>
          <w:p w14:paraId="6947321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14.282</w:t>
            </w:r>
          </w:p>
        </w:tc>
        <w:tc>
          <w:tcPr>
            <w:tcW w:w="0" w:type="auto"/>
          </w:tcPr>
          <w:p w14:paraId="6B5A209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3.24151404</w:t>
            </w:r>
          </w:p>
        </w:tc>
        <w:tc>
          <w:tcPr>
            <w:tcW w:w="0" w:type="auto"/>
          </w:tcPr>
          <w:p w14:paraId="7BA0C7B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21BDF7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12.6</w:t>
            </w:r>
          </w:p>
        </w:tc>
        <w:tc>
          <w:tcPr>
            <w:tcW w:w="0" w:type="auto"/>
          </w:tcPr>
          <w:p w14:paraId="625A07B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14.3</w:t>
            </w:r>
          </w:p>
        </w:tc>
        <w:tc>
          <w:tcPr>
            <w:tcW w:w="0" w:type="auto"/>
          </w:tcPr>
          <w:p w14:paraId="32E7E07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16.1</w:t>
            </w:r>
          </w:p>
        </w:tc>
        <w:tc>
          <w:tcPr>
            <w:tcW w:w="0" w:type="auto"/>
          </w:tcPr>
          <w:p w14:paraId="049BD46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22.6</w:t>
            </w:r>
          </w:p>
        </w:tc>
        <w:tc>
          <w:tcPr>
            <w:tcW w:w="0" w:type="auto"/>
          </w:tcPr>
          <w:p w14:paraId="6931629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3.50</w:t>
            </w:r>
          </w:p>
        </w:tc>
      </w:tr>
      <w:tr w:rsidR="00C643CA" w:rsidRPr="00372966" w14:paraId="57779F19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01CD0A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M_002_H</w:t>
            </w:r>
          </w:p>
        </w:tc>
        <w:tc>
          <w:tcPr>
            <w:tcW w:w="0" w:type="auto"/>
          </w:tcPr>
          <w:p w14:paraId="1423CC5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-52.197</w:t>
            </w:r>
          </w:p>
        </w:tc>
        <w:tc>
          <w:tcPr>
            <w:tcW w:w="0" w:type="auto"/>
          </w:tcPr>
          <w:p w14:paraId="3C62883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46.15982031</w:t>
            </w:r>
          </w:p>
        </w:tc>
        <w:tc>
          <w:tcPr>
            <w:tcW w:w="0" w:type="auto"/>
          </w:tcPr>
          <w:p w14:paraId="2B1137D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E982F5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F5CD63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-18.5</w:t>
            </w:r>
          </w:p>
        </w:tc>
        <w:tc>
          <w:tcPr>
            <w:tcW w:w="0" w:type="auto"/>
          </w:tcPr>
          <w:p w14:paraId="67933CB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-7.7</w:t>
            </w:r>
          </w:p>
        </w:tc>
        <w:tc>
          <w:tcPr>
            <w:tcW w:w="0" w:type="auto"/>
          </w:tcPr>
          <w:p w14:paraId="168C596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6.5</w:t>
            </w:r>
          </w:p>
        </w:tc>
        <w:tc>
          <w:tcPr>
            <w:tcW w:w="0" w:type="auto"/>
          </w:tcPr>
          <w:p w14:paraId="214E64A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92.21</w:t>
            </w:r>
          </w:p>
        </w:tc>
      </w:tr>
      <w:tr w:rsidR="00C643CA" w:rsidRPr="00372966" w14:paraId="1C04F3EA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1F72C7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M_002_Q</w:t>
            </w:r>
          </w:p>
        </w:tc>
        <w:tc>
          <w:tcPr>
            <w:tcW w:w="0" w:type="auto"/>
          </w:tcPr>
          <w:p w14:paraId="0882F6F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5.182</w:t>
            </w:r>
          </w:p>
        </w:tc>
        <w:tc>
          <w:tcPr>
            <w:tcW w:w="0" w:type="auto"/>
          </w:tcPr>
          <w:p w14:paraId="23491DD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5.07026078</w:t>
            </w:r>
          </w:p>
        </w:tc>
        <w:tc>
          <w:tcPr>
            <w:tcW w:w="0" w:type="auto"/>
          </w:tcPr>
          <w:p w14:paraId="4709F50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-8.8</w:t>
            </w:r>
          </w:p>
        </w:tc>
        <w:tc>
          <w:tcPr>
            <w:tcW w:w="0" w:type="auto"/>
          </w:tcPr>
          <w:p w14:paraId="640AE5E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0" w:type="auto"/>
          </w:tcPr>
          <w:p w14:paraId="112314F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4.7</w:t>
            </w:r>
          </w:p>
        </w:tc>
        <w:tc>
          <w:tcPr>
            <w:tcW w:w="0" w:type="auto"/>
          </w:tcPr>
          <w:p w14:paraId="09E7B16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9.0</w:t>
            </w:r>
          </w:p>
        </w:tc>
        <w:tc>
          <w:tcPr>
            <w:tcW w:w="0" w:type="auto"/>
          </w:tcPr>
          <w:p w14:paraId="188D915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21.2</w:t>
            </w:r>
          </w:p>
        </w:tc>
        <w:tc>
          <w:tcPr>
            <w:tcW w:w="0" w:type="auto"/>
          </w:tcPr>
          <w:p w14:paraId="0A0C7C3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7.70</w:t>
            </w:r>
          </w:p>
        </w:tc>
      </w:tr>
      <w:tr w:rsidR="00C643CA" w:rsidRPr="00372966" w14:paraId="7C4E210E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E0D83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M_002_W</w:t>
            </w:r>
          </w:p>
        </w:tc>
        <w:tc>
          <w:tcPr>
            <w:tcW w:w="0" w:type="auto"/>
          </w:tcPr>
          <w:p w14:paraId="0729023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7.585</w:t>
            </w:r>
          </w:p>
        </w:tc>
        <w:tc>
          <w:tcPr>
            <w:tcW w:w="0" w:type="auto"/>
          </w:tcPr>
          <w:p w14:paraId="4B47484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6.77408565</w:t>
            </w:r>
          </w:p>
        </w:tc>
        <w:tc>
          <w:tcPr>
            <w:tcW w:w="0" w:type="auto"/>
          </w:tcPr>
          <w:p w14:paraId="08ACCA8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7E149E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0" w:type="auto"/>
          </w:tcPr>
          <w:p w14:paraId="48DCB54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7.6</w:t>
            </w:r>
          </w:p>
        </w:tc>
        <w:tc>
          <w:tcPr>
            <w:tcW w:w="0" w:type="auto"/>
          </w:tcPr>
          <w:p w14:paraId="56232B8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11.0</w:t>
            </w:r>
          </w:p>
        </w:tc>
        <w:tc>
          <w:tcPr>
            <w:tcW w:w="0" w:type="auto"/>
          </w:tcPr>
          <w:p w14:paraId="1E499F8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20.8</w:t>
            </w:r>
          </w:p>
        </w:tc>
        <w:tc>
          <w:tcPr>
            <w:tcW w:w="0" w:type="auto"/>
          </w:tcPr>
          <w:p w14:paraId="0978D9F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6.51</w:t>
            </w:r>
          </w:p>
        </w:tc>
      </w:tr>
      <w:tr w:rsidR="00C643CA" w:rsidRPr="00372966" w14:paraId="14E23D13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5717DC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M_003_A</w:t>
            </w:r>
          </w:p>
        </w:tc>
        <w:tc>
          <w:tcPr>
            <w:tcW w:w="0" w:type="auto"/>
          </w:tcPr>
          <w:p w14:paraId="143B43D8" w14:textId="3BB61FD2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0A65EA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1.55e-11</w:t>
            </w:r>
          </w:p>
        </w:tc>
        <w:tc>
          <w:tcPr>
            <w:tcW w:w="0" w:type="auto"/>
          </w:tcPr>
          <w:p w14:paraId="498B0F4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6D6F1D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F096C8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79618C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441E6B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F3D7C9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72E84D2E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4DB18F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M_003_AA</w:t>
            </w:r>
          </w:p>
        </w:tc>
        <w:tc>
          <w:tcPr>
            <w:tcW w:w="0" w:type="auto"/>
          </w:tcPr>
          <w:p w14:paraId="2DA1828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8187A9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0" w:type="auto"/>
          </w:tcPr>
          <w:p w14:paraId="4E24942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C54821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10EC79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F0B46E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EAC6A2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7715C2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59476956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E5CCD4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lastRenderedPageBreak/>
              <w:t>M_003_AH</w:t>
            </w:r>
          </w:p>
        </w:tc>
        <w:tc>
          <w:tcPr>
            <w:tcW w:w="0" w:type="auto"/>
          </w:tcPr>
          <w:p w14:paraId="0EEFC93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3.653</w:t>
            </w:r>
          </w:p>
        </w:tc>
        <w:tc>
          <w:tcPr>
            <w:tcW w:w="0" w:type="auto"/>
          </w:tcPr>
          <w:p w14:paraId="20081C6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11.63180986</w:t>
            </w:r>
          </w:p>
        </w:tc>
        <w:tc>
          <w:tcPr>
            <w:tcW w:w="0" w:type="auto"/>
          </w:tcPr>
          <w:p w14:paraId="72365CD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A9420C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-2.3</w:t>
            </w:r>
          </w:p>
        </w:tc>
        <w:tc>
          <w:tcPr>
            <w:tcW w:w="0" w:type="auto"/>
          </w:tcPr>
          <w:p w14:paraId="0FBB7F5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0" w:type="auto"/>
          </w:tcPr>
          <w:p w14:paraId="2710F3C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5.8</w:t>
            </w:r>
          </w:p>
        </w:tc>
        <w:tc>
          <w:tcPr>
            <w:tcW w:w="0" w:type="auto"/>
          </w:tcPr>
          <w:p w14:paraId="5065554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70.6</w:t>
            </w:r>
          </w:p>
        </w:tc>
        <w:tc>
          <w:tcPr>
            <w:tcW w:w="0" w:type="auto"/>
          </w:tcPr>
          <w:p w14:paraId="5A85C79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8.10</w:t>
            </w:r>
          </w:p>
        </w:tc>
      </w:tr>
      <w:tr w:rsidR="00C643CA" w:rsidRPr="00372966" w14:paraId="3611AC69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A0F4E4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M_003_A_II</w:t>
            </w:r>
          </w:p>
        </w:tc>
        <w:tc>
          <w:tcPr>
            <w:tcW w:w="0" w:type="auto"/>
          </w:tcPr>
          <w:p w14:paraId="70DF90D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-84.146</w:t>
            </w:r>
          </w:p>
        </w:tc>
        <w:tc>
          <w:tcPr>
            <w:tcW w:w="0" w:type="auto"/>
          </w:tcPr>
          <w:p w14:paraId="4BC462E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37.76562061</w:t>
            </w:r>
          </w:p>
        </w:tc>
        <w:tc>
          <w:tcPr>
            <w:tcW w:w="0" w:type="auto"/>
          </w:tcPr>
          <w:p w14:paraId="4813B0E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6767E7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ADE47F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C7B931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BC5BFD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19.6</w:t>
            </w:r>
          </w:p>
        </w:tc>
        <w:tc>
          <w:tcPr>
            <w:tcW w:w="0" w:type="auto"/>
          </w:tcPr>
          <w:p w14:paraId="1C5CFAE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5BD36203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0FF8BB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M_003_A_XV</w:t>
            </w:r>
          </w:p>
        </w:tc>
        <w:tc>
          <w:tcPr>
            <w:tcW w:w="0" w:type="auto"/>
          </w:tcPr>
          <w:p w14:paraId="02C60DC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30C529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1.05e-11</w:t>
            </w:r>
          </w:p>
        </w:tc>
        <w:tc>
          <w:tcPr>
            <w:tcW w:w="0" w:type="auto"/>
          </w:tcPr>
          <w:p w14:paraId="0AC8E13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773F51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68DE22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C29599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95EDFE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7BF956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096B9082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6405E0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M_003_BOL</w:t>
            </w:r>
          </w:p>
        </w:tc>
        <w:tc>
          <w:tcPr>
            <w:tcW w:w="0" w:type="auto"/>
          </w:tcPr>
          <w:p w14:paraId="334234B9" w14:textId="04E2D40E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DED689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3.04e-12</w:t>
            </w:r>
          </w:p>
        </w:tc>
        <w:tc>
          <w:tcPr>
            <w:tcW w:w="0" w:type="auto"/>
          </w:tcPr>
          <w:p w14:paraId="67D211F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1090C6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32D77B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255F54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6AF95A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90C56D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1BC3D550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937303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M_003_H</w:t>
            </w:r>
          </w:p>
        </w:tc>
        <w:tc>
          <w:tcPr>
            <w:tcW w:w="0" w:type="auto"/>
          </w:tcPr>
          <w:p w14:paraId="79B0253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-49.960</w:t>
            </w:r>
          </w:p>
        </w:tc>
        <w:tc>
          <w:tcPr>
            <w:tcW w:w="0" w:type="auto"/>
          </w:tcPr>
          <w:p w14:paraId="7591656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47.86710056</w:t>
            </w:r>
          </w:p>
        </w:tc>
        <w:tc>
          <w:tcPr>
            <w:tcW w:w="0" w:type="auto"/>
          </w:tcPr>
          <w:p w14:paraId="65EC354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1C5A1D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5DD966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-11.3</w:t>
            </w:r>
          </w:p>
        </w:tc>
        <w:tc>
          <w:tcPr>
            <w:tcW w:w="0" w:type="auto"/>
          </w:tcPr>
          <w:p w14:paraId="20DFF89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-4.4</w:t>
            </w:r>
          </w:p>
        </w:tc>
        <w:tc>
          <w:tcPr>
            <w:tcW w:w="0" w:type="auto"/>
          </w:tcPr>
          <w:p w14:paraId="4B4F6B8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6.0</w:t>
            </w:r>
          </w:p>
        </w:tc>
        <w:tc>
          <w:tcPr>
            <w:tcW w:w="0" w:type="auto"/>
          </w:tcPr>
          <w:p w14:paraId="40DDE5C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95.50</w:t>
            </w:r>
          </w:p>
        </w:tc>
      </w:tr>
      <w:tr w:rsidR="00C643CA" w:rsidRPr="00372966" w14:paraId="7D84960C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DB1A61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M_003_Q</w:t>
            </w:r>
          </w:p>
        </w:tc>
        <w:tc>
          <w:tcPr>
            <w:tcW w:w="0" w:type="auto"/>
          </w:tcPr>
          <w:p w14:paraId="6A8FDD8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9.907</w:t>
            </w:r>
          </w:p>
        </w:tc>
        <w:tc>
          <w:tcPr>
            <w:tcW w:w="0" w:type="auto"/>
          </w:tcPr>
          <w:p w14:paraId="2C33035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1.73982039</w:t>
            </w:r>
          </w:p>
        </w:tc>
        <w:tc>
          <w:tcPr>
            <w:tcW w:w="0" w:type="auto"/>
          </w:tcPr>
          <w:p w14:paraId="3C135B3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0" w:type="auto"/>
          </w:tcPr>
          <w:p w14:paraId="4D9F6BE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8.8</w:t>
            </w:r>
          </w:p>
        </w:tc>
        <w:tc>
          <w:tcPr>
            <w:tcW w:w="0" w:type="auto"/>
          </w:tcPr>
          <w:p w14:paraId="77FB60B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10.1</w:t>
            </w:r>
          </w:p>
        </w:tc>
        <w:tc>
          <w:tcPr>
            <w:tcW w:w="0" w:type="auto"/>
          </w:tcPr>
          <w:p w14:paraId="01BA70F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11.1</w:t>
            </w:r>
          </w:p>
        </w:tc>
        <w:tc>
          <w:tcPr>
            <w:tcW w:w="0" w:type="auto"/>
          </w:tcPr>
          <w:p w14:paraId="688BE8B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15.2</w:t>
            </w:r>
          </w:p>
        </w:tc>
        <w:tc>
          <w:tcPr>
            <w:tcW w:w="0" w:type="auto"/>
          </w:tcPr>
          <w:p w14:paraId="5A6C083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2.30</w:t>
            </w:r>
          </w:p>
        </w:tc>
      </w:tr>
      <w:tr w:rsidR="00C643CA" w:rsidRPr="00372966" w14:paraId="02605060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7D49A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M_004_A</w:t>
            </w:r>
          </w:p>
        </w:tc>
        <w:tc>
          <w:tcPr>
            <w:tcW w:w="0" w:type="auto"/>
          </w:tcPr>
          <w:p w14:paraId="7B7FC99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-23.116</w:t>
            </w:r>
          </w:p>
        </w:tc>
        <w:tc>
          <w:tcPr>
            <w:tcW w:w="0" w:type="auto"/>
          </w:tcPr>
          <w:p w14:paraId="7066511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49.29859447</w:t>
            </w:r>
          </w:p>
        </w:tc>
        <w:tc>
          <w:tcPr>
            <w:tcW w:w="0" w:type="auto"/>
          </w:tcPr>
          <w:p w14:paraId="2042D80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F6615D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A61247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6.0</w:t>
            </w:r>
          </w:p>
        </w:tc>
        <w:tc>
          <w:tcPr>
            <w:tcW w:w="0" w:type="auto"/>
          </w:tcPr>
          <w:p w14:paraId="0BC09BA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0" w:type="auto"/>
          </w:tcPr>
          <w:p w14:paraId="77205F3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0" w:type="auto"/>
          </w:tcPr>
          <w:p w14:paraId="2FF26D8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109.90</w:t>
            </w:r>
          </w:p>
        </w:tc>
      </w:tr>
      <w:tr w:rsidR="00C643CA" w:rsidRPr="00372966" w14:paraId="51029A42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F82A2C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M_004_AA</w:t>
            </w:r>
          </w:p>
        </w:tc>
        <w:tc>
          <w:tcPr>
            <w:tcW w:w="0" w:type="auto"/>
          </w:tcPr>
          <w:p w14:paraId="2276B5C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-4.225</w:t>
            </w:r>
          </w:p>
        </w:tc>
        <w:tc>
          <w:tcPr>
            <w:tcW w:w="0" w:type="auto"/>
          </w:tcPr>
          <w:p w14:paraId="3F284AF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43.12083975</w:t>
            </w:r>
          </w:p>
        </w:tc>
        <w:tc>
          <w:tcPr>
            <w:tcW w:w="0" w:type="auto"/>
          </w:tcPr>
          <w:p w14:paraId="07D0BE0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E15B86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13.0</w:t>
            </w:r>
          </w:p>
        </w:tc>
        <w:tc>
          <w:tcPr>
            <w:tcW w:w="0" w:type="auto"/>
          </w:tcPr>
          <w:p w14:paraId="525110C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0" w:type="auto"/>
          </w:tcPr>
          <w:p w14:paraId="0AFE753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0" w:type="auto"/>
          </w:tcPr>
          <w:p w14:paraId="5EE2C82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0" w:type="auto"/>
          </w:tcPr>
          <w:p w14:paraId="3D250A2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3.00</w:t>
            </w:r>
          </w:p>
        </w:tc>
      </w:tr>
      <w:tr w:rsidR="00C643CA" w:rsidRPr="00372966" w14:paraId="0AD31948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E4C2FF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M_004_AH</w:t>
            </w:r>
          </w:p>
        </w:tc>
        <w:tc>
          <w:tcPr>
            <w:tcW w:w="0" w:type="auto"/>
          </w:tcPr>
          <w:p w14:paraId="4219957E" w14:textId="1916A51E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A88C92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9.39e-13</w:t>
            </w:r>
          </w:p>
        </w:tc>
        <w:tc>
          <w:tcPr>
            <w:tcW w:w="0" w:type="auto"/>
          </w:tcPr>
          <w:p w14:paraId="1C98E65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0C9219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F19BDF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998D9F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7ED8AA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EEDFB6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13F90D8C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7D97BA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M_004_A_II</w:t>
            </w:r>
          </w:p>
        </w:tc>
        <w:tc>
          <w:tcPr>
            <w:tcW w:w="0" w:type="auto"/>
          </w:tcPr>
          <w:p w14:paraId="703299B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6.221</w:t>
            </w:r>
          </w:p>
        </w:tc>
        <w:tc>
          <w:tcPr>
            <w:tcW w:w="0" w:type="auto"/>
          </w:tcPr>
          <w:p w14:paraId="604068A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17.90441178</w:t>
            </w:r>
          </w:p>
        </w:tc>
        <w:tc>
          <w:tcPr>
            <w:tcW w:w="0" w:type="auto"/>
          </w:tcPr>
          <w:p w14:paraId="21FAF6A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3D447E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6.3</w:t>
            </w:r>
          </w:p>
        </w:tc>
        <w:tc>
          <w:tcPr>
            <w:tcW w:w="0" w:type="auto"/>
          </w:tcPr>
          <w:p w14:paraId="71D7DC8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9.2</w:t>
            </w:r>
          </w:p>
        </w:tc>
        <w:tc>
          <w:tcPr>
            <w:tcW w:w="0" w:type="auto"/>
          </w:tcPr>
          <w:p w14:paraId="013354C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11.8</w:t>
            </w:r>
          </w:p>
        </w:tc>
        <w:tc>
          <w:tcPr>
            <w:tcW w:w="0" w:type="auto"/>
          </w:tcPr>
          <w:p w14:paraId="2947F8F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22.2</w:t>
            </w:r>
          </w:p>
        </w:tc>
        <w:tc>
          <w:tcPr>
            <w:tcW w:w="0" w:type="auto"/>
          </w:tcPr>
          <w:p w14:paraId="4927B93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5.50</w:t>
            </w:r>
          </w:p>
        </w:tc>
      </w:tr>
      <w:tr w:rsidR="00C643CA" w:rsidRPr="00372966" w14:paraId="6D89EB85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896337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M_004_A_XV</w:t>
            </w:r>
          </w:p>
        </w:tc>
        <w:tc>
          <w:tcPr>
            <w:tcW w:w="0" w:type="auto"/>
          </w:tcPr>
          <w:p w14:paraId="35B0070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D0A6D6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2.30e-12</w:t>
            </w:r>
          </w:p>
        </w:tc>
        <w:tc>
          <w:tcPr>
            <w:tcW w:w="0" w:type="auto"/>
          </w:tcPr>
          <w:p w14:paraId="5414352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647009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CEF67C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76CB72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0BB0AB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295F2A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4ED4EBF5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1D3B46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M_004_BOL</w:t>
            </w:r>
          </w:p>
        </w:tc>
        <w:tc>
          <w:tcPr>
            <w:tcW w:w="0" w:type="auto"/>
          </w:tcPr>
          <w:p w14:paraId="7F77C883" w14:textId="12B4FEFB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15452D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9.04e-12</w:t>
            </w:r>
          </w:p>
        </w:tc>
        <w:tc>
          <w:tcPr>
            <w:tcW w:w="0" w:type="auto"/>
          </w:tcPr>
          <w:p w14:paraId="0AFB92C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03A690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BDC2D1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8BB062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9E7D97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E8F69A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68A83B6E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6CE9FF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M_004_H</w:t>
            </w:r>
          </w:p>
        </w:tc>
        <w:tc>
          <w:tcPr>
            <w:tcW w:w="0" w:type="auto"/>
          </w:tcPr>
          <w:p w14:paraId="4259CD3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-51.987</w:t>
            </w:r>
          </w:p>
        </w:tc>
        <w:tc>
          <w:tcPr>
            <w:tcW w:w="0" w:type="auto"/>
          </w:tcPr>
          <w:p w14:paraId="0A23120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48.17729471</w:t>
            </w:r>
          </w:p>
        </w:tc>
        <w:tc>
          <w:tcPr>
            <w:tcW w:w="0" w:type="auto"/>
          </w:tcPr>
          <w:p w14:paraId="7E763B0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8C2674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5003D5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53E482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-3.7</w:t>
            </w:r>
          </w:p>
        </w:tc>
        <w:tc>
          <w:tcPr>
            <w:tcW w:w="0" w:type="auto"/>
          </w:tcPr>
          <w:p w14:paraId="61633C0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0" w:type="auto"/>
          </w:tcPr>
          <w:p w14:paraId="3702273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96.23</w:t>
            </w:r>
          </w:p>
        </w:tc>
      </w:tr>
      <w:tr w:rsidR="00C643CA" w:rsidRPr="00372966" w14:paraId="6BE18337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FCD6DC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M_005_A</w:t>
            </w:r>
          </w:p>
        </w:tc>
        <w:tc>
          <w:tcPr>
            <w:tcW w:w="0" w:type="auto"/>
          </w:tcPr>
          <w:p w14:paraId="36CB7EF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7D31A7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5.91e-12</w:t>
            </w:r>
          </w:p>
        </w:tc>
        <w:tc>
          <w:tcPr>
            <w:tcW w:w="0" w:type="auto"/>
          </w:tcPr>
          <w:p w14:paraId="38ABBC7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F6A34F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87FAF3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572B57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CA95FB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8C8D6B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16E5BEB0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73CE4A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M_005_AA</w:t>
            </w:r>
          </w:p>
        </w:tc>
        <w:tc>
          <w:tcPr>
            <w:tcW w:w="0" w:type="auto"/>
          </w:tcPr>
          <w:p w14:paraId="06BDC9B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-4.762</w:t>
            </w:r>
          </w:p>
        </w:tc>
        <w:tc>
          <w:tcPr>
            <w:tcW w:w="0" w:type="auto"/>
          </w:tcPr>
          <w:p w14:paraId="39F073B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44.33013017</w:t>
            </w:r>
          </w:p>
        </w:tc>
        <w:tc>
          <w:tcPr>
            <w:tcW w:w="0" w:type="auto"/>
          </w:tcPr>
          <w:p w14:paraId="5893B4C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58A2D5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12.6</w:t>
            </w:r>
          </w:p>
        </w:tc>
        <w:tc>
          <w:tcPr>
            <w:tcW w:w="0" w:type="auto"/>
          </w:tcPr>
          <w:p w14:paraId="10F9A17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0" w:type="auto"/>
          </w:tcPr>
          <w:p w14:paraId="53B53E8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17.2</w:t>
            </w:r>
          </w:p>
        </w:tc>
        <w:tc>
          <w:tcPr>
            <w:tcW w:w="0" w:type="auto"/>
          </w:tcPr>
          <w:p w14:paraId="6B2CC67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24.0</w:t>
            </w:r>
          </w:p>
        </w:tc>
        <w:tc>
          <w:tcPr>
            <w:tcW w:w="0" w:type="auto"/>
          </w:tcPr>
          <w:p w14:paraId="2FC7968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4.60</w:t>
            </w:r>
          </w:p>
        </w:tc>
      </w:tr>
      <w:tr w:rsidR="00C643CA" w:rsidRPr="00372966" w14:paraId="3AC96E24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D12807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M_005_AH</w:t>
            </w:r>
          </w:p>
        </w:tc>
        <w:tc>
          <w:tcPr>
            <w:tcW w:w="0" w:type="auto"/>
          </w:tcPr>
          <w:p w14:paraId="20F94FF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-7.707</w:t>
            </w:r>
          </w:p>
        </w:tc>
        <w:tc>
          <w:tcPr>
            <w:tcW w:w="0" w:type="auto"/>
          </w:tcPr>
          <w:p w14:paraId="177D6BC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15.12289184</w:t>
            </w:r>
          </w:p>
        </w:tc>
        <w:tc>
          <w:tcPr>
            <w:tcW w:w="0" w:type="auto"/>
          </w:tcPr>
          <w:p w14:paraId="419CA23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-99.6</w:t>
            </w:r>
          </w:p>
        </w:tc>
        <w:tc>
          <w:tcPr>
            <w:tcW w:w="0" w:type="auto"/>
          </w:tcPr>
          <w:p w14:paraId="3107C13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-9.8</w:t>
            </w:r>
          </w:p>
        </w:tc>
        <w:tc>
          <w:tcPr>
            <w:tcW w:w="0" w:type="auto"/>
          </w:tcPr>
          <w:p w14:paraId="118B4AE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-5.4</w:t>
            </w:r>
          </w:p>
        </w:tc>
        <w:tc>
          <w:tcPr>
            <w:tcW w:w="0" w:type="auto"/>
          </w:tcPr>
          <w:p w14:paraId="27C501B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-1.1</w:t>
            </w:r>
          </w:p>
        </w:tc>
        <w:tc>
          <w:tcPr>
            <w:tcW w:w="0" w:type="auto"/>
          </w:tcPr>
          <w:p w14:paraId="4BDFB11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7.3</w:t>
            </w:r>
          </w:p>
        </w:tc>
        <w:tc>
          <w:tcPr>
            <w:tcW w:w="0" w:type="auto"/>
          </w:tcPr>
          <w:p w14:paraId="5F9A3AA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8.70</w:t>
            </w:r>
          </w:p>
        </w:tc>
      </w:tr>
      <w:tr w:rsidR="00C643CA" w:rsidRPr="00372966" w14:paraId="4B63D44A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932182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M_005_A_II</w:t>
            </w:r>
          </w:p>
        </w:tc>
        <w:tc>
          <w:tcPr>
            <w:tcW w:w="0" w:type="auto"/>
          </w:tcPr>
          <w:p w14:paraId="13796E8B" w14:textId="069226B1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49276B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6.00e-12</w:t>
            </w:r>
          </w:p>
        </w:tc>
        <w:tc>
          <w:tcPr>
            <w:tcW w:w="0" w:type="auto"/>
          </w:tcPr>
          <w:p w14:paraId="71E0B7A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4F32AF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FC4D5C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D4ABB3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6FC169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FFBD69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322DC4A7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D403A2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M_005_A_XV</w:t>
            </w:r>
          </w:p>
        </w:tc>
        <w:tc>
          <w:tcPr>
            <w:tcW w:w="0" w:type="auto"/>
          </w:tcPr>
          <w:p w14:paraId="139C3525" w14:textId="487845D7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AAF975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9.53e-13</w:t>
            </w:r>
          </w:p>
        </w:tc>
        <w:tc>
          <w:tcPr>
            <w:tcW w:w="0" w:type="auto"/>
          </w:tcPr>
          <w:p w14:paraId="6D4EE39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67CF32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28962C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BA05CC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214971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AF41DF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6F92595D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DE0F44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M_005_BOL</w:t>
            </w:r>
          </w:p>
        </w:tc>
        <w:tc>
          <w:tcPr>
            <w:tcW w:w="0" w:type="auto"/>
          </w:tcPr>
          <w:p w14:paraId="01FC59F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-37.937</w:t>
            </w:r>
          </w:p>
        </w:tc>
        <w:tc>
          <w:tcPr>
            <w:tcW w:w="0" w:type="auto"/>
          </w:tcPr>
          <w:p w14:paraId="4913AC9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48.43793458</w:t>
            </w:r>
          </w:p>
        </w:tc>
        <w:tc>
          <w:tcPr>
            <w:tcW w:w="0" w:type="auto"/>
          </w:tcPr>
          <w:p w14:paraId="12D143F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1288E0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BDC963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-5.4</w:t>
            </w:r>
          </w:p>
        </w:tc>
        <w:tc>
          <w:tcPr>
            <w:tcW w:w="0" w:type="auto"/>
          </w:tcPr>
          <w:p w14:paraId="287B1A9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0" w:type="auto"/>
          </w:tcPr>
          <w:p w14:paraId="15B6EB3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17.4</w:t>
            </w:r>
          </w:p>
        </w:tc>
        <w:tc>
          <w:tcPr>
            <w:tcW w:w="0" w:type="auto"/>
          </w:tcPr>
          <w:p w14:paraId="256A06C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101.90</w:t>
            </w:r>
          </w:p>
        </w:tc>
      </w:tr>
      <w:tr w:rsidR="00C643CA" w:rsidRPr="00372966" w14:paraId="02387B51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7B4A4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M_005_H</w:t>
            </w:r>
          </w:p>
        </w:tc>
        <w:tc>
          <w:tcPr>
            <w:tcW w:w="0" w:type="auto"/>
          </w:tcPr>
          <w:p w14:paraId="00DD168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-52.540</w:t>
            </w:r>
          </w:p>
        </w:tc>
        <w:tc>
          <w:tcPr>
            <w:tcW w:w="0" w:type="auto"/>
          </w:tcPr>
          <w:p w14:paraId="3CB519B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47.48951239</w:t>
            </w:r>
          </w:p>
        </w:tc>
        <w:tc>
          <w:tcPr>
            <w:tcW w:w="0" w:type="auto"/>
          </w:tcPr>
          <w:p w14:paraId="0AA987C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4CAEF5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84C440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-17.0</w:t>
            </w:r>
          </w:p>
        </w:tc>
        <w:tc>
          <w:tcPr>
            <w:tcW w:w="0" w:type="auto"/>
          </w:tcPr>
          <w:p w14:paraId="40DAAA9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-5.7</w:t>
            </w:r>
          </w:p>
        </w:tc>
        <w:tc>
          <w:tcPr>
            <w:tcW w:w="0" w:type="auto"/>
          </w:tcPr>
          <w:p w14:paraId="1FCE575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8.7</w:t>
            </w:r>
          </w:p>
        </w:tc>
        <w:tc>
          <w:tcPr>
            <w:tcW w:w="0" w:type="auto"/>
          </w:tcPr>
          <w:p w14:paraId="49F9763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94.24</w:t>
            </w:r>
          </w:p>
        </w:tc>
      </w:tr>
      <w:tr w:rsidR="00C643CA" w:rsidRPr="00372966" w14:paraId="3019DC8A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DF7E6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M_005_Q</w:t>
            </w:r>
          </w:p>
        </w:tc>
        <w:tc>
          <w:tcPr>
            <w:tcW w:w="0" w:type="auto"/>
          </w:tcPr>
          <w:p w14:paraId="58014D8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10.825</w:t>
            </w:r>
          </w:p>
        </w:tc>
        <w:tc>
          <w:tcPr>
            <w:tcW w:w="0" w:type="auto"/>
          </w:tcPr>
          <w:p w14:paraId="4507F42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2.48018178</w:t>
            </w:r>
          </w:p>
        </w:tc>
        <w:tc>
          <w:tcPr>
            <w:tcW w:w="0" w:type="auto"/>
          </w:tcPr>
          <w:p w14:paraId="5D2F752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0.9</w:t>
            </w:r>
          </w:p>
        </w:tc>
        <w:tc>
          <w:tcPr>
            <w:tcW w:w="0" w:type="auto"/>
          </w:tcPr>
          <w:p w14:paraId="00AD6CD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9.3</w:t>
            </w:r>
          </w:p>
        </w:tc>
        <w:tc>
          <w:tcPr>
            <w:tcW w:w="0" w:type="auto"/>
          </w:tcPr>
          <w:p w14:paraId="18349B7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10.8</w:t>
            </w:r>
          </w:p>
        </w:tc>
        <w:tc>
          <w:tcPr>
            <w:tcW w:w="0" w:type="auto"/>
          </w:tcPr>
          <w:p w14:paraId="353D02A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12.3</w:t>
            </w:r>
          </w:p>
        </w:tc>
        <w:tc>
          <w:tcPr>
            <w:tcW w:w="0" w:type="auto"/>
          </w:tcPr>
          <w:p w14:paraId="009B2DD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18.2</w:t>
            </w:r>
          </w:p>
        </w:tc>
        <w:tc>
          <w:tcPr>
            <w:tcW w:w="0" w:type="auto"/>
          </w:tcPr>
          <w:p w14:paraId="5C39CA7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3.00</w:t>
            </w:r>
          </w:p>
        </w:tc>
      </w:tr>
      <w:tr w:rsidR="00C643CA" w:rsidRPr="00372966" w14:paraId="72A62CBA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2E6D87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M_006_A</w:t>
            </w:r>
          </w:p>
        </w:tc>
        <w:tc>
          <w:tcPr>
            <w:tcW w:w="0" w:type="auto"/>
          </w:tcPr>
          <w:p w14:paraId="6F2CB440" w14:textId="55CC02BA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10BDDC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3.27e-13</w:t>
            </w:r>
          </w:p>
        </w:tc>
        <w:tc>
          <w:tcPr>
            <w:tcW w:w="0" w:type="auto"/>
          </w:tcPr>
          <w:p w14:paraId="5F48161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B84B21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CB21E7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8476E8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76927B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824463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46DD1C47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0ED4BA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M_006_AA</w:t>
            </w:r>
          </w:p>
        </w:tc>
        <w:tc>
          <w:tcPr>
            <w:tcW w:w="0" w:type="auto"/>
          </w:tcPr>
          <w:p w14:paraId="1003D8D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EA2478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0" w:type="auto"/>
          </w:tcPr>
          <w:p w14:paraId="32A00D2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1260AC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B7769A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F1DEA5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9B3D30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2B2F7E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458EF490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92B4F3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M_006_A_II</w:t>
            </w:r>
          </w:p>
        </w:tc>
        <w:tc>
          <w:tcPr>
            <w:tcW w:w="0" w:type="auto"/>
          </w:tcPr>
          <w:p w14:paraId="363489F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-54.950</w:t>
            </w:r>
          </w:p>
        </w:tc>
        <w:tc>
          <w:tcPr>
            <w:tcW w:w="0" w:type="auto"/>
          </w:tcPr>
          <w:p w14:paraId="189ECC9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49.60509079</w:t>
            </w:r>
          </w:p>
        </w:tc>
        <w:tc>
          <w:tcPr>
            <w:tcW w:w="0" w:type="auto"/>
          </w:tcPr>
          <w:p w14:paraId="1F1A6A6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37002A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B236ED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960906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-1.0</w:t>
            </w:r>
          </w:p>
        </w:tc>
        <w:tc>
          <w:tcPr>
            <w:tcW w:w="0" w:type="auto"/>
          </w:tcPr>
          <w:p w14:paraId="3890151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20.2</w:t>
            </w:r>
          </w:p>
        </w:tc>
        <w:tc>
          <w:tcPr>
            <w:tcW w:w="0" w:type="auto"/>
          </w:tcPr>
          <w:p w14:paraId="0A85AEC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98.90</w:t>
            </w:r>
          </w:p>
        </w:tc>
      </w:tr>
      <w:tr w:rsidR="00C643CA" w:rsidRPr="00372966" w14:paraId="0AD21B34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492436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M_006_A_XV</w:t>
            </w:r>
          </w:p>
        </w:tc>
        <w:tc>
          <w:tcPr>
            <w:tcW w:w="0" w:type="auto"/>
          </w:tcPr>
          <w:p w14:paraId="48FEF4A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-5.350</w:t>
            </w:r>
          </w:p>
        </w:tc>
        <w:tc>
          <w:tcPr>
            <w:tcW w:w="0" w:type="auto"/>
          </w:tcPr>
          <w:p w14:paraId="77FD482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17.07227333</w:t>
            </w:r>
          </w:p>
        </w:tc>
        <w:tc>
          <w:tcPr>
            <w:tcW w:w="0" w:type="auto"/>
          </w:tcPr>
          <w:p w14:paraId="4AC58F3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814918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-4.5</w:t>
            </w:r>
          </w:p>
        </w:tc>
        <w:tc>
          <w:tcPr>
            <w:tcW w:w="0" w:type="auto"/>
          </w:tcPr>
          <w:p w14:paraId="6820436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-2.5</w:t>
            </w:r>
          </w:p>
        </w:tc>
        <w:tc>
          <w:tcPr>
            <w:tcW w:w="0" w:type="auto"/>
          </w:tcPr>
          <w:p w14:paraId="38C7CD2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-0.3</w:t>
            </w:r>
          </w:p>
        </w:tc>
        <w:tc>
          <w:tcPr>
            <w:tcW w:w="0" w:type="auto"/>
          </w:tcPr>
          <w:p w14:paraId="6416CE4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0" w:type="auto"/>
          </w:tcPr>
          <w:p w14:paraId="59F4439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4.20</w:t>
            </w:r>
          </w:p>
        </w:tc>
      </w:tr>
      <w:tr w:rsidR="00C643CA" w:rsidRPr="00372966" w14:paraId="6E3255DE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6A4C78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M_006_BOL</w:t>
            </w:r>
          </w:p>
        </w:tc>
        <w:tc>
          <w:tcPr>
            <w:tcW w:w="0" w:type="auto"/>
          </w:tcPr>
          <w:p w14:paraId="3E04625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-11.312</w:t>
            </w:r>
          </w:p>
        </w:tc>
        <w:tc>
          <w:tcPr>
            <w:tcW w:w="0" w:type="auto"/>
          </w:tcPr>
          <w:p w14:paraId="493EBAF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19.58867363</w:t>
            </w:r>
          </w:p>
        </w:tc>
        <w:tc>
          <w:tcPr>
            <w:tcW w:w="0" w:type="auto"/>
          </w:tcPr>
          <w:p w14:paraId="06986C0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074320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-10.0</w:t>
            </w:r>
          </w:p>
        </w:tc>
        <w:tc>
          <w:tcPr>
            <w:tcW w:w="0" w:type="auto"/>
          </w:tcPr>
          <w:p w14:paraId="24AF7A2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-8.0</w:t>
            </w:r>
          </w:p>
        </w:tc>
        <w:tc>
          <w:tcPr>
            <w:tcW w:w="0" w:type="auto"/>
          </w:tcPr>
          <w:p w14:paraId="7AEDF49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-5.1</w:t>
            </w:r>
          </w:p>
        </w:tc>
        <w:tc>
          <w:tcPr>
            <w:tcW w:w="0" w:type="auto"/>
          </w:tcPr>
          <w:p w14:paraId="15CC6D0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8.9</w:t>
            </w:r>
          </w:p>
        </w:tc>
        <w:tc>
          <w:tcPr>
            <w:tcW w:w="0" w:type="auto"/>
          </w:tcPr>
          <w:p w14:paraId="5E7FF6F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4.90</w:t>
            </w:r>
          </w:p>
        </w:tc>
      </w:tr>
      <w:tr w:rsidR="00C643CA" w:rsidRPr="00372966" w14:paraId="523D3EAC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151452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M_006_Q</w:t>
            </w:r>
          </w:p>
        </w:tc>
        <w:tc>
          <w:tcPr>
            <w:tcW w:w="0" w:type="auto"/>
          </w:tcPr>
          <w:p w14:paraId="6FB94C3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8.120</w:t>
            </w:r>
          </w:p>
        </w:tc>
        <w:tc>
          <w:tcPr>
            <w:tcW w:w="0" w:type="auto"/>
          </w:tcPr>
          <w:p w14:paraId="32AD4C7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18.98750151</w:t>
            </w:r>
          </w:p>
        </w:tc>
        <w:tc>
          <w:tcPr>
            <w:tcW w:w="0" w:type="auto"/>
          </w:tcPr>
          <w:p w14:paraId="3D5C634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-1.8</w:t>
            </w:r>
          </w:p>
        </w:tc>
        <w:tc>
          <w:tcPr>
            <w:tcW w:w="0" w:type="auto"/>
          </w:tcPr>
          <w:p w14:paraId="1C5A5F8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0" w:type="auto"/>
          </w:tcPr>
          <w:p w14:paraId="520FC71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0" w:type="auto"/>
          </w:tcPr>
          <w:p w14:paraId="4255794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0" w:type="auto"/>
          </w:tcPr>
          <w:p w14:paraId="641B3E6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177.0</w:t>
            </w:r>
          </w:p>
        </w:tc>
        <w:tc>
          <w:tcPr>
            <w:tcW w:w="0" w:type="auto"/>
          </w:tcPr>
          <w:p w14:paraId="043722C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4.70</w:t>
            </w:r>
          </w:p>
        </w:tc>
      </w:tr>
      <w:tr w:rsidR="00C643CA" w:rsidRPr="00372966" w14:paraId="7ACDA9AD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9A304B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M_007_A</w:t>
            </w:r>
          </w:p>
        </w:tc>
        <w:tc>
          <w:tcPr>
            <w:tcW w:w="0" w:type="auto"/>
          </w:tcPr>
          <w:p w14:paraId="403B5EA0" w14:textId="7C5E9C50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0A9EE8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3.88e-12</w:t>
            </w:r>
          </w:p>
        </w:tc>
        <w:tc>
          <w:tcPr>
            <w:tcW w:w="0" w:type="auto"/>
          </w:tcPr>
          <w:p w14:paraId="522F7E3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308E18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6C1266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AEB0AE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60DDCF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CE3660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4FA8CFB5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F34636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M_007_AA</w:t>
            </w:r>
          </w:p>
        </w:tc>
        <w:tc>
          <w:tcPr>
            <w:tcW w:w="0" w:type="auto"/>
          </w:tcPr>
          <w:p w14:paraId="15D962E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13.661</w:t>
            </w:r>
          </w:p>
        </w:tc>
        <w:tc>
          <w:tcPr>
            <w:tcW w:w="0" w:type="auto"/>
          </w:tcPr>
          <w:p w14:paraId="4FB4173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12.12263191</w:t>
            </w:r>
          </w:p>
        </w:tc>
        <w:tc>
          <w:tcPr>
            <w:tcW w:w="0" w:type="auto"/>
          </w:tcPr>
          <w:p w14:paraId="4AEBE7B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724EA3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12.8</w:t>
            </w:r>
          </w:p>
        </w:tc>
        <w:tc>
          <w:tcPr>
            <w:tcW w:w="0" w:type="auto"/>
          </w:tcPr>
          <w:p w14:paraId="3E3A033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0" w:type="auto"/>
          </w:tcPr>
          <w:p w14:paraId="5299460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16.1</w:t>
            </w:r>
          </w:p>
        </w:tc>
        <w:tc>
          <w:tcPr>
            <w:tcW w:w="0" w:type="auto"/>
          </w:tcPr>
          <w:p w14:paraId="5D1FF1C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22.2</w:t>
            </w:r>
          </w:p>
        </w:tc>
        <w:tc>
          <w:tcPr>
            <w:tcW w:w="0" w:type="auto"/>
          </w:tcPr>
          <w:p w14:paraId="2D8B2F7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3.30</w:t>
            </w:r>
          </w:p>
        </w:tc>
      </w:tr>
      <w:tr w:rsidR="00C643CA" w:rsidRPr="00372966" w14:paraId="338F918A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3526AD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M_007_A_II</w:t>
            </w:r>
          </w:p>
        </w:tc>
        <w:tc>
          <w:tcPr>
            <w:tcW w:w="0" w:type="auto"/>
          </w:tcPr>
          <w:p w14:paraId="04197F1C" w14:textId="0D6F58F8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12E1AD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1.22e-11</w:t>
            </w:r>
          </w:p>
        </w:tc>
        <w:tc>
          <w:tcPr>
            <w:tcW w:w="0" w:type="auto"/>
          </w:tcPr>
          <w:p w14:paraId="40C91A8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E0C68A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D17381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ED096F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33C40D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98F8FE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3EEC4DAD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CF3D11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M_007_A_XV</w:t>
            </w:r>
          </w:p>
        </w:tc>
        <w:tc>
          <w:tcPr>
            <w:tcW w:w="0" w:type="auto"/>
          </w:tcPr>
          <w:p w14:paraId="1A66782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-20.416</w:t>
            </w:r>
          </w:p>
        </w:tc>
        <w:tc>
          <w:tcPr>
            <w:tcW w:w="0" w:type="auto"/>
          </w:tcPr>
          <w:p w14:paraId="681CA59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42.84518001</w:t>
            </w:r>
          </w:p>
        </w:tc>
        <w:tc>
          <w:tcPr>
            <w:tcW w:w="0" w:type="auto"/>
          </w:tcPr>
          <w:p w14:paraId="2E08A25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C4998D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-2.5</w:t>
            </w:r>
          </w:p>
        </w:tc>
        <w:tc>
          <w:tcPr>
            <w:tcW w:w="0" w:type="auto"/>
          </w:tcPr>
          <w:p w14:paraId="4E79156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1.9</w:t>
            </w:r>
          </w:p>
        </w:tc>
        <w:tc>
          <w:tcPr>
            <w:tcW w:w="0" w:type="auto"/>
          </w:tcPr>
          <w:p w14:paraId="1637953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0" w:type="auto"/>
          </w:tcPr>
          <w:p w14:paraId="6D65508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12.0</w:t>
            </w:r>
          </w:p>
        </w:tc>
        <w:tc>
          <w:tcPr>
            <w:tcW w:w="0" w:type="auto"/>
          </w:tcPr>
          <w:p w14:paraId="62CF1F3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6.50</w:t>
            </w:r>
          </w:p>
        </w:tc>
      </w:tr>
      <w:tr w:rsidR="00C643CA" w:rsidRPr="00372966" w14:paraId="4A711D2F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6CCC81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M_007_BOL</w:t>
            </w:r>
          </w:p>
        </w:tc>
        <w:tc>
          <w:tcPr>
            <w:tcW w:w="0" w:type="auto"/>
          </w:tcPr>
          <w:p w14:paraId="0AEE1E80" w14:textId="4C3E2A87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C14B95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7.83e-12</w:t>
            </w:r>
          </w:p>
        </w:tc>
        <w:tc>
          <w:tcPr>
            <w:tcW w:w="0" w:type="auto"/>
          </w:tcPr>
          <w:p w14:paraId="72180CB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FAC799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6C03BE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7C6649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10E72C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256791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6C1298E5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797123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M_008_A</w:t>
            </w:r>
          </w:p>
        </w:tc>
        <w:tc>
          <w:tcPr>
            <w:tcW w:w="0" w:type="auto"/>
          </w:tcPr>
          <w:p w14:paraId="7DF62D1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82DDD3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1.63e-11</w:t>
            </w:r>
          </w:p>
        </w:tc>
        <w:tc>
          <w:tcPr>
            <w:tcW w:w="0" w:type="auto"/>
          </w:tcPr>
          <w:p w14:paraId="428BA66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27B6BB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3E07BC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5F9B73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7F6D11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2C0087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6AA61B9B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808234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lastRenderedPageBreak/>
              <w:t>M_008_AA</w:t>
            </w:r>
          </w:p>
        </w:tc>
        <w:tc>
          <w:tcPr>
            <w:tcW w:w="0" w:type="auto"/>
          </w:tcPr>
          <w:p w14:paraId="7D0FC5D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-12.433</w:t>
            </w:r>
          </w:p>
        </w:tc>
        <w:tc>
          <w:tcPr>
            <w:tcW w:w="0" w:type="auto"/>
          </w:tcPr>
          <w:p w14:paraId="6126288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33.78675066</w:t>
            </w:r>
          </w:p>
        </w:tc>
        <w:tc>
          <w:tcPr>
            <w:tcW w:w="0" w:type="auto"/>
          </w:tcPr>
          <w:p w14:paraId="0FEE292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EAD69A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-5.0</w:t>
            </w:r>
          </w:p>
        </w:tc>
        <w:tc>
          <w:tcPr>
            <w:tcW w:w="0" w:type="auto"/>
          </w:tcPr>
          <w:p w14:paraId="1DBBE7A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</w:tcPr>
          <w:p w14:paraId="4CB2579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0" w:type="auto"/>
          </w:tcPr>
          <w:p w14:paraId="70D733F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7.5</w:t>
            </w:r>
          </w:p>
        </w:tc>
        <w:tc>
          <w:tcPr>
            <w:tcW w:w="0" w:type="auto"/>
          </w:tcPr>
          <w:p w14:paraId="0AF16B1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8.00</w:t>
            </w:r>
          </w:p>
        </w:tc>
      </w:tr>
      <w:tr w:rsidR="00C643CA" w:rsidRPr="00372966" w14:paraId="654D9606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7E09BD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M_008_A_II</w:t>
            </w:r>
          </w:p>
        </w:tc>
        <w:tc>
          <w:tcPr>
            <w:tcW w:w="0" w:type="auto"/>
          </w:tcPr>
          <w:p w14:paraId="5B4857DF" w14:textId="790FB5D8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15FF96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1.46e-11</w:t>
            </w:r>
          </w:p>
        </w:tc>
        <w:tc>
          <w:tcPr>
            <w:tcW w:w="0" w:type="auto"/>
          </w:tcPr>
          <w:p w14:paraId="59EFBF3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D8819F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95914B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97D61B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A1B69A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8B0E4F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7B04235D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81556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M_008_A_XV</w:t>
            </w:r>
          </w:p>
        </w:tc>
        <w:tc>
          <w:tcPr>
            <w:tcW w:w="0" w:type="auto"/>
          </w:tcPr>
          <w:p w14:paraId="38B5EF2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6A3FDD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3.27e-13</w:t>
            </w:r>
          </w:p>
        </w:tc>
        <w:tc>
          <w:tcPr>
            <w:tcW w:w="0" w:type="auto"/>
          </w:tcPr>
          <w:p w14:paraId="4C4DD8B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17F42B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A2E36D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9FB05A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E1514A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9C58EC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47DED13E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CD9F4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M_008_BOL</w:t>
            </w:r>
          </w:p>
        </w:tc>
        <w:tc>
          <w:tcPr>
            <w:tcW w:w="0" w:type="auto"/>
          </w:tcPr>
          <w:p w14:paraId="3363F6E7" w14:textId="683573AC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D03D7C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9.38e-12</w:t>
            </w:r>
          </w:p>
        </w:tc>
        <w:tc>
          <w:tcPr>
            <w:tcW w:w="0" w:type="auto"/>
          </w:tcPr>
          <w:p w14:paraId="3779E1A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9D2C73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6326DD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7AD970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988601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FDACC5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08B97688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0E1FF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M_009_A</w:t>
            </w:r>
          </w:p>
        </w:tc>
        <w:tc>
          <w:tcPr>
            <w:tcW w:w="0" w:type="auto"/>
          </w:tcPr>
          <w:p w14:paraId="1AED753E" w14:textId="4E9389B4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2B7809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1.17e-11</w:t>
            </w:r>
          </w:p>
        </w:tc>
        <w:tc>
          <w:tcPr>
            <w:tcW w:w="0" w:type="auto"/>
          </w:tcPr>
          <w:p w14:paraId="74CC51F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D70F39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13D4B0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773683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170D8D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13AD2E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763A8409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0502FE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M_009_AA</w:t>
            </w:r>
          </w:p>
        </w:tc>
        <w:tc>
          <w:tcPr>
            <w:tcW w:w="0" w:type="auto"/>
          </w:tcPr>
          <w:p w14:paraId="31509DF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-24.776</w:t>
            </w:r>
          </w:p>
        </w:tc>
        <w:tc>
          <w:tcPr>
            <w:tcW w:w="0" w:type="auto"/>
          </w:tcPr>
          <w:p w14:paraId="7CC908C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43.25896384</w:t>
            </w:r>
          </w:p>
        </w:tc>
        <w:tc>
          <w:tcPr>
            <w:tcW w:w="0" w:type="auto"/>
          </w:tcPr>
          <w:p w14:paraId="4763E59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E6C679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-13.0</w:t>
            </w:r>
          </w:p>
        </w:tc>
        <w:tc>
          <w:tcPr>
            <w:tcW w:w="0" w:type="auto"/>
          </w:tcPr>
          <w:p w14:paraId="7FCFD8F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-2.0</w:t>
            </w:r>
          </w:p>
        </w:tc>
        <w:tc>
          <w:tcPr>
            <w:tcW w:w="0" w:type="auto"/>
          </w:tcPr>
          <w:p w14:paraId="63C42B6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0" w:type="auto"/>
          </w:tcPr>
          <w:p w14:paraId="77C262B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7.2</w:t>
            </w:r>
          </w:p>
        </w:tc>
        <w:tc>
          <w:tcPr>
            <w:tcW w:w="0" w:type="auto"/>
          </w:tcPr>
          <w:p w14:paraId="7750EA5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16.00</w:t>
            </w:r>
          </w:p>
        </w:tc>
      </w:tr>
      <w:tr w:rsidR="00C643CA" w:rsidRPr="00372966" w14:paraId="27BF52E3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E8404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M_009_A_II</w:t>
            </w:r>
          </w:p>
        </w:tc>
        <w:tc>
          <w:tcPr>
            <w:tcW w:w="0" w:type="auto"/>
          </w:tcPr>
          <w:p w14:paraId="11F7037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-2.782</w:t>
            </w:r>
          </w:p>
        </w:tc>
        <w:tc>
          <w:tcPr>
            <w:tcW w:w="0" w:type="auto"/>
          </w:tcPr>
          <w:p w14:paraId="4C4CC8F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22.85297447</w:t>
            </w:r>
          </w:p>
        </w:tc>
        <w:tc>
          <w:tcPr>
            <w:tcW w:w="0" w:type="auto"/>
          </w:tcPr>
          <w:p w14:paraId="38C78D2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A7F7CB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7E161D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0" w:type="auto"/>
          </w:tcPr>
          <w:p w14:paraId="4C7410C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0" w:type="auto"/>
          </w:tcPr>
          <w:p w14:paraId="1BB4BD0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15.6</w:t>
            </w:r>
          </w:p>
        </w:tc>
        <w:tc>
          <w:tcPr>
            <w:tcW w:w="0" w:type="auto"/>
          </w:tcPr>
          <w:p w14:paraId="7FC4460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4.60</w:t>
            </w:r>
          </w:p>
        </w:tc>
      </w:tr>
      <w:tr w:rsidR="00C643CA" w:rsidRPr="00372966" w14:paraId="1FFEF6C0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DB87EF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M_009_A_XV</w:t>
            </w:r>
          </w:p>
        </w:tc>
        <w:tc>
          <w:tcPr>
            <w:tcW w:w="0" w:type="auto"/>
          </w:tcPr>
          <w:p w14:paraId="0DFAC1E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-63.516</w:t>
            </w:r>
          </w:p>
        </w:tc>
        <w:tc>
          <w:tcPr>
            <w:tcW w:w="0" w:type="auto"/>
          </w:tcPr>
          <w:p w14:paraId="67EC977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50.23110377</w:t>
            </w:r>
          </w:p>
        </w:tc>
        <w:tc>
          <w:tcPr>
            <w:tcW w:w="0" w:type="auto"/>
          </w:tcPr>
          <w:p w14:paraId="7A7CDD4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3417CC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25BC61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5CC23B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0" w:type="auto"/>
          </w:tcPr>
          <w:p w14:paraId="73842EB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12.3</w:t>
            </w:r>
          </w:p>
        </w:tc>
        <w:tc>
          <w:tcPr>
            <w:tcW w:w="0" w:type="auto"/>
          </w:tcPr>
          <w:p w14:paraId="3101755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104.10</w:t>
            </w:r>
          </w:p>
        </w:tc>
      </w:tr>
      <w:tr w:rsidR="00C643CA" w:rsidRPr="00372966" w14:paraId="5CC6C9AE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4CF86C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M_009_BOL</w:t>
            </w:r>
          </w:p>
        </w:tc>
        <w:tc>
          <w:tcPr>
            <w:tcW w:w="0" w:type="auto"/>
          </w:tcPr>
          <w:p w14:paraId="0AE3047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-11.399</w:t>
            </w:r>
          </w:p>
        </w:tc>
        <w:tc>
          <w:tcPr>
            <w:tcW w:w="0" w:type="auto"/>
          </w:tcPr>
          <w:p w14:paraId="422E98F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29.19612346</w:t>
            </w:r>
          </w:p>
        </w:tc>
        <w:tc>
          <w:tcPr>
            <w:tcW w:w="0" w:type="auto"/>
          </w:tcPr>
          <w:p w14:paraId="10AF899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93D0B8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-9.0</w:t>
            </w:r>
          </w:p>
        </w:tc>
        <w:tc>
          <w:tcPr>
            <w:tcW w:w="0" w:type="auto"/>
          </w:tcPr>
          <w:p w14:paraId="75EF954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-1.9</w:t>
            </w:r>
          </w:p>
        </w:tc>
        <w:tc>
          <w:tcPr>
            <w:tcW w:w="0" w:type="auto"/>
          </w:tcPr>
          <w:p w14:paraId="033DB15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0" w:type="auto"/>
          </w:tcPr>
          <w:p w14:paraId="70C8F81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12.0</w:t>
            </w:r>
          </w:p>
        </w:tc>
        <w:tc>
          <w:tcPr>
            <w:tcW w:w="0" w:type="auto"/>
          </w:tcPr>
          <w:p w14:paraId="68E2B85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11.60</w:t>
            </w:r>
          </w:p>
        </w:tc>
      </w:tr>
      <w:tr w:rsidR="00C643CA" w:rsidRPr="00372966" w14:paraId="6FE251A2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33FD83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M_010_A</w:t>
            </w:r>
          </w:p>
        </w:tc>
        <w:tc>
          <w:tcPr>
            <w:tcW w:w="0" w:type="auto"/>
          </w:tcPr>
          <w:p w14:paraId="52917A9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-38.720</w:t>
            </w:r>
          </w:p>
        </w:tc>
        <w:tc>
          <w:tcPr>
            <w:tcW w:w="0" w:type="auto"/>
          </w:tcPr>
          <w:p w14:paraId="32197B5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45.69523169</w:t>
            </w:r>
          </w:p>
        </w:tc>
        <w:tc>
          <w:tcPr>
            <w:tcW w:w="0" w:type="auto"/>
          </w:tcPr>
          <w:p w14:paraId="169E0CE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860DDC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72893B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-9.0</w:t>
            </w:r>
          </w:p>
        </w:tc>
        <w:tc>
          <w:tcPr>
            <w:tcW w:w="0" w:type="auto"/>
          </w:tcPr>
          <w:p w14:paraId="7AB8132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-3.4</w:t>
            </w:r>
          </w:p>
        </w:tc>
        <w:tc>
          <w:tcPr>
            <w:tcW w:w="0" w:type="auto"/>
          </w:tcPr>
          <w:p w14:paraId="02C364B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0" w:type="auto"/>
          </w:tcPr>
          <w:p w14:paraId="1CFB4DB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96.50</w:t>
            </w:r>
          </w:p>
        </w:tc>
      </w:tr>
      <w:tr w:rsidR="00C643CA" w:rsidRPr="00372966" w14:paraId="5F7810C6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629C00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M_010_AA</w:t>
            </w:r>
          </w:p>
        </w:tc>
        <w:tc>
          <w:tcPr>
            <w:tcW w:w="0" w:type="auto"/>
          </w:tcPr>
          <w:p w14:paraId="5A07986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-21.113</w:t>
            </w:r>
          </w:p>
        </w:tc>
        <w:tc>
          <w:tcPr>
            <w:tcW w:w="0" w:type="auto"/>
          </w:tcPr>
          <w:p w14:paraId="706F3AB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40.50014644</w:t>
            </w:r>
          </w:p>
        </w:tc>
        <w:tc>
          <w:tcPr>
            <w:tcW w:w="0" w:type="auto"/>
          </w:tcPr>
          <w:p w14:paraId="762BF29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F05832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-9.0</w:t>
            </w:r>
          </w:p>
        </w:tc>
        <w:tc>
          <w:tcPr>
            <w:tcW w:w="0" w:type="auto"/>
          </w:tcPr>
          <w:p w14:paraId="618597A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-2.0</w:t>
            </w:r>
          </w:p>
        </w:tc>
        <w:tc>
          <w:tcPr>
            <w:tcW w:w="0" w:type="auto"/>
          </w:tcPr>
          <w:p w14:paraId="5D18DB9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0" w:type="auto"/>
          </w:tcPr>
          <w:p w14:paraId="1DADAAA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11.0</w:t>
            </w:r>
          </w:p>
        </w:tc>
        <w:tc>
          <w:tcPr>
            <w:tcW w:w="0" w:type="auto"/>
          </w:tcPr>
          <w:p w14:paraId="2A782D8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12.00</w:t>
            </w:r>
          </w:p>
        </w:tc>
      </w:tr>
      <w:tr w:rsidR="00C643CA" w:rsidRPr="00372966" w14:paraId="70B791AA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286F9F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M_010_A_II</w:t>
            </w:r>
          </w:p>
        </w:tc>
        <w:tc>
          <w:tcPr>
            <w:tcW w:w="0" w:type="auto"/>
          </w:tcPr>
          <w:p w14:paraId="564EEB9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-74.342</w:t>
            </w:r>
          </w:p>
        </w:tc>
        <w:tc>
          <w:tcPr>
            <w:tcW w:w="0" w:type="auto"/>
          </w:tcPr>
          <w:p w14:paraId="2CB209D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41.42747207</w:t>
            </w:r>
          </w:p>
        </w:tc>
        <w:tc>
          <w:tcPr>
            <w:tcW w:w="0" w:type="auto"/>
          </w:tcPr>
          <w:p w14:paraId="452FE66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9A6D5D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066331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BC36DC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-14.5</w:t>
            </w:r>
          </w:p>
        </w:tc>
        <w:tc>
          <w:tcPr>
            <w:tcW w:w="0" w:type="auto"/>
          </w:tcPr>
          <w:p w14:paraId="33570C3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0" w:type="auto"/>
          </w:tcPr>
          <w:p w14:paraId="2D7B5D5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85.40</w:t>
            </w:r>
          </w:p>
        </w:tc>
      </w:tr>
      <w:tr w:rsidR="00C643CA" w:rsidRPr="00372966" w14:paraId="5EC824CD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5C0B2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M_010_A_XV</w:t>
            </w:r>
          </w:p>
        </w:tc>
        <w:tc>
          <w:tcPr>
            <w:tcW w:w="0" w:type="auto"/>
          </w:tcPr>
          <w:p w14:paraId="5F250D0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-37.128</w:t>
            </w:r>
          </w:p>
        </w:tc>
        <w:tc>
          <w:tcPr>
            <w:tcW w:w="0" w:type="auto"/>
          </w:tcPr>
          <w:p w14:paraId="2B714C9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43.60679678</w:t>
            </w:r>
          </w:p>
        </w:tc>
        <w:tc>
          <w:tcPr>
            <w:tcW w:w="0" w:type="auto"/>
          </w:tcPr>
          <w:p w14:paraId="3493F32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AE4F9A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D49B87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-10.1</w:t>
            </w:r>
          </w:p>
        </w:tc>
        <w:tc>
          <w:tcPr>
            <w:tcW w:w="0" w:type="auto"/>
          </w:tcPr>
          <w:p w14:paraId="00363CF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-5.0</w:t>
            </w:r>
          </w:p>
        </w:tc>
        <w:tc>
          <w:tcPr>
            <w:tcW w:w="0" w:type="auto"/>
          </w:tcPr>
          <w:p w14:paraId="3BCDAF1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0" w:type="auto"/>
          </w:tcPr>
          <w:p w14:paraId="5CC3CE2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94.90</w:t>
            </w:r>
          </w:p>
        </w:tc>
      </w:tr>
      <w:tr w:rsidR="00C643CA" w:rsidRPr="00372966" w14:paraId="5002E86E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38B1A0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M_011_A</w:t>
            </w:r>
          </w:p>
        </w:tc>
        <w:tc>
          <w:tcPr>
            <w:tcW w:w="0" w:type="auto"/>
          </w:tcPr>
          <w:p w14:paraId="7D03293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D50A72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6.08e-12</w:t>
            </w:r>
          </w:p>
        </w:tc>
        <w:tc>
          <w:tcPr>
            <w:tcW w:w="0" w:type="auto"/>
          </w:tcPr>
          <w:p w14:paraId="1A2A49C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35D4EC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DA503D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E90074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673D18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43B3F9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2B8A160C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9BB1BC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M_011_AA</w:t>
            </w:r>
          </w:p>
        </w:tc>
        <w:tc>
          <w:tcPr>
            <w:tcW w:w="0" w:type="auto"/>
          </w:tcPr>
          <w:p w14:paraId="61FE30BE" w14:textId="3836B175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FA0D2B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1.47e-14</w:t>
            </w:r>
          </w:p>
        </w:tc>
        <w:tc>
          <w:tcPr>
            <w:tcW w:w="0" w:type="auto"/>
          </w:tcPr>
          <w:p w14:paraId="07C1CE8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11D665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FECDCA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CD97E2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EC8B02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41B6F5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4C159CF4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7C96DC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M_011_A_II</w:t>
            </w:r>
          </w:p>
        </w:tc>
        <w:tc>
          <w:tcPr>
            <w:tcW w:w="0" w:type="auto"/>
          </w:tcPr>
          <w:p w14:paraId="25B4613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-56.184</w:t>
            </w:r>
          </w:p>
        </w:tc>
        <w:tc>
          <w:tcPr>
            <w:tcW w:w="0" w:type="auto"/>
          </w:tcPr>
          <w:p w14:paraId="14027F6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48.60444222</w:t>
            </w:r>
          </w:p>
        </w:tc>
        <w:tc>
          <w:tcPr>
            <w:tcW w:w="0" w:type="auto"/>
          </w:tcPr>
          <w:p w14:paraId="3EDD848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33121A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EE4E6E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E79E5B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-3.0</w:t>
            </w:r>
          </w:p>
        </w:tc>
        <w:tc>
          <w:tcPr>
            <w:tcW w:w="0" w:type="auto"/>
          </w:tcPr>
          <w:p w14:paraId="356F264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11.6</w:t>
            </w:r>
          </w:p>
        </w:tc>
        <w:tc>
          <w:tcPr>
            <w:tcW w:w="0" w:type="auto"/>
          </w:tcPr>
          <w:p w14:paraId="041C487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96.90</w:t>
            </w:r>
          </w:p>
        </w:tc>
      </w:tr>
      <w:tr w:rsidR="00C643CA" w:rsidRPr="00372966" w14:paraId="68DE2A49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3329A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M_011_A_XV</w:t>
            </w:r>
          </w:p>
        </w:tc>
        <w:tc>
          <w:tcPr>
            <w:tcW w:w="0" w:type="auto"/>
          </w:tcPr>
          <w:p w14:paraId="69D21D3F" w14:textId="0A3F354A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CB8E69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1.30e-11</w:t>
            </w:r>
          </w:p>
        </w:tc>
        <w:tc>
          <w:tcPr>
            <w:tcW w:w="0" w:type="auto"/>
          </w:tcPr>
          <w:p w14:paraId="1C73B7A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E59585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49FA15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AFD008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70A6CA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5F5FC5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5DD4AE12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09117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M_011_B</w:t>
            </w:r>
          </w:p>
        </w:tc>
        <w:tc>
          <w:tcPr>
            <w:tcW w:w="0" w:type="auto"/>
          </w:tcPr>
          <w:p w14:paraId="2CEF6E4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15.882</w:t>
            </w:r>
          </w:p>
        </w:tc>
        <w:tc>
          <w:tcPr>
            <w:tcW w:w="0" w:type="auto"/>
          </w:tcPr>
          <w:p w14:paraId="78674DA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3.53561777</w:t>
            </w:r>
          </w:p>
        </w:tc>
        <w:tc>
          <w:tcPr>
            <w:tcW w:w="0" w:type="auto"/>
          </w:tcPr>
          <w:p w14:paraId="2E1BA73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5E99EE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14.2</w:t>
            </w:r>
          </w:p>
        </w:tc>
        <w:tc>
          <w:tcPr>
            <w:tcW w:w="0" w:type="auto"/>
          </w:tcPr>
          <w:p w14:paraId="1E81BBD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15.8</w:t>
            </w:r>
          </w:p>
        </w:tc>
        <w:tc>
          <w:tcPr>
            <w:tcW w:w="0" w:type="auto"/>
          </w:tcPr>
          <w:p w14:paraId="720F07E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17.6</w:t>
            </w:r>
          </w:p>
        </w:tc>
        <w:tc>
          <w:tcPr>
            <w:tcW w:w="0" w:type="auto"/>
          </w:tcPr>
          <w:p w14:paraId="45AE437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24.4</w:t>
            </w:r>
          </w:p>
        </w:tc>
        <w:tc>
          <w:tcPr>
            <w:tcW w:w="0" w:type="auto"/>
          </w:tcPr>
          <w:p w14:paraId="495F087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3.40</w:t>
            </w:r>
          </w:p>
        </w:tc>
      </w:tr>
      <w:tr w:rsidR="00C643CA" w:rsidRPr="00372966" w14:paraId="25C57DFF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26D782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M_011_BOL</w:t>
            </w:r>
          </w:p>
        </w:tc>
        <w:tc>
          <w:tcPr>
            <w:tcW w:w="0" w:type="auto"/>
          </w:tcPr>
          <w:p w14:paraId="44267071" w14:textId="3E81D74E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1B46D3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5.29e-12</w:t>
            </w:r>
          </w:p>
        </w:tc>
        <w:tc>
          <w:tcPr>
            <w:tcW w:w="0" w:type="auto"/>
          </w:tcPr>
          <w:p w14:paraId="51CE28A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CFB44F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E90D86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5CB7F4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ADE8AC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67DDE4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79F3CF78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7F738F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M_012_A</w:t>
            </w:r>
          </w:p>
        </w:tc>
        <w:tc>
          <w:tcPr>
            <w:tcW w:w="0" w:type="auto"/>
          </w:tcPr>
          <w:p w14:paraId="4880F935" w14:textId="70AD9AF0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6E5524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7.25e-13</w:t>
            </w:r>
          </w:p>
        </w:tc>
        <w:tc>
          <w:tcPr>
            <w:tcW w:w="0" w:type="auto"/>
          </w:tcPr>
          <w:p w14:paraId="76932AF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6E41B2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7F25D5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7F3B8F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C0B6DA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D79EFD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679827CB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6B14E0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M_012_AA</w:t>
            </w:r>
          </w:p>
        </w:tc>
        <w:tc>
          <w:tcPr>
            <w:tcW w:w="0" w:type="auto"/>
          </w:tcPr>
          <w:p w14:paraId="3C0C869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-4.507</w:t>
            </w:r>
          </w:p>
        </w:tc>
        <w:tc>
          <w:tcPr>
            <w:tcW w:w="0" w:type="auto"/>
          </w:tcPr>
          <w:p w14:paraId="4794A8B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31.91413514</w:t>
            </w:r>
          </w:p>
        </w:tc>
        <w:tc>
          <w:tcPr>
            <w:tcW w:w="0" w:type="auto"/>
          </w:tcPr>
          <w:p w14:paraId="2D1A895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E12D1C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3.9</w:t>
            </w:r>
          </w:p>
        </w:tc>
        <w:tc>
          <w:tcPr>
            <w:tcW w:w="0" w:type="auto"/>
          </w:tcPr>
          <w:p w14:paraId="6306819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0" w:type="auto"/>
          </w:tcPr>
          <w:p w14:paraId="0BA6E7B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7.8</w:t>
            </w:r>
          </w:p>
        </w:tc>
        <w:tc>
          <w:tcPr>
            <w:tcW w:w="0" w:type="auto"/>
          </w:tcPr>
          <w:p w14:paraId="1D13E0C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17.2</w:t>
            </w:r>
          </w:p>
        </w:tc>
        <w:tc>
          <w:tcPr>
            <w:tcW w:w="0" w:type="auto"/>
          </w:tcPr>
          <w:p w14:paraId="1EA2D37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3.90</w:t>
            </w:r>
          </w:p>
        </w:tc>
      </w:tr>
      <w:tr w:rsidR="00C643CA" w:rsidRPr="00372966" w14:paraId="244F5C3A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3B783A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M_012_A_XV</w:t>
            </w:r>
          </w:p>
        </w:tc>
        <w:tc>
          <w:tcPr>
            <w:tcW w:w="0" w:type="auto"/>
          </w:tcPr>
          <w:p w14:paraId="2B802EF9" w14:textId="49365702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F96E17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2.99e-11</w:t>
            </w:r>
          </w:p>
        </w:tc>
        <w:tc>
          <w:tcPr>
            <w:tcW w:w="0" w:type="auto"/>
          </w:tcPr>
          <w:p w14:paraId="0A55933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FFD62F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6C9C01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4DA4A6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5663A4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DD660E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0975DEBE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91D173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M_012_BOL</w:t>
            </w:r>
          </w:p>
        </w:tc>
        <w:tc>
          <w:tcPr>
            <w:tcW w:w="0" w:type="auto"/>
          </w:tcPr>
          <w:p w14:paraId="5C1CDAF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1.631</w:t>
            </w:r>
          </w:p>
        </w:tc>
        <w:tc>
          <w:tcPr>
            <w:tcW w:w="0" w:type="auto"/>
          </w:tcPr>
          <w:p w14:paraId="5A099D7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3.57051719</w:t>
            </w:r>
          </w:p>
        </w:tc>
        <w:tc>
          <w:tcPr>
            <w:tcW w:w="0" w:type="auto"/>
          </w:tcPr>
          <w:p w14:paraId="3DEB70C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-6.8</w:t>
            </w:r>
          </w:p>
        </w:tc>
        <w:tc>
          <w:tcPr>
            <w:tcW w:w="0" w:type="auto"/>
          </w:tcPr>
          <w:p w14:paraId="0C51FD6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-1.1</w:t>
            </w:r>
          </w:p>
        </w:tc>
        <w:tc>
          <w:tcPr>
            <w:tcW w:w="0" w:type="auto"/>
          </w:tcPr>
          <w:p w14:paraId="4073F97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0" w:type="auto"/>
          </w:tcPr>
          <w:p w14:paraId="3C3727C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0" w:type="auto"/>
          </w:tcPr>
          <w:p w14:paraId="2AFD97F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8.2</w:t>
            </w:r>
          </w:p>
        </w:tc>
        <w:tc>
          <w:tcPr>
            <w:tcW w:w="0" w:type="auto"/>
          </w:tcPr>
          <w:p w14:paraId="5DBBD20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5.70</w:t>
            </w:r>
          </w:p>
        </w:tc>
      </w:tr>
      <w:tr w:rsidR="00C643CA" w:rsidRPr="00372966" w14:paraId="1694F611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EEE456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M_013_A</w:t>
            </w:r>
          </w:p>
        </w:tc>
        <w:tc>
          <w:tcPr>
            <w:tcW w:w="0" w:type="auto"/>
          </w:tcPr>
          <w:p w14:paraId="2CBA6B65" w14:textId="67473444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6B6C55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2.99e-13</w:t>
            </w:r>
          </w:p>
        </w:tc>
        <w:tc>
          <w:tcPr>
            <w:tcW w:w="0" w:type="auto"/>
          </w:tcPr>
          <w:p w14:paraId="2CBDE85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C87E30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41D093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8F83B8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60FB59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3B6CAF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7398E3C1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B0B494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M_013_AA</w:t>
            </w:r>
          </w:p>
        </w:tc>
        <w:tc>
          <w:tcPr>
            <w:tcW w:w="0" w:type="auto"/>
          </w:tcPr>
          <w:p w14:paraId="750C79C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-4.807</w:t>
            </w:r>
          </w:p>
        </w:tc>
        <w:tc>
          <w:tcPr>
            <w:tcW w:w="0" w:type="auto"/>
          </w:tcPr>
          <w:p w14:paraId="7AA8328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35.86981905</w:t>
            </w:r>
          </w:p>
        </w:tc>
        <w:tc>
          <w:tcPr>
            <w:tcW w:w="0" w:type="auto"/>
          </w:tcPr>
          <w:p w14:paraId="21A7A5F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79783E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6.6</w:t>
            </w:r>
          </w:p>
        </w:tc>
        <w:tc>
          <w:tcPr>
            <w:tcW w:w="0" w:type="auto"/>
          </w:tcPr>
          <w:p w14:paraId="4AABCFB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8.5</w:t>
            </w:r>
          </w:p>
        </w:tc>
        <w:tc>
          <w:tcPr>
            <w:tcW w:w="0" w:type="auto"/>
          </w:tcPr>
          <w:p w14:paraId="3C4D86E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9.9</w:t>
            </w:r>
          </w:p>
        </w:tc>
        <w:tc>
          <w:tcPr>
            <w:tcW w:w="0" w:type="auto"/>
          </w:tcPr>
          <w:p w14:paraId="053D7F2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14.5</w:t>
            </w:r>
          </w:p>
        </w:tc>
        <w:tc>
          <w:tcPr>
            <w:tcW w:w="0" w:type="auto"/>
          </w:tcPr>
          <w:p w14:paraId="23439AD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3.30</w:t>
            </w:r>
          </w:p>
        </w:tc>
      </w:tr>
      <w:tr w:rsidR="00C643CA" w:rsidRPr="00372966" w14:paraId="1A94C56C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664A4A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M_013_A_II</w:t>
            </w:r>
          </w:p>
        </w:tc>
        <w:tc>
          <w:tcPr>
            <w:tcW w:w="0" w:type="auto"/>
          </w:tcPr>
          <w:p w14:paraId="2E3CD75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-99.505</w:t>
            </w:r>
          </w:p>
        </w:tc>
        <w:tc>
          <w:tcPr>
            <w:tcW w:w="0" w:type="auto"/>
          </w:tcPr>
          <w:p w14:paraId="6F1F0CD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6.53067538</w:t>
            </w:r>
          </w:p>
        </w:tc>
        <w:tc>
          <w:tcPr>
            <w:tcW w:w="0" w:type="auto"/>
          </w:tcPr>
          <w:p w14:paraId="153D3A5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8F44DD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F5BCF7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033845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369C62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8.9</w:t>
            </w:r>
          </w:p>
        </w:tc>
        <w:tc>
          <w:tcPr>
            <w:tcW w:w="0" w:type="auto"/>
          </w:tcPr>
          <w:p w14:paraId="1BE4260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6D8722B9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668E02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M_013_A_XV</w:t>
            </w:r>
          </w:p>
        </w:tc>
        <w:tc>
          <w:tcPr>
            <w:tcW w:w="0" w:type="auto"/>
          </w:tcPr>
          <w:p w14:paraId="7162D16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707F46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1.30e-11</w:t>
            </w:r>
          </w:p>
        </w:tc>
        <w:tc>
          <w:tcPr>
            <w:tcW w:w="0" w:type="auto"/>
          </w:tcPr>
          <w:p w14:paraId="0737A55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CCE4AD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11B588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120154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6DCFD4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6EDD81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3281D51A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4BFA88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M_013_BOL</w:t>
            </w:r>
          </w:p>
        </w:tc>
        <w:tc>
          <w:tcPr>
            <w:tcW w:w="0" w:type="auto"/>
          </w:tcPr>
          <w:p w14:paraId="21D71FD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-9.640</w:t>
            </w:r>
          </w:p>
        </w:tc>
        <w:tc>
          <w:tcPr>
            <w:tcW w:w="0" w:type="auto"/>
          </w:tcPr>
          <w:p w14:paraId="54ECDB8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28.88473286</w:t>
            </w:r>
          </w:p>
        </w:tc>
        <w:tc>
          <w:tcPr>
            <w:tcW w:w="0" w:type="auto"/>
          </w:tcPr>
          <w:p w14:paraId="1DAFEB1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0DAD20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-6.4</w:t>
            </w:r>
          </w:p>
        </w:tc>
        <w:tc>
          <w:tcPr>
            <w:tcW w:w="0" w:type="auto"/>
          </w:tcPr>
          <w:p w14:paraId="65B76BD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-1.0</w:t>
            </w:r>
          </w:p>
        </w:tc>
        <w:tc>
          <w:tcPr>
            <w:tcW w:w="0" w:type="auto"/>
          </w:tcPr>
          <w:p w14:paraId="48B1247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0" w:type="auto"/>
          </w:tcPr>
          <w:p w14:paraId="4ED1F81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12.0</w:t>
            </w:r>
          </w:p>
        </w:tc>
        <w:tc>
          <w:tcPr>
            <w:tcW w:w="0" w:type="auto"/>
          </w:tcPr>
          <w:p w14:paraId="6826C5D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9.90</w:t>
            </w:r>
          </w:p>
        </w:tc>
      </w:tr>
      <w:tr w:rsidR="00C643CA" w:rsidRPr="00372966" w14:paraId="19535510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D91F2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M_014_A</w:t>
            </w:r>
          </w:p>
        </w:tc>
        <w:tc>
          <w:tcPr>
            <w:tcW w:w="0" w:type="auto"/>
          </w:tcPr>
          <w:p w14:paraId="598D4421" w14:textId="55085C7B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B7B96D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1.49e-11</w:t>
            </w:r>
          </w:p>
        </w:tc>
        <w:tc>
          <w:tcPr>
            <w:tcW w:w="0" w:type="auto"/>
          </w:tcPr>
          <w:p w14:paraId="6F5631F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8C86AC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BB488F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7F83D0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94B388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5C5337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237DB50E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F30694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M_014_AA</w:t>
            </w:r>
          </w:p>
        </w:tc>
        <w:tc>
          <w:tcPr>
            <w:tcW w:w="0" w:type="auto"/>
          </w:tcPr>
          <w:p w14:paraId="0250255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-28.280</w:t>
            </w:r>
          </w:p>
        </w:tc>
        <w:tc>
          <w:tcPr>
            <w:tcW w:w="0" w:type="auto"/>
          </w:tcPr>
          <w:p w14:paraId="57B5890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50.94372456</w:t>
            </w:r>
          </w:p>
        </w:tc>
        <w:tc>
          <w:tcPr>
            <w:tcW w:w="0" w:type="auto"/>
          </w:tcPr>
          <w:p w14:paraId="6A57504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2B07AA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75D587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6.5</w:t>
            </w:r>
          </w:p>
        </w:tc>
        <w:tc>
          <w:tcPr>
            <w:tcW w:w="0" w:type="auto"/>
          </w:tcPr>
          <w:p w14:paraId="1317AF3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8.7</w:t>
            </w:r>
          </w:p>
        </w:tc>
        <w:tc>
          <w:tcPr>
            <w:tcW w:w="0" w:type="auto"/>
          </w:tcPr>
          <w:p w14:paraId="0EAA811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0" w:type="auto"/>
          </w:tcPr>
          <w:p w14:paraId="3E281A1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108.60</w:t>
            </w:r>
          </w:p>
        </w:tc>
      </w:tr>
      <w:tr w:rsidR="00C643CA" w:rsidRPr="00372966" w14:paraId="43F75898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97A59E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M_014_A_II</w:t>
            </w:r>
          </w:p>
        </w:tc>
        <w:tc>
          <w:tcPr>
            <w:tcW w:w="0" w:type="auto"/>
          </w:tcPr>
          <w:p w14:paraId="5CB9557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D10C9D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3.40e-12</w:t>
            </w:r>
          </w:p>
        </w:tc>
        <w:tc>
          <w:tcPr>
            <w:tcW w:w="0" w:type="auto"/>
          </w:tcPr>
          <w:p w14:paraId="181C108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7B1DEB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DB9A84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679CCE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9B60E8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858711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02D126DC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0EA5E0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M_014_A_XV</w:t>
            </w:r>
          </w:p>
        </w:tc>
        <w:tc>
          <w:tcPr>
            <w:tcW w:w="0" w:type="auto"/>
          </w:tcPr>
          <w:p w14:paraId="63FE3001" w14:textId="31843DFE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98487F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2.90e-11</w:t>
            </w:r>
          </w:p>
        </w:tc>
        <w:tc>
          <w:tcPr>
            <w:tcW w:w="0" w:type="auto"/>
          </w:tcPr>
          <w:p w14:paraId="5C609A9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116A15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C38595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8C7B35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039303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CFC36D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180E2F1B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CC7B5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M_014_BOL</w:t>
            </w:r>
          </w:p>
        </w:tc>
        <w:tc>
          <w:tcPr>
            <w:tcW w:w="0" w:type="auto"/>
          </w:tcPr>
          <w:p w14:paraId="3BA4CC5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-24.807</w:t>
            </w:r>
          </w:p>
        </w:tc>
        <w:tc>
          <w:tcPr>
            <w:tcW w:w="0" w:type="auto"/>
          </w:tcPr>
          <w:p w14:paraId="3C41041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42.58768208</w:t>
            </w:r>
          </w:p>
        </w:tc>
        <w:tc>
          <w:tcPr>
            <w:tcW w:w="0" w:type="auto"/>
          </w:tcPr>
          <w:p w14:paraId="2547E82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2A250F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-14.3</w:t>
            </w:r>
          </w:p>
        </w:tc>
        <w:tc>
          <w:tcPr>
            <w:tcW w:w="0" w:type="auto"/>
          </w:tcPr>
          <w:p w14:paraId="380A3A4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B698D8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B66690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46.5</w:t>
            </w:r>
          </w:p>
        </w:tc>
        <w:tc>
          <w:tcPr>
            <w:tcW w:w="0" w:type="auto"/>
          </w:tcPr>
          <w:p w14:paraId="42D8F3C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14.30</w:t>
            </w:r>
          </w:p>
        </w:tc>
      </w:tr>
      <w:tr w:rsidR="00C643CA" w:rsidRPr="00372966" w14:paraId="56368085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31EFA7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lastRenderedPageBreak/>
              <w:t>M_015_A</w:t>
            </w:r>
          </w:p>
        </w:tc>
        <w:tc>
          <w:tcPr>
            <w:tcW w:w="0" w:type="auto"/>
          </w:tcPr>
          <w:p w14:paraId="5DC3D97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D7BB27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4.04e-12</w:t>
            </w:r>
          </w:p>
        </w:tc>
        <w:tc>
          <w:tcPr>
            <w:tcW w:w="0" w:type="auto"/>
          </w:tcPr>
          <w:p w14:paraId="4D7AEE4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012F7B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2B6525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780CCA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33851C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2A605B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05D80C1F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ED57E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M_015_AA</w:t>
            </w:r>
          </w:p>
        </w:tc>
        <w:tc>
          <w:tcPr>
            <w:tcW w:w="0" w:type="auto"/>
          </w:tcPr>
          <w:p w14:paraId="43519D0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-12.991</w:t>
            </w:r>
          </w:p>
        </w:tc>
        <w:tc>
          <w:tcPr>
            <w:tcW w:w="0" w:type="auto"/>
          </w:tcPr>
          <w:p w14:paraId="2D02995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43.26389063</w:t>
            </w:r>
          </w:p>
        </w:tc>
        <w:tc>
          <w:tcPr>
            <w:tcW w:w="0" w:type="auto"/>
          </w:tcPr>
          <w:p w14:paraId="57C0AEF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604FAD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5.6</w:t>
            </w:r>
          </w:p>
        </w:tc>
        <w:tc>
          <w:tcPr>
            <w:tcW w:w="0" w:type="auto"/>
          </w:tcPr>
          <w:p w14:paraId="5818046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0" w:type="auto"/>
          </w:tcPr>
          <w:p w14:paraId="2C6D349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9.4</w:t>
            </w:r>
          </w:p>
        </w:tc>
        <w:tc>
          <w:tcPr>
            <w:tcW w:w="0" w:type="auto"/>
          </w:tcPr>
          <w:p w14:paraId="74874A8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15.8</w:t>
            </w:r>
          </w:p>
        </w:tc>
        <w:tc>
          <w:tcPr>
            <w:tcW w:w="0" w:type="auto"/>
          </w:tcPr>
          <w:p w14:paraId="0543672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3.80</w:t>
            </w:r>
          </w:p>
        </w:tc>
      </w:tr>
      <w:tr w:rsidR="00C643CA" w:rsidRPr="00372966" w14:paraId="5335267E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55BE67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M_015_A_II</w:t>
            </w:r>
          </w:p>
        </w:tc>
        <w:tc>
          <w:tcPr>
            <w:tcW w:w="0" w:type="auto"/>
          </w:tcPr>
          <w:p w14:paraId="107657A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-7.999</w:t>
            </w:r>
          </w:p>
        </w:tc>
        <w:tc>
          <w:tcPr>
            <w:tcW w:w="0" w:type="auto"/>
          </w:tcPr>
          <w:p w14:paraId="270D5A2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28.06885385</w:t>
            </w:r>
          </w:p>
        </w:tc>
        <w:tc>
          <w:tcPr>
            <w:tcW w:w="0" w:type="auto"/>
          </w:tcPr>
          <w:p w14:paraId="4648D57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3316E9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-3.5</w:t>
            </w:r>
          </w:p>
        </w:tc>
        <w:tc>
          <w:tcPr>
            <w:tcW w:w="0" w:type="auto"/>
          </w:tcPr>
          <w:p w14:paraId="4A6CCAE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AB112B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0" w:type="auto"/>
          </w:tcPr>
          <w:p w14:paraId="062756D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13.8</w:t>
            </w:r>
          </w:p>
        </w:tc>
        <w:tc>
          <w:tcPr>
            <w:tcW w:w="0" w:type="auto"/>
          </w:tcPr>
          <w:p w14:paraId="2E3C1D1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6.50</w:t>
            </w:r>
          </w:p>
        </w:tc>
      </w:tr>
      <w:tr w:rsidR="00C643CA" w:rsidRPr="00372966" w14:paraId="0A43D7E7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12848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M_015_A_XV</w:t>
            </w:r>
          </w:p>
        </w:tc>
        <w:tc>
          <w:tcPr>
            <w:tcW w:w="0" w:type="auto"/>
          </w:tcPr>
          <w:p w14:paraId="1672A68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-35.722</w:t>
            </w:r>
          </w:p>
        </w:tc>
        <w:tc>
          <w:tcPr>
            <w:tcW w:w="0" w:type="auto"/>
          </w:tcPr>
          <w:p w14:paraId="476A619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43.96667872</w:t>
            </w:r>
          </w:p>
        </w:tc>
        <w:tc>
          <w:tcPr>
            <w:tcW w:w="0" w:type="auto"/>
          </w:tcPr>
          <w:p w14:paraId="572E45E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53B9DC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B20E1B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-10.0</w:t>
            </w:r>
          </w:p>
        </w:tc>
        <w:tc>
          <w:tcPr>
            <w:tcW w:w="0" w:type="auto"/>
          </w:tcPr>
          <w:p w14:paraId="377FFE1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-4.4</w:t>
            </w:r>
          </w:p>
        </w:tc>
        <w:tc>
          <w:tcPr>
            <w:tcW w:w="0" w:type="auto"/>
          </w:tcPr>
          <w:p w14:paraId="4442FB9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16.4</w:t>
            </w:r>
          </w:p>
        </w:tc>
        <w:tc>
          <w:tcPr>
            <w:tcW w:w="0" w:type="auto"/>
          </w:tcPr>
          <w:p w14:paraId="58BA9DC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95.50</w:t>
            </w:r>
          </w:p>
        </w:tc>
      </w:tr>
      <w:tr w:rsidR="00C643CA" w:rsidRPr="00372966" w14:paraId="3E992EA2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BE6F04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M_015_BOL</w:t>
            </w:r>
          </w:p>
        </w:tc>
        <w:tc>
          <w:tcPr>
            <w:tcW w:w="0" w:type="auto"/>
          </w:tcPr>
          <w:p w14:paraId="0FB5CBD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4.779</w:t>
            </w:r>
          </w:p>
        </w:tc>
        <w:tc>
          <w:tcPr>
            <w:tcW w:w="0" w:type="auto"/>
          </w:tcPr>
          <w:p w14:paraId="4C59B35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13.26530926</w:t>
            </w:r>
          </w:p>
        </w:tc>
        <w:tc>
          <w:tcPr>
            <w:tcW w:w="0" w:type="auto"/>
          </w:tcPr>
          <w:p w14:paraId="284238A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F84E21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0" w:type="auto"/>
          </w:tcPr>
          <w:p w14:paraId="77E1A03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6.0</w:t>
            </w:r>
          </w:p>
        </w:tc>
        <w:tc>
          <w:tcPr>
            <w:tcW w:w="0" w:type="auto"/>
          </w:tcPr>
          <w:p w14:paraId="25CCF38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0" w:type="auto"/>
          </w:tcPr>
          <w:p w14:paraId="42A6E10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0" w:type="auto"/>
          </w:tcPr>
          <w:p w14:paraId="171292D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3.40</w:t>
            </w:r>
          </w:p>
        </w:tc>
      </w:tr>
      <w:tr w:rsidR="00C643CA" w:rsidRPr="00372966" w14:paraId="15F2DFCE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9ECA7B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M_015_H</w:t>
            </w:r>
          </w:p>
        </w:tc>
        <w:tc>
          <w:tcPr>
            <w:tcW w:w="0" w:type="auto"/>
          </w:tcPr>
          <w:p w14:paraId="07CA8B0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14.349</w:t>
            </w:r>
          </w:p>
        </w:tc>
        <w:tc>
          <w:tcPr>
            <w:tcW w:w="0" w:type="auto"/>
          </w:tcPr>
          <w:p w14:paraId="00455EA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8.76681038</w:t>
            </w:r>
          </w:p>
        </w:tc>
        <w:tc>
          <w:tcPr>
            <w:tcW w:w="0" w:type="auto"/>
          </w:tcPr>
          <w:p w14:paraId="004DA40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D99AB0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13.2</w:t>
            </w:r>
          </w:p>
        </w:tc>
        <w:tc>
          <w:tcPr>
            <w:tcW w:w="0" w:type="auto"/>
          </w:tcPr>
          <w:p w14:paraId="4B44277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14.8</w:t>
            </w:r>
          </w:p>
        </w:tc>
        <w:tc>
          <w:tcPr>
            <w:tcW w:w="0" w:type="auto"/>
          </w:tcPr>
          <w:p w14:paraId="10ABE4D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16.8</w:t>
            </w:r>
          </w:p>
        </w:tc>
        <w:tc>
          <w:tcPr>
            <w:tcW w:w="0" w:type="auto"/>
          </w:tcPr>
          <w:p w14:paraId="2D75E9D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21.6</w:t>
            </w:r>
          </w:p>
        </w:tc>
        <w:tc>
          <w:tcPr>
            <w:tcW w:w="0" w:type="auto"/>
          </w:tcPr>
          <w:p w14:paraId="1F9799C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3.62</w:t>
            </w:r>
          </w:p>
        </w:tc>
      </w:tr>
      <w:tr w:rsidR="00C643CA" w:rsidRPr="00372966" w14:paraId="54DFA4CE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808F0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M_016_A</w:t>
            </w:r>
          </w:p>
        </w:tc>
        <w:tc>
          <w:tcPr>
            <w:tcW w:w="0" w:type="auto"/>
          </w:tcPr>
          <w:p w14:paraId="5BFB7A9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-16.952</w:t>
            </w:r>
          </w:p>
        </w:tc>
        <w:tc>
          <w:tcPr>
            <w:tcW w:w="0" w:type="auto"/>
          </w:tcPr>
          <w:p w14:paraId="599B19D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30.26935367</w:t>
            </w:r>
          </w:p>
        </w:tc>
        <w:tc>
          <w:tcPr>
            <w:tcW w:w="0" w:type="auto"/>
          </w:tcPr>
          <w:p w14:paraId="2E3C552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B9ABA0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-11.5</w:t>
            </w:r>
          </w:p>
        </w:tc>
        <w:tc>
          <w:tcPr>
            <w:tcW w:w="0" w:type="auto"/>
          </w:tcPr>
          <w:p w14:paraId="59DEFBE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-7.5</w:t>
            </w:r>
          </w:p>
        </w:tc>
        <w:tc>
          <w:tcPr>
            <w:tcW w:w="0" w:type="auto"/>
          </w:tcPr>
          <w:p w14:paraId="5A73901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-3.0</w:t>
            </w:r>
          </w:p>
        </w:tc>
        <w:tc>
          <w:tcPr>
            <w:tcW w:w="0" w:type="auto"/>
          </w:tcPr>
          <w:p w14:paraId="1E6B5F6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16.5</w:t>
            </w:r>
          </w:p>
        </w:tc>
        <w:tc>
          <w:tcPr>
            <w:tcW w:w="0" w:type="auto"/>
          </w:tcPr>
          <w:p w14:paraId="1838C4B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8.50</w:t>
            </w:r>
          </w:p>
        </w:tc>
      </w:tr>
      <w:tr w:rsidR="00C643CA" w:rsidRPr="00372966" w14:paraId="5ED26EF3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C24423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M_016_AA</w:t>
            </w:r>
          </w:p>
        </w:tc>
        <w:tc>
          <w:tcPr>
            <w:tcW w:w="0" w:type="auto"/>
          </w:tcPr>
          <w:p w14:paraId="11BCA94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-43.589</w:t>
            </w:r>
          </w:p>
        </w:tc>
        <w:tc>
          <w:tcPr>
            <w:tcW w:w="0" w:type="auto"/>
          </w:tcPr>
          <w:p w14:paraId="0DB6522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54.13503162</w:t>
            </w:r>
          </w:p>
        </w:tc>
        <w:tc>
          <w:tcPr>
            <w:tcW w:w="0" w:type="auto"/>
          </w:tcPr>
          <w:p w14:paraId="267B2BD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E4E9AD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89831D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0" w:type="auto"/>
          </w:tcPr>
          <w:p w14:paraId="51BC838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7.5</w:t>
            </w:r>
          </w:p>
        </w:tc>
        <w:tc>
          <w:tcPr>
            <w:tcW w:w="0" w:type="auto"/>
          </w:tcPr>
          <w:p w14:paraId="480ED95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11.5</w:t>
            </w:r>
          </w:p>
        </w:tc>
        <w:tc>
          <w:tcPr>
            <w:tcW w:w="0" w:type="auto"/>
          </w:tcPr>
          <w:p w14:paraId="7CB5A04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107.45</w:t>
            </w:r>
          </w:p>
        </w:tc>
      </w:tr>
      <w:tr w:rsidR="00C643CA" w:rsidRPr="00372966" w14:paraId="2CE11D75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F75218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M_016_A_II</w:t>
            </w:r>
          </w:p>
        </w:tc>
        <w:tc>
          <w:tcPr>
            <w:tcW w:w="0" w:type="auto"/>
          </w:tcPr>
          <w:p w14:paraId="3015393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-21.994</w:t>
            </w:r>
          </w:p>
        </w:tc>
        <w:tc>
          <w:tcPr>
            <w:tcW w:w="0" w:type="auto"/>
          </w:tcPr>
          <w:p w14:paraId="393FB17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41.84805499</w:t>
            </w:r>
          </w:p>
        </w:tc>
        <w:tc>
          <w:tcPr>
            <w:tcW w:w="0" w:type="auto"/>
          </w:tcPr>
          <w:p w14:paraId="5B870F1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75A094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-7.1</w:t>
            </w:r>
          </w:p>
        </w:tc>
        <w:tc>
          <w:tcPr>
            <w:tcW w:w="0" w:type="auto"/>
          </w:tcPr>
          <w:p w14:paraId="04226CD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-1.1</w:t>
            </w:r>
          </w:p>
        </w:tc>
        <w:tc>
          <w:tcPr>
            <w:tcW w:w="0" w:type="auto"/>
          </w:tcPr>
          <w:p w14:paraId="37B6469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0" w:type="auto"/>
          </w:tcPr>
          <w:p w14:paraId="66BF5B4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13.1</w:t>
            </w:r>
          </w:p>
        </w:tc>
        <w:tc>
          <w:tcPr>
            <w:tcW w:w="0" w:type="auto"/>
          </w:tcPr>
          <w:p w14:paraId="561CE09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9.60</w:t>
            </w:r>
          </w:p>
        </w:tc>
      </w:tr>
      <w:tr w:rsidR="00C643CA" w:rsidRPr="00372966" w14:paraId="4CA74221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33DD1B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M_016_A_XV</w:t>
            </w:r>
          </w:p>
        </w:tc>
        <w:tc>
          <w:tcPr>
            <w:tcW w:w="0" w:type="auto"/>
          </w:tcPr>
          <w:p w14:paraId="07B6393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-31.512</w:t>
            </w:r>
          </w:p>
        </w:tc>
        <w:tc>
          <w:tcPr>
            <w:tcW w:w="0" w:type="auto"/>
          </w:tcPr>
          <w:p w14:paraId="74BDB5B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42.37800923</w:t>
            </w:r>
          </w:p>
        </w:tc>
        <w:tc>
          <w:tcPr>
            <w:tcW w:w="0" w:type="auto"/>
          </w:tcPr>
          <w:p w14:paraId="2CF20DC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D08019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7318CF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-11.0</w:t>
            </w:r>
          </w:p>
        </w:tc>
        <w:tc>
          <w:tcPr>
            <w:tcW w:w="0" w:type="auto"/>
          </w:tcPr>
          <w:p w14:paraId="62FABA4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-4.0</w:t>
            </w:r>
          </w:p>
        </w:tc>
        <w:tc>
          <w:tcPr>
            <w:tcW w:w="0" w:type="auto"/>
          </w:tcPr>
          <w:p w14:paraId="47C8ECA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0" w:type="auto"/>
          </w:tcPr>
          <w:p w14:paraId="022B27E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95.90</w:t>
            </w:r>
          </w:p>
        </w:tc>
      </w:tr>
      <w:tr w:rsidR="00C643CA" w:rsidRPr="00372966" w14:paraId="391D9074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A0CB13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M_016_BOL</w:t>
            </w:r>
          </w:p>
        </w:tc>
        <w:tc>
          <w:tcPr>
            <w:tcW w:w="0" w:type="auto"/>
          </w:tcPr>
          <w:p w14:paraId="7E9B75A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-64.101</w:t>
            </w:r>
          </w:p>
        </w:tc>
        <w:tc>
          <w:tcPr>
            <w:tcW w:w="0" w:type="auto"/>
          </w:tcPr>
          <w:p w14:paraId="2CFCD0F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48.92355680</w:t>
            </w:r>
          </w:p>
        </w:tc>
        <w:tc>
          <w:tcPr>
            <w:tcW w:w="0" w:type="auto"/>
          </w:tcPr>
          <w:p w14:paraId="79E9A38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332EE9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3F82FF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353C13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0" w:type="auto"/>
          </w:tcPr>
          <w:p w14:paraId="3F270E5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0" w:type="auto"/>
          </w:tcPr>
          <w:p w14:paraId="585E6A3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101.40</w:t>
            </w:r>
          </w:p>
        </w:tc>
      </w:tr>
      <w:tr w:rsidR="00C643CA" w:rsidRPr="00372966" w14:paraId="1FADAC18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3B8F21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M_016_H</w:t>
            </w:r>
          </w:p>
        </w:tc>
        <w:tc>
          <w:tcPr>
            <w:tcW w:w="0" w:type="auto"/>
          </w:tcPr>
          <w:p w14:paraId="0DEEA86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-27.227</w:t>
            </w:r>
          </w:p>
        </w:tc>
        <w:tc>
          <w:tcPr>
            <w:tcW w:w="0" w:type="auto"/>
          </w:tcPr>
          <w:p w14:paraId="17C0235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55.35815794</w:t>
            </w:r>
          </w:p>
        </w:tc>
        <w:tc>
          <w:tcPr>
            <w:tcW w:w="0" w:type="auto"/>
          </w:tcPr>
          <w:p w14:paraId="4119380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F86E91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5A9DA7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14.5</w:t>
            </w:r>
          </w:p>
        </w:tc>
        <w:tc>
          <w:tcPr>
            <w:tcW w:w="0" w:type="auto"/>
          </w:tcPr>
          <w:p w14:paraId="102E2A3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16.9</w:t>
            </w:r>
          </w:p>
        </w:tc>
        <w:tc>
          <w:tcPr>
            <w:tcW w:w="0" w:type="auto"/>
          </w:tcPr>
          <w:p w14:paraId="56177CD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22.0</w:t>
            </w:r>
          </w:p>
        </w:tc>
        <w:tc>
          <w:tcPr>
            <w:tcW w:w="0" w:type="auto"/>
          </w:tcPr>
          <w:p w14:paraId="5E1D28A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116.85</w:t>
            </w:r>
          </w:p>
        </w:tc>
      </w:tr>
      <w:tr w:rsidR="00C643CA" w:rsidRPr="00372966" w14:paraId="0F1240B4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AFE03F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M_017_A</w:t>
            </w:r>
          </w:p>
        </w:tc>
        <w:tc>
          <w:tcPr>
            <w:tcW w:w="0" w:type="auto"/>
          </w:tcPr>
          <w:p w14:paraId="4A3AAE52" w14:textId="10FAE7C5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83E6D0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1.52e-11</w:t>
            </w:r>
          </w:p>
        </w:tc>
        <w:tc>
          <w:tcPr>
            <w:tcW w:w="0" w:type="auto"/>
          </w:tcPr>
          <w:p w14:paraId="1DE9C5A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C50EAF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752E84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2A526B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4CADBD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56000F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7E6A7CFF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48F09D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M_017_AA</w:t>
            </w:r>
          </w:p>
        </w:tc>
        <w:tc>
          <w:tcPr>
            <w:tcW w:w="0" w:type="auto"/>
          </w:tcPr>
          <w:p w14:paraId="6B438BD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-13.287</w:t>
            </w:r>
          </w:p>
        </w:tc>
        <w:tc>
          <w:tcPr>
            <w:tcW w:w="0" w:type="auto"/>
          </w:tcPr>
          <w:p w14:paraId="19591BB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43.72374073</w:t>
            </w:r>
          </w:p>
        </w:tc>
        <w:tc>
          <w:tcPr>
            <w:tcW w:w="0" w:type="auto"/>
          </w:tcPr>
          <w:p w14:paraId="0A88F62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357F24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5.5</w:t>
            </w:r>
          </w:p>
        </w:tc>
        <w:tc>
          <w:tcPr>
            <w:tcW w:w="0" w:type="auto"/>
          </w:tcPr>
          <w:p w14:paraId="1FF5C1B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0" w:type="auto"/>
          </w:tcPr>
          <w:p w14:paraId="321661D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9.8</w:t>
            </w:r>
          </w:p>
        </w:tc>
        <w:tc>
          <w:tcPr>
            <w:tcW w:w="0" w:type="auto"/>
          </w:tcPr>
          <w:p w14:paraId="1FB4BB2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14.6</w:t>
            </w:r>
          </w:p>
        </w:tc>
        <w:tc>
          <w:tcPr>
            <w:tcW w:w="0" w:type="auto"/>
          </w:tcPr>
          <w:p w14:paraId="737C30D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4.30</w:t>
            </w:r>
          </w:p>
        </w:tc>
      </w:tr>
      <w:tr w:rsidR="00C643CA" w:rsidRPr="00372966" w14:paraId="16570CF7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4A3B32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M_017_A_II</w:t>
            </w:r>
          </w:p>
        </w:tc>
        <w:tc>
          <w:tcPr>
            <w:tcW w:w="0" w:type="auto"/>
          </w:tcPr>
          <w:p w14:paraId="78CDD10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-15.488</w:t>
            </w:r>
          </w:p>
        </w:tc>
        <w:tc>
          <w:tcPr>
            <w:tcW w:w="0" w:type="auto"/>
          </w:tcPr>
          <w:p w14:paraId="0AD971B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37.94211995</w:t>
            </w:r>
          </w:p>
        </w:tc>
        <w:tc>
          <w:tcPr>
            <w:tcW w:w="0" w:type="auto"/>
          </w:tcPr>
          <w:p w14:paraId="52EBF70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16FE1C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-3.0</w:t>
            </w:r>
          </w:p>
        </w:tc>
        <w:tc>
          <w:tcPr>
            <w:tcW w:w="0" w:type="auto"/>
          </w:tcPr>
          <w:p w14:paraId="7C35E8F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</w:tcPr>
          <w:p w14:paraId="3B36F26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0" w:type="auto"/>
          </w:tcPr>
          <w:p w14:paraId="45FDDC0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0" w:type="auto"/>
          </w:tcPr>
          <w:p w14:paraId="36EF532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6.10</w:t>
            </w:r>
          </w:p>
        </w:tc>
      </w:tr>
      <w:tr w:rsidR="00C643CA" w:rsidRPr="00372966" w14:paraId="15F7E3FF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991FDF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M_017_A_XV</w:t>
            </w:r>
          </w:p>
        </w:tc>
        <w:tc>
          <w:tcPr>
            <w:tcW w:w="0" w:type="auto"/>
          </w:tcPr>
          <w:p w14:paraId="21687412" w14:textId="293D21F8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F39AA0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2.01e-11</w:t>
            </w:r>
          </w:p>
        </w:tc>
        <w:tc>
          <w:tcPr>
            <w:tcW w:w="0" w:type="auto"/>
          </w:tcPr>
          <w:p w14:paraId="223BF5E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1557D5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7B5D44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59CD29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C4823B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68E8E5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22114349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F2642F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M_017_BOL</w:t>
            </w:r>
          </w:p>
        </w:tc>
        <w:tc>
          <w:tcPr>
            <w:tcW w:w="0" w:type="auto"/>
          </w:tcPr>
          <w:p w14:paraId="2AFA41E8" w14:textId="09C50707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DBF2B2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2.73e-12</w:t>
            </w:r>
          </w:p>
        </w:tc>
        <w:tc>
          <w:tcPr>
            <w:tcW w:w="0" w:type="auto"/>
          </w:tcPr>
          <w:p w14:paraId="09E7A17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62AC08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127E00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1C9DA6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7CCC9A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66028F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73E8AE1E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4F050A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M_018_A</w:t>
            </w:r>
          </w:p>
        </w:tc>
        <w:tc>
          <w:tcPr>
            <w:tcW w:w="0" w:type="auto"/>
          </w:tcPr>
          <w:p w14:paraId="718108F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-79.180</w:t>
            </w:r>
          </w:p>
        </w:tc>
        <w:tc>
          <w:tcPr>
            <w:tcW w:w="0" w:type="auto"/>
          </w:tcPr>
          <w:p w14:paraId="7E424F6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42.05912032</w:t>
            </w:r>
          </w:p>
        </w:tc>
        <w:tc>
          <w:tcPr>
            <w:tcW w:w="0" w:type="auto"/>
          </w:tcPr>
          <w:p w14:paraId="50EE55D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25F6D4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1EFE64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B6309F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181209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0" w:type="auto"/>
          </w:tcPr>
          <w:p w14:paraId="61CC410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58DA9D85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6CB4A7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M_018_AA</w:t>
            </w:r>
          </w:p>
        </w:tc>
        <w:tc>
          <w:tcPr>
            <w:tcW w:w="0" w:type="auto"/>
          </w:tcPr>
          <w:p w14:paraId="255B38F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-36.289</w:t>
            </w:r>
          </w:p>
        </w:tc>
        <w:tc>
          <w:tcPr>
            <w:tcW w:w="0" w:type="auto"/>
          </w:tcPr>
          <w:p w14:paraId="37A554D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52.35056725</w:t>
            </w:r>
          </w:p>
        </w:tc>
        <w:tc>
          <w:tcPr>
            <w:tcW w:w="0" w:type="auto"/>
          </w:tcPr>
          <w:p w14:paraId="5CB39DC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1B8E2E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CE5FC0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0" w:type="auto"/>
          </w:tcPr>
          <w:p w14:paraId="7E0199D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0" w:type="auto"/>
          </w:tcPr>
          <w:p w14:paraId="1E77A10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17.0</w:t>
            </w:r>
          </w:p>
        </w:tc>
        <w:tc>
          <w:tcPr>
            <w:tcW w:w="0" w:type="auto"/>
          </w:tcPr>
          <w:p w14:paraId="6E694DC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106.90</w:t>
            </w:r>
          </w:p>
        </w:tc>
      </w:tr>
      <w:tr w:rsidR="00C643CA" w:rsidRPr="00372966" w14:paraId="08A61F65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D9CE7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M_018_A_II</w:t>
            </w:r>
          </w:p>
        </w:tc>
        <w:tc>
          <w:tcPr>
            <w:tcW w:w="0" w:type="auto"/>
          </w:tcPr>
          <w:p w14:paraId="1FD241D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-99.405</w:t>
            </w:r>
          </w:p>
        </w:tc>
        <w:tc>
          <w:tcPr>
            <w:tcW w:w="0" w:type="auto"/>
          </w:tcPr>
          <w:p w14:paraId="6035693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7.23417269</w:t>
            </w:r>
          </w:p>
        </w:tc>
        <w:tc>
          <w:tcPr>
            <w:tcW w:w="0" w:type="auto"/>
          </w:tcPr>
          <w:p w14:paraId="7C124A1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4B0DF1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06A8E7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2E8CF7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86BC67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6.5</w:t>
            </w:r>
          </w:p>
        </w:tc>
        <w:tc>
          <w:tcPr>
            <w:tcW w:w="0" w:type="auto"/>
          </w:tcPr>
          <w:p w14:paraId="59AACDC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79DAEE79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0F2B13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M_018_A_XV</w:t>
            </w:r>
          </w:p>
        </w:tc>
        <w:tc>
          <w:tcPr>
            <w:tcW w:w="0" w:type="auto"/>
          </w:tcPr>
          <w:p w14:paraId="28F45963" w14:textId="52F7012C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115EA8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6.69e-13</w:t>
            </w:r>
          </w:p>
        </w:tc>
        <w:tc>
          <w:tcPr>
            <w:tcW w:w="0" w:type="auto"/>
          </w:tcPr>
          <w:p w14:paraId="00D231E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AD138F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7844C7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975DDD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9CD2FA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FAA786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1B9B34FD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FB81FB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M_018_BOL</w:t>
            </w:r>
          </w:p>
        </w:tc>
        <w:tc>
          <w:tcPr>
            <w:tcW w:w="0" w:type="auto"/>
          </w:tcPr>
          <w:p w14:paraId="71B654E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-29.172</w:t>
            </w:r>
          </w:p>
        </w:tc>
        <w:tc>
          <w:tcPr>
            <w:tcW w:w="0" w:type="auto"/>
          </w:tcPr>
          <w:p w14:paraId="7AE4BA4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45.17001601</w:t>
            </w:r>
          </w:p>
        </w:tc>
        <w:tc>
          <w:tcPr>
            <w:tcW w:w="0" w:type="auto"/>
          </w:tcPr>
          <w:p w14:paraId="33CBEA6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0ED11F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1D71DA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-5.2</w:t>
            </w:r>
          </w:p>
        </w:tc>
        <w:tc>
          <w:tcPr>
            <w:tcW w:w="0" w:type="auto"/>
          </w:tcPr>
          <w:p w14:paraId="049A53B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0" w:type="auto"/>
          </w:tcPr>
          <w:p w14:paraId="2F8B1DA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12.0</w:t>
            </w:r>
          </w:p>
        </w:tc>
        <w:tc>
          <w:tcPr>
            <w:tcW w:w="0" w:type="auto"/>
          </w:tcPr>
          <w:p w14:paraId="06FC642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102.35</w:t>
            </w:r>
          </w:p>
        </w:tc>
      </w:tr>
      <w:tr w:rsidR="00C643CA" w:rsidRPr="00372966" w14:paraId="46261066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4C9B50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M_019_A</w:t>
            </w:r>
          </w:p>
        </w:tc>
        <w:tc>
          <w:tcPr>
            <w:tcW w:w="0" w:type="auto"/>
          </w:tcPr>
          <w:p w14:paraId="11EF17E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-7.225</w:t>
            </w:r>
          </w:p>
        </w:tc>
        <w:tc>
          <w:tcPr>
            <w:tcW w:w="0" w:type="auto"/>
          </w:tcPr>
          <w:p w14:paraId="1C7458C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33.45664584</w:t>
            </w:r>
          </w:p>
        </w:tc>
        <w:tc>
          <w:tcPr>
            <w:tcW w:w="0" w:type="auto"/>
          </w:tcPr>
          <w:p w14:paraId="367E80B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E1BDB3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</w:tcPr>
          <w:p w14:paraId="7DB4DF4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0" w:type="auto"/>
          </w:tcPr>
          <w:p w14:paraId="1EE6D05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6.8</w:t>
            </w:r>
          </w:p>
        </w:tc>
        <w:tc>
          <w:tcPr>
            <w:tcW w:w="0" w:type="auto"/>
          </w:tcPr>
          <w:p w14:paraId="17D40F0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22.0</w:t>
            </w:r>
          </w:p>
        </w:tc>
        <w:tc>
          <w:tcPr>
            <w:tcW w:w="0" w:type="auto"/>
          </w:tcPr>
          <w:p w14:paraId="3D50219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5.80</w:t>
            </w:r>
          </w:p>
        </w:tc>
      </w:tr>
      <w:tr w:rsidR="00C643CA" w:rsidRPr="00372966" w14:paraId="1515EB5D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4FF1C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M_019_AA</w:t>
            </w:r>
          </w:p>
        </w:tc>
        <w:tc>
          <w:tcPr>
            <w:tcW w:w="0" w:type="auto"/>
          </w:tcPr>
          <w:p w14:paraId="3EFAEECE" w14:textId="11CC308B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BA81F5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2.92e-14</w:t>
            </w:r>
          </w:p>
        </w:tc>
        <w:tc>
          <w:tcPr>
            <w:tcW w:w="0" w:type="auto"/>
          </w:tcPr>
          <w:p w14:paraId="3BC62F0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D07201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568136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4BD8E4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708A35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16F477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0DAD666A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F312AD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M_019_A_II</w:t>
            </w:r>
          </w:p>
        </w:tc>
        <w:tc>
          <w:tcPr>
            <w:tcW w:w="0" w:type="auto"/>
          </w:tcPr>
          <w:p w14:paraId="7C2019B0" w14:textId="7BE65DB3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686608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5.97e-12</w:t>
            </w:r>
          </w:p>
        </w:tc>
        <w:tc>
          <w:tcPr>
            <w:tcW w:w="0" w:type="auto"/>
          </w:tcPr>
          <w:p w14:paraId="1C323B5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E1A5A4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4065D6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33A7C8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5C7484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92C25A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093E1FE0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3EB5D1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M_019_A_XV</w:t>
            </w:r>
          </w:p>
        </w:tc>
        <w:tc>
          <w:tcPr>
            <w:tcW w:w="0" w:type="auto"/>
          </w:tcPr>
          <w:p w14:paraId="10D1ED7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08ECBB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3.70e-13</w:t>
            </w:r>
          </w:p>
        </w:tc>
        <w:tc>
          <w:tcPr>
            <w:tcW w:w="0" w:type="auto"/>
          </w:tcPr>
          <w:p w14:paraId="6129DFC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E7ACD4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821090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664709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64128C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CC629C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3536D660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5980A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M_019_BOL</w:t>
            </w:r>
          </w:p>
        </w:tc>
        <w:tc>
          <w:tcPr>
            <w:tcW w:w="0" w:type="auto"/>
          </w:tcPr>
          <w:p w14:paraId="17A9944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3.415</w:t>
            </w:r>
          </w:p>
        </w:tc>
        <w:tc>
          <w:tcPr>
            <w:tcW w:w="0" w:type="auto"/>
          </w:tcPr>
          <w:p w14:paraId="5FAA738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12.32407500</w:t>
            </w:r>
          </w:p>
        </w:tc>
        <w:tc>
          <w:tcPr>
            <w:tcW w:w="0" w:type="auto"/>
          </w:tcPr>
          <w:p w14:paraId="291F1F6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A042A4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CD5BAC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0" w:type="auto"/>
          </w:tcPr>
          <w:p w14:paraId="2E6C5DB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9.4</w:t>
            </w:r>
          </w:p>
        </w:tc>
        <w:tc>
          <w:tcPr>
            <w:tcW w:w="0" w:type="auto"/>
          </w:tcPr>
          <w:p w14:paraId="0E53BFC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0" w:type="auto"/>
          </w:tcPr>
          <w:p w14:paraId="3DEFD7C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9.40</w:t>
            </w:r>
          </w:p>
        </w:tc>
      </w:tr>
      <w:tr w:rsidR="00C643CA" w:rsidRPr="00372966" w14:paraId="17FDD804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CAE0DE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M_020_A</w:t>
            </w:r>
          </w:p>
        </w:tc>
        <w:tc>
          <w:tcPr>
            <w:tcW w:w="0" w:type="auto"/>
          </w:tcPr>
          <w:p w14:paraId="69215CC4" w14:textId="1EBDBCBD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FF0CD4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1.58e-11</w:t>
            </w:r>
          </w:p>
        </w:tc>
        <w:tc>
          <w:tcPr>
            <w:tcW w:w="0" w:type="auto"/>
          </w:tcPr>
          <w:p w14:paraId="1400033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F8860C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DF649B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C763ED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F552CF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1AA294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10486D94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54E1C8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M_020_AA</w:t>
            </w:r>
          </w:p>
        </w:tc>
        <w:tc>
          <w:tcPr>
            <w:tcW w:w="0" w:type="auto"/>
          </w:tcPr>
          <w:p w14:paraId="53665E5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93E21A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0" w:type="auto"/>
          </w:tcPr>
          <w:p w14:paraId="7F9DB0B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F90A33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AD3175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F32C5E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9DE5D2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2A9344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344EF8DB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A0870E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M_020_A_II</w:t>
            </w:r>
          </w:p>
        </w:tc>
        <w:tc>
          <w:tcPr>
            <w:tcW w:w="0" w:type="auto"/>
          </w:tcPr>
          <w:p w14:paraId="3A69F81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-99.840</w:t>
            </w:r>
          </w:p>
        </w:tc>
        <w:tc>
          <w:tcPr>
            <w:tcW w:w="0" w:type="auto"/>
          </w:tcPr>
          <w:p w14:paraId="0E5F08D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2.52502871</w:t>
            </w:r>
          </w:p>
        </w:tc>
        <w:tc>
          <w:tcPr>
            <w:tcW w:w="0" w:type="auto"/>
          </w:tcPr>
          <w:p w14:paraId="6EE3A17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DB6E96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D25598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CE9727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2D8AC2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0" w:type="auto"/>
          </w:tcPr>
          <w:p w14:paraId="6D50155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26FC193B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ADAC0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M_020_A_XV</w:t>
            </w:r>
          </w:p>
        </w:tc>
        <w:tc>
          <w:tcPr>
            <w:tcW w:w="0" w:type="auto"/>
          </w:tcPr>
          <w:p w14:paraId="25AD1A1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-15.158</w:t>
            </w:r>
          </w:p>
        </w:tc>
        <w:tc>
          <w:tcPr>
            <w:tcW w:w="0" w:type="auto"/>
          </w:tcPr>
          <w:p w14:paraId="7CCE381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31.94970840</w:t>
            </w:r>
          </w:p>
        </w:tc>
        <w:tc>
          <w:tcPr>
            <w:tcW w:w="0" w:type="auto"/>
          </w:tcPr>
          <w:p w14:paraId="0E49FD5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78863D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-7.0</w:t>
            </w:r>
          </w:p>
        </w:tc>
        <w:tc>
          <w:tcPr>
            <w:tcW w:w="0" w:type="auto"/>
          </w:tcPr>
          <w:p w14:paraId="566B37A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-4.0</w:t>
            </w:r>
          </w:p>
        </w:tc>
        <w:tc>
          <w:tcPr>
            <w:tcW w:w="0" w:type="auto"/>
          </w:tcPr>
          <w:p w14:paraId="6A41CD0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-1.0</w:t>
            </w:r>
          </w:p>
        </w:tc>
        <w:tc>
          <w:tcPr>
            <w:tcW w:w="0" w:type="auto"/>
          </w:tcPr>
          <w:p w14:paraId="7962EEC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16.2</w:t>
            </w:r>
          </w:p>
        </w:tc>
        <w:tc>
          <w:tcPr>
            <w:tcW w:w="0" w:type="auto"/>
          </w:tcPr>
          <w:p w14:paraId="636EA6A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6.00</w:t>
            </w:r>
          </w:p>
        </w:tc>
      </w:tr>
      <w:tr w:rsidR="00C643CA" w:rsidRPr="00372966" w14:paraId="4BBD569D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60A7A1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M_020_BOL</w:t>
            </w:r>
          </w:p>
        </w:tc>
        <w:tc>
          <w:tcPr>
            <w:tcW w:w="0" w:type="auto"/>
          </w:tcPr>
          <w:p w14:paraId="070B920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-62.447</w:t>
            </w:r>
          </w:p>
        </w:tc>
        <w:tc>
          <w:tcPr>
            <w:tcW w:w="0" w:type="auto"/>
          </w:tcPr>
          <w:p w14:paraId="61ECBA8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47.45984614</w:t>
            </w:r>
          </w:p>
        </w:tc>
        <w:tc>
          <w:tcPr>
            <w:tcW w:w="0" w:type="auto"/>
          </w:tcPr>
          <w:p w14:paraId="51BDA80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3E441E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6C2071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C9645F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-4.0</w:t>
            </w:r>
          </w:p>
        </w:tc>
        <w:tc>
          <w:tcPr>
            <w:tcW w:w="0" w:type="auto"/>
          </w:tcPr>
          <w:p w14:paraId="1C07A57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0" w:type="auto"/>
          </w:tcPr>
          <w:p w14:paraId="6C63CD0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95.90</w:t>
            </w:r>
          </w:p>
        </w:tc>
      </w:tr>
      <w:tr w:rsidR="00C643CA" w:rsidRPr="00372966" w14:paraId="42EA32A2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B0B38E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M_021_A</w:t>
            </w:r>
          </w:p>
        </w:tc>
        <w:tc>
          <w:tcPr>
            <w:tcW w:w="0" w:type="auto"/>
          </w:tcPr>
          <w:p w14:paraId="4AE5255A" w14:textId="0C81E4CB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3D6D49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1.51e-11</w:t>
            </w:r>
          </w:p>
        </w:tc>
        <w:tc>
          <w:tcPr>
            <w:tcW w:w="0" w:type="auto"/>
          </w:tcPr>
          <w:p w14:paraId="73A5CDF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ADA556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50BACA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BEA96A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1A12E7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F7FBFB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6EFB1CA5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A54D51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lastRenderedPageBreak/>
              <w:t>M_021_AA</w:t>
            </w:r>
          </w:p>
        </w:tc>
        <w:tc>
          <w:tcPr>
            <w:tcW w:w="0" w:type="auto"/>
          </w:tcPr>
          <w:p w14:paraId="3993D572" w14:textId="33F46004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770590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1.74e-14</w:t>
            </w:r>
          </w:p>
        </w:tc>
        <w:tc>
          <w:tcPr>
            <w:tcW w:w="0" w:type="auto"/>
          </w:tcPr>
          <w:p w14:paraId="2C13F02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3F0F23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D881C7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9B8D2D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27CE17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BE1580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72DA58EE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86DBCE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M_021_A_II</w:t>
            </w:r>
          </w:p>
        </w:tc>
        <w:tc>
          <w:tcPr>
            <w:tcW w:w="0" w:type="auto"/>
          </w:tcPr>
          <w:p w14:paraId="7AAB3D0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-2.273</w:t>
            </w:r>
          </w:p>
        </w:tc>
        <w:tc>
          <w:tcPr>
            <w:tcW w:w="0" w:type="auto"/>
          </w:tcPr>
          <w:p w14:paraId="16515BE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10.46380285</w:t>
            </w:r>
          </w:p>
        </w:tc>
        <w:tc>
          <w:tcPr>
            <w:tcW w:w="0" w:type="auto"/>
          </w:tcPr>
          <w:p w14:paraId="4A3ED03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6C74D2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-4.0</w:t>
            </w:r>
          </w:p>
        </w:tc>
        <w:tc>
          <w:tcPr>
            <w:tcW w:w="0" w:type="auto"/>
          </w:tcPr>
          <w:p w14:paraId="06E8F78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-1.5</w:t>
            </w:r>
          </w:p>
        </w:tc>
        <w:tc>
          <w:tcPr>
            <w:tcW w:w="0" w:type="auto"/>
          </w:tcPr>
          <w:p w14:paraId="326D3F7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0" w:type="auto"/>
          </w:tcPr>
          <w:p w14:paraId="2428023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21.5</w:t>
            </w:r>
          </w:p>
        </w:tc>
        <w:tc>
          <w:tcPr>
            <w:tcW w:w="0" w:type="auto"/>
          </w:tcPr>
          <w:p w14:paraId="2DE9868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5.20</w:t>
            </w:r>
          </w:p>
        </w:tc>
      </w:tr>
      <w:tr w:rsidR="00C643CA" w:rsidRPr="00372966" w14:paraId="265263C2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92A0A4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M_021_A_XV</w:t>
            </w:r>
          </w:p>
        </w:tc>
        <w:tc>
          <w:tcPr>
            <w:tcW w:w="0" w:type="auto"/>
          </w:tcPr>
          <w:p w14:paraId="3D2988E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-95.539</w:t>
            </w:r>
          </w:p>
        </w:tc>
        <w:tc>
          <w:tcPr>
            <w:tcW w:w="0" w:type="auto"/>
          </w:tcPr>
          <w:p w14:paraId="7D769B4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19.83377910</w:t>
            </w:r>
          </w:p>
        </w:tc>
        <w:tc>
          <w:tcPr>
            <w:tcW w:w="0" w:type="auto"/>
          </w:tcPr>
          <w:p w14:paraId="4A30C37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BC6CA9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45735C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0B7309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ECF0EA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0" w:type="auto"/>
          </w:tcPr>
          <w:p w14:paraId="78711C2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3C0D13DC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C9BD8D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M_021_BOL</w:t>
            </w:r>
          </w:p>
        </w:tc>
        <w:tc>
          <w:tcPr>
            <w:tcW w:w="0" w:type="auto"/>
          </w:tcPr>
          <w:p w14:paraId="7379AD46" w14:textId="44EBA8FC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DF95B9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1.62e-11</w:t>
            </w:r>
          </w:p>
        </w:tc>
        <w:tc>
          <w:tcPr>
            <w:tcW w:w="0" w:type="auto"/>
          </w:tcPr>
          <w:p w14:paraId="023B0E1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E9758B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F33940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8C3248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15CB08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BEDC78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08B3454A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BFBC22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M_022_A</w:t>
            </w:r>
          </w:p>
        </w:tc>
        <w:tc>
          <w:tcPr>
            <w:tcW w:w="0" w:type="auto"/>
          </w:tcPr>
          <w:p w14:paraId="42A13CB1" w14:textId="7145C857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EA2320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1.60e-11</w:t>
            </w:r>
          </w:p>
        </w:tc>
        <w:tc>
          <w:tcPr>
            <w:tcW w:w="0" w:type="auto"/>
          </w:tcPr>
          <w:p w14:paraId="6F67488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856768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80CF85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49F4A3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DEFE7F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7A1E3F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70CF5D8F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75D117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M_022_AA</w:t>
            </w:r>
          </w:p>
        </w:tc>
        <w:tc>
          <w:tcPr>
            <w:tcW w:w="0" w:type="auto"/>
          </w:tcPr>
          <w:p w14:paraId="22E35BD0" w14:textId="7A444827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746091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1.15e-13</w:t>
            </w:r>
          </w:p>
        </w:tc>
        <w:tc>
          <w:tcPr>
            <w:tcW w:w="0" w:type="auto"/>
          </w:tcPr>
          <w:p w14:paraId="24D7789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93B274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D5DCAF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2415F2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0EBE56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4CDA8B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1719A64D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451D4D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M_022_A_II</w:t>
            </w:r>
          </w:p>
        </w:tc>
        <w:tc>
          <w:tcPr>
            <w:tcW w:w="0" w:type="auto"/>
          </w:tcPr>
          <w:p w14:paraId="1C81F19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-20.946</w:t>
            </w:r>
          </w:p>
        </w:tc>
        <w:tc>
          <w:tcPr>
            <w:tcW w:w="0" w:type="auto"/>
          </w:tcPr>
          <w:p w14:paraId="401EB0F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36.65289172</w:t>
            </w:r>
          </w:p>
        </w:tc>
        <w:tc>
          <w:tcPr>
            <w:tcW w:w="0" w:type="auto"/>
          </w:tcPr>
          <w:p w14:paraId="7477853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83D68A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-9.4</w:t>
            </w:r>
          </w:p>
        </w:tc>
        <w:tc>
          <w:tcPr>
            <w:tcW w:w="0" w:type="auto"/>
          </w:tcPr>
          <w:p w14:paraId="56E42C2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-5.2</w:t>
            </w:r>
          </w:p>
        </w:tc>
        <w:tc>
          <w:tcPr>
            <w:tcW w:w="0" w:type="auto"/>
          </w:tcPr>
          <w:p w14:paraId="0A7DAB9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-2.0</w:t>
            </w:r>
          </w:p>
        </w:tc>
        <w:tc>
          <w:tcPr>
            <w:tcW w:w="0" w:type="auto"/>
          </w:tcPr>
          <w:p w14:paraId="122C327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0" w:type="auto"/>
          </w:tcPr>
          <w:p w14:paraId="4498058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7.40</w:t>
            </w:r>
          </w:p>
        </w:tc>
      </w:tr>
      <w:tr w:rsidR="00C643CA" w:rsidRPr="00372966" w14:paraId="42A04282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0D94AA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M_022_A_XV</w:t>
            </w:r>
          </w:p>
        </w:tc>
        <w:tc>
          <w:tcPr>
            <w:tcW w:w="0" w:type="auto"/>
          </w:tcPr>
          <w:p w14:paraId="7A0D1C8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-13.527</w:t>
            </w:r>
          </w:p>
        </w:tc>
        <w:tc>
          <w:tcPr>
            <w:tcW w:w="0" w:type="auto"/>
          </w:tcPr>
          <w:p w14:paraId="640CD1B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38.89934859</w:t>
            </w:r>
          </w:p>
        </w:tc>
        <w:tc>
          <w:tcPr>
            <w:tcW w:w="0" w:type="auto"/>
          </w:tcPr>
          <w:p w14:paraId="5AD655C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BA5E6F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0" w:type="auto"/>
          </w:tcPr>
          <w:p w14:paraId="569AA7F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0" w:type="auto"/>
          </w:tcPr>
          <w:p w14:paraId="062A698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5.4</w:t>
            </w:r>
          </w:p>
        </w:tc>
        <w:tc>
          <w:tcPr>
            <w:tcW w:w="0" w:type="auto"/>
          </w:tcPr>
          <w:p w14:paraId="2420104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12.3</w:t>
            </w:r>
          </w:p>
        </w:tc>
        <w:tc>
          <w:tcPr>
            <w:tcW w:w="0" w:type="auto"/>
          </w:tcPr>
          <w:p w14:paraId="7D1C52C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4.90</w:t>
            </w:r>
          </w:p>
        </w:tc>
      </w:tr>
      <w:tr w:rsidR="00C643CA" w:rsidRPr="00372966" w14:paraId="77BC0D15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244148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M_022_BOL</w:t>
            </w:r>
          </w:p>
        </w:tc>
        <w:tc>
          <w:tcPr>
            <w:tcW w:w="0" w:type="auto"/>
          </w:tcPr>
          <w:p w14:paraId="1EE928A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-9.035</w:t>
            </w:r>
          </w:p>
        </w:tc>
        <w:tc>
          <w:tcPr>
            <w:tcW w:w="0" w:type="auto"/>
          </w:tcPr>
          <w:p w14:paraId="71C9125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29.22644170</w:t>
            </w:r>
          </w:p>
        </w:tc>
        <w:tc>
          <w:tcPr>
            <w:tcW w:w="0" w:type="auto"/>
          </w:tcPr>
          <w:p w14:paraId="49D1699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1CDE6B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-5.5</w:t>
            </w:r>
          </w:p>
        </w:tc>
        <w:tc>
          <w:tcPr>
            <w:tcW w:w="0" w:type="auto"/>
          </w:tcPr>
          <w:p w14:paraId="53178CF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987747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0" w:type="auto"/>
          </w:tcPr>
          <w:p w14:paraId="6C8CB5F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12.0</w:t>
            </w:r>
          </w:p>
        </w:tc>
        <w:tc>
          <w:tcPr>
            <w:tcW w:w="0" w:type="auto"/>
          </w:tcPr>
          <w:p w14:paraId="6D2D239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9.70</w:t>
            </w:r>
          </w:p>
        </w:tc>
      </w:tr>
      <w:tr w:rsidR="00C643CA" w:rsidRPr="00372966" w14:paraId="7FC95719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4ED0C0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M_023_A</w:t>
            </w:r>
          </w:p>
        </w:tc>
        <w:tc>
          <w:tcPr>
            <w:tcW w:w="0" w:type="auto"/>
          </w:tcPr>
          <w:p w14:paraId="5EAAFB70" w14:textId="5F351DE8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07CDF8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1.48e-11</w:t>
            </w:r>
          </w:p>
        </w:tc>
        <w:tc>
          <w:tcPr>
            <w:tcW w:w="0" w:type="auto"/>
          </w:tcPr>
          <w:p w14:paraId="3198818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2AE146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B52612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26600E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E3DF27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98C8B5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713F6A2F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1F4E8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M_023_AA</w:t>
            </w:r>
          </w:p>
        </w:tc>
        <w:tc>
          <w:tcPr>
            <w:tcW w:w="0" w:type="auto"/>
          </w:tcPr>
          <w:p w14:paraId="4E1428A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-98.846</w:t>
            </w:r>
          </w:p>
        </w:tc>
        <w:tc>
          <w:tcPr>
            <w:tcW w:w="0" w:type="auto"/>
          </w:tcPr>
          <w:p w14:paraId="7668241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11.03013024</w:t>
            </w:r>
          </w:p>
        </w:tc>
        <w:tc>
          <w:tcPr>
            <w:tcW w:w="0" w:type="auto"/>
          </w:tcPr>
          <w:p w14:paraId="143DAAF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CD4EED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FDBACE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98440D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1B7DFF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16.1</w:t>
            </w:r>
          </w:p>
        </w:tc>
        <w:tc>
          <w:tcPr>
            <w:tcW w:w="0" w:type="auto"/>
          </w:tcPr>
          <w:p w14:paraId="0618674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5256939F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D977EA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M_023_A_II</w:t>
            </w:r>
          </w:p>
        </w:tc>
        <w:tc>
          <w:tcPr>
            <w:tcW w:w="0" w:type="auto"/>
          </w:tcPr>
          <w:p w14:paraId="39DA177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-54.051</w:t>
            </w:r>
          </w:p>
        </w:tc>
        <w:tc>
          <w:tcPr>
            <w:tcW w:w="0" w:type="auto"/>
          </w:tcPr>
          <w:p w14:paraId="7EC2E05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51.30099686</w:t>
            </w:r>
          </w:p>
        </w:tc>
        <w:tc>
          <w:tcPr>
            <w:tcW w:w="0" w:type="auto"/>
          </w:tcPr>
          <w:p w14:paraId="15250E4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9A059F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7A8DCE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42E96C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0" w:type="auto"/>
          </w:tcPr>
          <w:p w14:paraId="5A5A3CF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0" w:type="auto"/>
          </w:tcPr>
          <w:p w14:paraId="52E2655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102.70</w:t>
            </w:r>
          </w:p>
        </w:tc>
      </w:tr>
      <w:tr w:rsidR="00C643CA" w:rsidRPr="00372966" w14:paraId="43899087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6A0C82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M_023_A_XV</w:t>
            </w:r>
          </w:p>
        </w:tc>
        <w:tc>
          <w:tcPr>
            <w:tcW w:w="0" w:type="auto"/>
          </w:tcPr>
          <w:p w14:paraId="256EB796" w14:textId="2B0212FD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385BF9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8.68e-13</w:t>
            </w:r>
          </w:p>
        </w:tc>
        <w:tc>
          <w:tcPr>
            <w:tcW w:w="0" w:type="auto"/>
          </w:tcPr>
          <w:p w14:paraId="5D141CB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79E3A9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C39E5A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42D1A9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162705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87CB71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5C74ABD8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7A5F57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M_023_BOL</w:t>
            </w:r>
          </w:p>
        </w:tc>
        <w:tc>
          <w:tcPr>
            <w:tcW w:w="0" w:type="auto"/>
          </w:tcPr>
          <w:p w14:paraId="64A84D5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9.790</w:t>
            </w:r>
          </w:p>
        </w:tc>
        <w:tc>
          <w:tcPr>
            <w:tcW w:w="0" w:type="auto"/>
          </w:tcPr>
          <w:p w14:paraId="27AC006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5.43110640</w:t>
            </w:r>
          </w:p>
        </w:tc>
        <w:tc>
          <w:tcPr>
            <w:tcW w:w="0" w:type="auto"/>
          </w:tcPr>
          <w:p w14:paraId="0C98950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49957E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0" w:type="auto"/>
          </w:tcPr>
          <w:p w14:paraId="19CDFB2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10.5</w:t>
            </w:r>
          </w:p>
        </w:tc>
        <w:tc>
          <w:tcPr>
            <w:tcW w:w="0" w:type="auto"/>
          </w:tcPr>
          <w:p w14:paraId="0E28F6E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12.9</w:t>
            </w:r>
          </w:p>
        </w:tc>
        <w:tc>
          <w:tcPr>
            <w:tcW w:w="0" w:type="auto"/>
          </w:tcPr>
          <w:p w14:paraId="549435A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0" w:type="auto"/>
          </w:tcPr>
          <w:p w14:paraId="54DA798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4.80</w:t>
            </w:r>
          </w:p>
        </w:tc>
      </w:tr>
      <w:tr w:rsidR="00C643CA" w:rsidRPr="00372966" w14:paraId="4B2C5C88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F1771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M_024_A</w:t>
            </w:r>
          </w:p>
        </w:tc>
        <w:tc>
          <w:tcPr>
            <w:tcW w:w="0" w:type="auto"/>
          </w:tcPr>
          <w:p w14:paraId="04720C8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657CE8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3.40e-12</w:t>
            </w:r>
          </w:p>
        </w:tc>
        <w:tc>
          <w:tcPr>
            <w:tcW w:w="0" w:type="auto"/>
          </w:tcPr>
          <w:p w14:paraId="119B951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8B42FF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3A128A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8A171E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49BD4B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93BEE2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38A3ACCF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E6ABBD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M_024_AA</w:t>
            </w:r>
          </w:p>
        </w:tc>
        <w:tc>
          <w:tcPr>
            <w:tcW w:w="0" w:type="auto"/>
          </w:tcPr>
          <w:p w14:paraId="4F5765C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-98.354</w:t>
            </w:r>
          </w:p>
        </w:tc>
        <w:tc>
          <w:tcPr>
            <w:tcW w:w="0" w:type="auto"/>
          </w:tcPr>
          <w:p w14:paraId="66E931E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13.30085657</w:t>
            </w:r>
          </w:p>
        </w:tc>
        <w:tc>
          <w:tcPr>
            <w:tcW w:w="0" w:type="auto"/>
          </w:tcPr>
          <w:p w14:paraId="1B2D43B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28C800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3195D1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F16456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47163C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0" w:type="auto"/>
          </w:tcPr>
          <w:p w14:paraId="6D0D773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67F18344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2958A3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M_024_A_II</w:t>
            </w:r>
          </w:p>
        </w:tc>
        <w:tc>
          <w:tcPr>
            <w:tcW w:w="0" w:type="auto"/>
          </w:tcPr>
          <w:p w14:paraId="1F3A647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-55.981</w:t>
            </w:r>
          </w:p>
        </w:tc>
        <w:tc>
          <w:tcPr>
            <w:tcW w:w="0" w:type="auto"/>
          </w:tcPr>
          <w:p w14:paraId="1E2C2D6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51.76824586</w:t>
            </w:r>
          </w:p>
        </w:tc>
        <w:tc>
          <w:tcPr>
            <w:tcW w:w="0" w:type="auto"/>
          </w:tcPr>
          <w:p w14:paraId="1FD58C0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E6A8FD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91CD8A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2B0B60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0" w:type="auto"/>
          </w:tcPr>
          <w:p w14:paraId="7043A37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17.2</w:t>
            </w:r>
          </w:p>
        </w:tc>
        <w:tc>
          <w:tcPr>
            <w:tcW w:w="0" w:type="auto"/>
          </w:tcPr>
          <w:p w14:paraId="6DE43C7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104.10</w:t>
            </w:r>
          </w:p>
        </w:tc>
      </w:tr>
      <w:tr w:rsidR="00C643CA" w:rsidRPr="00372966" w14:paraId="44DF935A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45AB4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M_024_A_XV</w:t>
            </w:r>
          </w:p>
        </w:tc>
        <w:tc>
          <w:tcPr>
            <w:tcW w:w="0" w:type="auto"/>
          </w:tcPr>
          <w:p w14:paraId="06C8D25C" w14:textId="3F6DF0CF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13AC7C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2.80e-11</w:t>
            </w:r>
          </w:p>
        </w:tc>
        <w:tc>
          <w:tcPr>
            <w:tcW w:w="0" w:type="auto"/>
          </w:tcPr>
          <w:p w14:paraId="270FB5A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0B97C2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6DC908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6A152E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5F622D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EA2568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59004F18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24B0A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M_024_BOL</w:t>
            </w:r>
          </w:p>
        </w:tc>
        <w:tc>
          <w:tcPr>
            <w:tcW w:w="0" w:type="auto"/>
          </w:tcPr>
          <w:p w14:paraId="2A9998B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-5.774</w:t>
            </w:r>
          </w:p>
        </w:tc>
        <w:tc>
          <w:tcPr>
            <w:tcW w:w="0" w:type="auto"/>
          </w:tcPr>
          <w:p w14:paraId="61835D3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12.22157036</w:t>
            </w:r>
          </w:p>
        </w:tc>
        <w:tc>
          <w:tcPr>
            <w:tcW w:w="0" w:type="auto"/>
          </w:tcPr>
          <w:p w14:paraId="079D146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024771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-7.0</w:t>
            </w:r>
          </w:p>
        </w:tc>
        <w:tc>
          <w:tcPr>
            <w:tcW w:w="0" w:type="auto"/>
          </w:tcPr>
          <w:p w14:paraId="01F914E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-4.5</w:t>
            </w:r>
          </w:p>
        </w:tc>
        <w:tc>
          <w:tcPr>
            <w:tcW w:w="0" w:type="auto"/>
          </w:tcPr>
          <w:p w14:paraId="4BA4C00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-1.5</w:t>
            </w:r>
          </w:p>
        </w:tc>
        <w:tc>
          <w:tcPr>
            <w:tcW w:w="0" w:type="auto"/>
          </w:tcPr>
          <w:p w14:paraId="0A68D1E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6.0</w:t>
            </w:r>
          </w:p>
        </w:tc>
        <w:tc>
          <w:tcPr>
            <w:tcW w:w="0" w:type="auto"/>
          </w:tcPr>
          <w:p w14:paraId="7248415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5.50</w:t>
            </w:r>
          </w:p>
        </w:tc>
      </w:tr>
      <w:tr w:rsidR="00C643CA" w:rsidRPr="00372966" w14:paraId="256E51E7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E7427A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M_025_A</w:t>
            </w:r>
          </w:p>
        </w:tc>
        <w:tc>
          <w:tcPr>
            <w:tcW w:w="0" w:type="auto"/>
          </w:tcPr>
          <w:p w14:paraId="71EE3EB3" w14:textId="0662CFBF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BE846F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9.69e-12</w:t>
            </w:r>
          </w:p>
        </w:tc>
        <w:tc>
          <w:tcPr>
            <w:tcW w:w="0" w:type="auto"/>
          </w:tcPr>
          <w:p w14:paraId="78F69DB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80E1DC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0980A5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3D0AEC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7CDCA9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CE26CA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7C1C216B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48D69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M_025_AA</w:t>
            </w:r>
          </w:p>
        </w:tc>
        <w:tc>
          <w:tcPr>
            <w:tcW w:w="0" w:type="auto"/>
          </w:tcPr>
          <w:p w14:paraId="495D709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-98.513</w:t>
            </w:r>
          </w:p>
        </w:tc>
        <w:tc>
          <w:tcPr>
            <w:tcW w:w="0" w:type="auto"/>
          </w:tcPr>
          <w:p w14:paraId="20B535D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12.59282811</w:t>
            </w:r>
          </w:p>
        </w:tc>
        <w:tc>
          <w:tcPr>
            <w:tcW w:w="0" w:type="auto"/>
          </w:tcPr>
          <w:p w14:paraId="62E00D1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8621E5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732CF4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34721F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AF024D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19.3</w:t>
            </w:r>
          </w:p>
        </w:tc>
        <w:tc>
          <w:tcPr>
            <w:tcW w:w="0" w:type="auto"/>
          </w:tcPr>
          <w:p w14:paraId="39C2AAB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5349C932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3AF823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M_025_A_II</w:t>
            </w:r>
          </w:p>
        </w:tc>
        <w:tc>
          <w:tcPr>
            <w:tcW w:w="0" w:type="auto"/>
          </w:tcPr>
          <w:p w14:paraId="174E30B5" w14:textId="024006E9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DAF490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9.10e-13</w:t>
            </w:r>
          </w:p>
        </w:tc>
        <w:tc>
          <w:tcPr>
            <w:tcW w:w="0" w:type="auto"/>
          </w:tcPr>
          <w:p w14:paraId="3890562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445BEC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2B4C35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BB7B64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1D8A66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F7554F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7D094054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B85D01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M_025_A_XV</w:t>
            </w:r>
          </w:p>
        </w:tc>
        <w:tc>
          <w:tcPr>
            <w:tcW w:w="0" w:type="auto"/>
          </w:tcPr>
          <w:p w14:paraId="4BD4C109" w14:textId="0F1D1798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BFE4FA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2.72e-11</w:t>
            </w:r>
          </w:p>
        </w:tc>
        <w:tc>
          <w:tcPr>
            <w:tcW w:w="0" w:type="auto"/>
          </w:tcPr>
          <w:p w14:paraId="2642D49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CE3A38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404CAE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6E9ED7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748DD4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15ECDC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5BFEE6CF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F5CC13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M_025_BOL</w:t>
            </w:r>
          </w:p>
        </w:tc>
        <w:tc>
          <w:tcPr>
            <w:tcW w:w="0" w:type="auto"/>
          </w:tcPr>
          <w:p w14:paraId="7EA2F4F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-96.699</w:t>
            </w:r>
          </w:p>
        </w:tc>
        <w:tc>
          <w:tcPr>
            <w:tcW w:w="0" w:type="auto"/>
          </w:tcPr>
          <w:p w14:paraId="4C9C1EB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18.11953484</w:t>
            </w:r>
          </w:p>
        </w:tc>
        <w:tc>
          <w:tcPr>
            <w:tcW w:w="0" w:type="auto"/>
          </w:tcPr>
          <w:p w14:paraId="1C541A4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1817CB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F9A980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8C62D3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5C0679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0" w:type="auto"/>
          </w:tcPr>
          <w:p w14:paraId="515243C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4335A9BD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E971E8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M_026_AA</w:t>
            </w:r>
          </w:p>
        </w:tc>
        <w:tc>
          <w:tcPr>
            <w:tcW w:w="0" w:type="auto"/>
          </w:tcPr>
          <w:p w14:paraId="02C3C1E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AF26E9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18A89F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ADC1FD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9BEB47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41E94B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43B4B7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1CB66D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6C05B9A6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BD8AC1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M_026_A_II</w:t>
            </w:r>
          </w:p>
        </w:tc>
        <w:tc>
          <w:tcPr>
            <w:tcW w:w="0" w:type="auto"/>
          </w:tcPr>
          <w:p w14:paraId="0E80F8D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-99.697</w:t>
            </w:r>
          </w:p>
        </w:tc>
        <w:tc>
          <w:tcPr>
            <w:tcW w:w="0" w:type="auto"/>
          </w:tcPr>
          <w:p w14:paraId="04D6103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4.63666848</w:t>
            </w:r>
          </w:p>
        </w:tc>
        <w:tc>
          <w:tcPr>
            <w:tcW w:w="0" w:type="auto"/>
          </w:tcPr>
          <w:p w14:paraId="2338E0D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816E0F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0C222E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2C2AFD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1E0D1D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12.3</w:t>
            </w:r>
          </w:p>
        </w:tc>
        <w:tc>
          <w:tcPr>
            <w:tcW w:w="0" w:type="auto"/>
          </w:tcPr>
          <w:p w14:paraId="58DE879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37E110BC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AFFBCF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M_026_A_XV</w:t>
            </w:r>
          </w:p>
        </w:tc>
        <w:tc>
          <w:tcPr>
            <w:tcW w:w="0" w:type="auto"/>
          </w:tcPr>
          <w:p w14:paraId="245BFA4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79C897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1.51e-11</w:t>
            </w:r>
          </w:p>
        </w:tc>
        <w:tc>
          <w:tcPr>
            <w:tcW w:w="0" w:type="auto"/>
          </w:tcPr>
          <w:p w14:paraId="4B51C19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A7C9C5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986915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A81B6D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D50AEA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B48EE0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030BABC5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4BD623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M_026_BOL</w:t>
            </w:r>
          </w:p>
        </w:tc>
        <w:tc>
          <w:tcPr>
            <w:tcW w:w="0" w:type="auto"/>
          </w:tcPr>
          <w:p w14:paraId="0862CE64" w14:textId="3E998113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194855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9.25e-13</w:t>
            </w:r>
          </w:p>
        </w:tc>
        <w:tc>
          <w:tcPr>
            <w:tcW w:w="0" w:type="auto"/>
          </w:tcPr>
          <w:p w14:paraId="49CCC24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F46364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39CE76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56661A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3BD8B4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994F87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2AA256AF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C95830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M_027_AA</w:t>
            </w:r>
          </w:p>
        </w:tc>
        <w:tc>
          <w:tcPr>
            <w:tcW w:w="0" w:type="auto"/>
          </w:tcPr>
          <w:p w14:paraId="54492F6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-7.015</w:t>
            </w:r>
          </w:p>
        </w:tc>
        <w:tc>
          <w:tcPr>
            <w:tcW w:w="0" w:type="auto"/>
          </w:tcPr>
          <w:p w14:paraId="16ACB75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43.11533008</w:t>
            </w:r>
          </w:p>
        </w:tc>
        <w:tc>
          <w:tcPr>
            <w:tcW w:w="0" w:type="auto"/>
          </w:tcPr>
          <w:p w14:paraId="7B03846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0FAB1B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9.2</w:t>
            </w:r>
          </w:p>
        </w:tc>
        <w:tc>
          <w:tcPr>
            <w:tcW w:w="0" w:type="auto"/>
          </w:tcPr>
          <w:p w14:paraId="3C818F8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11.8</w:t>
            </w:r>
          </w:p>
        </w:tc>
        <w:tc>
          <w:tcPr>
            <w:tcW w:w="0" w:type="auto"/>
          </w:tcPr>
          <w:p w14:paraId="516C0F2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14.5</w:t>
            </w:r>
          </w:p>
        </w:tc>
        <w:tc>
          <w:tcPr>
            <w:tcW w:w="0" w:type="auto"/>
          </w:tcPr>
          <w:p w14:paraId="398E0E3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20.4</w:t>
            </w:r>
          </w:p>
        </w:tc>
        <w:tc>
          <w:tcPr>
            <w:tcW w:w="0" w:type="auto"/>
          </w:tcPr>
          <w:p w14:paraId="19C4B6B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5.30</w:t>
            </w:r>
          </w:p>
        </w:tc>
      </w:tr>
      <w:tr w:rsidR="00C643CA" w:rsidRPr="00372966" w14:paraId="4EA6FF5A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E44700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M_027_A_II</w:t>
            </w:r>
          </w:p>
        </w:tc>
        <w:tc>
          <w:tcPr>
            <w:tcW w:w="0" w:type="auto"/>
          </w:tcPr>
          <w:p w14:paraId="4084932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-14.202</w:t>
            </w:r>
          </w:p>
        </w:tc>
        <w:tc>
          <w:tcPr>
            <w:tcW w:w="0" w:type="auto"/>
          </w:tcPr>
          <w:p w14:paraId="390E3C4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37.85664873</w:t>
            </w:r>
          </w:p>
        </w:tc>
        <w:tc>
          <w:tcPr>
            <w:tcW w:w="0" w:type="auto"/>
          </w:tcPr>
          <w:p w14:paraId="722C167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0677BF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-0.8</w:t>
            </w:r>
          </w:p>
        </w:tc>
        <w:tc>
          <w:tcPr>
            <w:tcW w:w="0" w:type="auto"/>
          </w:tcPr>
          <w:p w14:paraId="3D0AD82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0" w:type="auto"/>
          </w:tcPr>
          <w:p w14:paraId="6412C62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0" w:type="auto"/>
          </w:tcPr>
          <w:p w14:paraId="3F47ACC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11.4</w:t>
            </w:r>
          </w:p>
        </w:tc>
        <w:tc>
          <w:tcPr>
            <w:tcW w:w="0" w:type="auto"/>
          </w:tcPr>
          <w:p w14:paraId="3BBCA23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4.80</w:t>
            </w:r>
          </w:p>
        </w:tc>
      </w:tr>
      <w:tr w:rsidR="00C643CA" w:rsidRPr="00372966" w14:paraId="7AF1F67A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9EF97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M_027_A_XV</w:t>
            </w:r>
          </w:p>
        </w:tc>
        <w:tc>
          <w:tcPr>
            <w:tcW w:w="0" w:type="auto"/>
          </w:tcPr>
          <w:p w14:paraId="28D4EE93" w14:textId="7D31C785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BD134A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3.99e-12</w:t>
            </w:r>
          </w:p>
        </w:tc>
        <w:tc>
          <w:tcPr>
            <w:tcW w:w="0" w:type="auto"/>
          </w:tcPr>
          <w:p w14:paraId="73DCB2F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4C9B91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9CDA23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0D4ADC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A1BCC7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77FBFE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5567D127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89A660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M_027_BOL</w:t>
            </w:r>
          </w:p>
        </w:tc>
        <w:tc>
          <w:tcPr>
            <w:tcW w:w="0" w:type="auto"/>
          </w:tcPr>
          <w:p w14:paraId="4EC074A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0.658</w:t>
            </w:r>
          </w:p>
        </w:tc>
        <w:tc>
          <w:tcPr>
            <w:tcW w:w="0" w:type="auto"/>
          </w:tcPr>
          <w:p w14:paraId="4849462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4.34233587</w:t>
            </w:r>
          </w:p>
        </w:tc>
        <w:tc>
          <w:tcPr>
            <w:tcW w:w="0" w:type="auto"/>
          </w:tcPr>
          <w:p w14:paraId="3E15F5B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-10.9</w:t>
            </w:r>
          </w:p>
        </w:tc>
        <w:tc>
          <w:tcPr>
            <w:tcW w:w="0" w:type="auto"/>
          </w:tcPr>
          <w:p w14:paraId="6B7FCD8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-3.0</w:t>
            </w:r>
          </w:p>
        </w:tc>
        <w:tc>
          <w:tcPr>
            <w:tcW w:w="0" w:type="auto"/>
          </w:tcPr>
          <w:p w14:paraId="20FDD89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0" w:type="auto"/>
          </w:tcPr>
          <w:p w14:paraId="456BEE0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0" w:type="auto"/>
          </w:tcPr>
          <w:p w14:paraId="5896769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9.0</w:t>
            </w:r>
          </w:p>
        </w:tc>
        <w:tc>
          <w:tcPr>
            <w:tcW w:w="0" w:type="auto"/>
          </w:tcPr>
          <w:p w14:paraId="1F4FD9E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7.50</w:t>
            </w:r>
          </w:p>
        </w:tc>
      </w:tr>
      <w:tr w:rsidR="00C643CA" w:rsidRPr="00372966" w14:paraId="34BFB027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CFBBA2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M_028_AA</w:t>
            </w:r>
          </w:p>
        </w:tc>
        <w:tc>
          <w:tcPr>
            <w:tcW w:w="0" w:type="auto"/>
          </w:tcPr>
          <w:p w14:paraId="5E5DEFF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-40.498</w:t>
            </w:r>
          </w:p>
        </w:tc>
        <w:tc>
          <w:tcPr>
            <w:tcW w:w="0" w:type="auto"/>
          </w:tcPr>
          <w:p w14:paraId="54CCE1A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56.05466609</w:t>
            </w:r>
          </w:p>
        </w:tc>
        <w:tc>
          <w:tcPr>
            <w:tcW w:w="0" w:type="auto"/>
          </w:tcPr>
          <w:p w14:paraId="52FA941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2104C4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64B781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9.1</w:t>
            </w:r>
          </w:p>
        </w:tc>
        <w:tc>
          <w:tcPr>
            <w:tcW w:w="0" w:type="auto"/>
          </w:tcPr>
          <w:p w14:paraId="484BEA7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11.3</w:t>
            </w:r>
          </w:p>
        </w:tc>
        <w:tc>
          <w:tcPr>
            <w:tcW w:w="0" w:type="auto"/>
          </w:tcPr>
          <w:p w14:paraId="236DDF4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17.8</w:t>
            </w:r>
          </w:p>
        </w:tc>
        <w:tc>
          <w:tcPr>
            <w:tcW w:w="0" w:type="auto"/>
          </w:tcPr>
          <w:p w14:paraId="491B3B5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111.18</w:t>
            </w:r>
          </w:p>
        </w:tc>
      </w:tr>
      <w:tr w:rsidR="00C643CA" w:rsidRPr="00372966" w14:paraId="3C15C4A0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D5893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lastRenderedPageBreak/>
              <w:t>M_028_A_II</w:t>
            </w:r>
          </w:p>
        </w:tc>
        <w:tc>
          <w:tcPr>
            <w:tcW w:w="0" w:type="auto"/>
          </w:tcPr>
          <w:p w14:paraId="72FD833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-47.019</w:t>
            </w:r>
          </w:p>
        </w:tc>
        <w:tc>
          <w:tcPr>
            <w:tcW w:w="0" w:type="auto"/>
          </w:tcPr>
          <w:p w14:paraId="029F50A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46.67319471</w:t>
            </w:r>
          </w:p>
        </w:tc>
        <w:tc>
          <w:tcPr>
            <w:tcW w:w="0" w:type="auto"/>
          </w:tcPr>
          <w:p w14:paraId="34E542A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A3BA8E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DCCD19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-11.8</w:t>
            </w:r>
          </w:p>
        </w:tc>
        <w:tc>
          <w:tcPr>
            <w:tcW w:w="0" w:type="auto"/>
          </w:tcPr>
          <w:p w14:paraId="7592200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-5.5</w:t>
            </w:r>
          </w:p>
        </w:tc>
        <w:tc>
          <w:tcPr>
            <w:tcW w:w="0" w:type="auto"/>
          </w:tcPr>
          <w:p w14:paraId="01E32B3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9.8</w:t>
            </w:r>
          </w:p>
        </w:tc>
        <w:tc>
          <w:tcPr>
            <w:tcW w:w="0" w:type="auto"/>
          </w:tcPr>
          <w:p w14:paraId="02FCECD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94.40</w:t>
            </w:r>
          </w:p>
        </w:tc>
      </w:tr>
      <w:tr w:rsidR="00C643CA" w:rsidRPr="00372966" w14:paraId="6684F1B7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250F87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M_028_A_XV</w:t>
            </w:r>
          </w:p>
        </w:tc>
        <w:tc>
          <w:tcPr>
            <w:tcW w:w="0" w:type="auto"/>
          </w:tcPr>
          <w:p w14:paraId="6AD1855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-36.862</w:t>
            </w:r>
          </w:p>
        </w:tc>
        <w:tc>
          <w:tcPr>
            <w:tcW w:w="0" w:type="auto"/>
          </w:tcPr>
          <w:p w14:paraId="02F4FF2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44.85077133</w:t>
            </w:r>
          </w:p>
        </w:tc>
        <w:tc>
          <w:tcPr>
            <w:tcW w:w="0" w:type="auto"/>
          </w:tcPr>
          <w:p w14:paraId="0BEE070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590CC1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EF3A8A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-10.1</w:t>
            </w:r>
          </w:p>
        </w:tc>
        <w:tc>
          <w:tcPr>
            <w:tcW w:w="0" w:type="auto"/>
          </w:tcPr>
          <w:p w14:paraId="4499F2B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-3.0</w:t>
            </w:r>
          </w:p>
        </w:tc>
        <w:tc>
          <w:tcPr>
            <w:tcW w:w="0" w:type="auto"/>
          </w:tcPr>
          <w:p w14:paraId="6100834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13.0</w:t>
            </w:r>
          </w:p>
        </w:tc>
        <w:tc>
          <w:tcPr>
            <w:tcW w:w="0" w:type="auto"/>
          </w:tcPr>
          <w:p w14:paraId="6BBA561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96.90</w:t>
            </w:r>
          </w:p>
        </w:tc>
      </w:tr>
      <w:tr w:rsidR="00C643CA" w:rsidRPr="00372966" w14:paraId="524D7975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39D904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M_028_BOL</w:t>
            </w:r>
          </w:p>
        </w:tc>
        <w:tc>
          <w:tcPr>
            <w:tcW w:w="0" w:type="auto"/>
          </w:tcPr>
          <w:p w14:paraId="674738A1" w14:textId="5F4BAAF9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25471F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2.66e-12</w:t>
            </w:r>
          </w:p>
        </w:tc>
        <w:tc>
          <w:tcPr>
            <w:tcW w:w="0" w:type="auto"/>
          </w:tcPr>
          <w:p w14:paraId="6CA43B9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38FC2A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D2CACE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5F136F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1D5711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461AD9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7521C389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39642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M_029_AA</w:t>
            </w:r>
          </w:p>
        </w:tc>
        <w:tc>
          <w:tcPr>
            <w:tcW w:w="0" w:type="auto"/>
          </w:tcPr>
          <w:p w14:paraId="11C4268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-8.771</w:t>
            </w:r>
          </w:p>
        </w:tc>
        <w:tc>
          <w:tcPr>
            <w:tcW w:w="0" w:type="auto"/>
          </w:tcPr>
          <w:p w14:paraId="2D06D44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43.68686992</w:t>
            </w:r>
          </w:p>
        </w:tc>
        <w:tc>
          <w:tcPr>
            <w:tcW w:w="0" w:type="auto"/>
          </w:tcPr>
          <w:p w14:paraId="7A0A4E7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8721DC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7.2</w:t>
            </w:r>
          </w:p>
        </w:tc>
        <w:tc>
          <w:tcPr>
            <w:tcW w:w="0" w:type="auto"/>
          </w:tcPr>
          <w:p w14:paraId="4CEDA0B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11.1</w:t>
            </w:r>
          </w:p>
        </w:tc>
        <w:tc>
          <w:tcPr>
            <w:tcW w:w="0" w:type="auto"/>
          </w:tcPr>
          <w:p w14:paraId="533BF16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13.9</w:t>
            </w:r>
          </w:p>
        </w:tc>
        <w:tc>
          <w:tcPr>
            <w:tcW w:w="0" w:type="auto"/>
          </w:tcPr>
          <w:p w14:paraId="3DA8396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22.2</w:t>
            </w:r>
          </w:p>
        </w:tc>
        <w:tc>
          <w:tcPr>
            <w:tcW w:w="0" w:type="auto"/>
          </w:tcPr>
          <w:p w14:paraId="79B0225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6.70</w:t>
            </w:r>
          </w:p>
        </w:tc>
      </w:tr>
      <w:tr w:rsidR="00C643CA" w:rsidRPr="00372966" w14:paraId="3344C12F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574280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M_029_A_II</w:t>
            </w:r>
          </w:p>
        </w:tc>
        <w:tc>
          <w:tcPr>
            <w:tcW w:w="0" w:type="auto"/>
          </w:tcPr>
          <w:p w14:paraId="4D9EF95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-39.363</w:t>
            </w:r>
          </w:p>
        </w:tc>
        <w:tc>
          <w:tcPr>
            <w:tcW w:w="0" w:type="auto"/>
          </w:tcPr>
          <w:p w14:paraId="66D0A4C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51.45455520</w:t>
            </w:r>
          </w:p>
        </w:tc>
        <w:tc>
          <w:tcPr>
            <w:tcW w:w="0" w:type="auto"/>
          </w:tcPr>
          <w:p w14:paraId="6D4EFB4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A0BA6F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C11447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</w:tcPr>
          <w:p w14:paraId="3D7BA6C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0" w:type="auto"/>
          </w:tcPr>
          <w:p w14:paraId="4BB9E05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14.8</w:t>
            </w:r>
          </w:p>
        </w:tc>
        <w:tc>
          <w:tcPr>
            <w:tcW w:w="0" w:type="auto"/>
          </w:tcPr>
          <w:p w14:paraId="34E0E88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104.90</w:t>
            </w:r>
          </w:p>
        </w:tc>
      </w:tr>
      <w:tr w:rsidR="00C643CA" w:rsidRPr="00372966" w14:paraId="07B41BB2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B3E883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M_029_A_XV</w:t>
            </w:r>
          </w:p>
        </w:tc>
        <w:tc>
          <w:tcPr>
            <w:tcW w:w="0" w:type="auto"/>
          </w:tcPr>
          <w:p w14:paraId="63EBCB85" w14:textId="7806FCC6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7EB96B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2.09e-11</w:t>
            </w:r>
          </w:p>
        </w:tc>
        <w:tc>
          <w:tcPr>
            <w:tcW w:w="0" w:type="auto"/>
          </w:tcPr>
          <w:p w14:paraId="5402C04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8983C8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357498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6ADBB1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1EFD19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847DB4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5A9CB573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973A88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M_029_BOL</w:t>
            </w:r>
          </w:p>
        </w:tc>
        <w:tc>
          <w:tcPr>
            <w:tcW w:w="0" w:type="auto"/>
          </w:tcPr>
          <w:p w14:paraId="7BAD3617" w14:textId="350A6B7C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F01038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1.52e-11</w:t>
            </w:r>
          </w:p>
        </w:tc>
        <w:tc>
          <w:tcPr>
            <w:tcW w:w="0" w:type="auto"/>
          </w:tcPr>
          <w:p w14:paraId="24F0E63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8BC070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0672D0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1364A7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AD2AB3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EFE3DF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4F061EFF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E9F2DD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M_030_AA</w:t>
            </w:r>
          </w:p>
        </w:tc>
        <w:tc>
          <w:tcPr>
            <w:tcW w:w="0" w:type="auto"/>
          </w:tcPr>
          <w:p w14:paraId="5216EC5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-0.745</w:t>
            </w:r>
          </w:p>
        </w:tc>
        <w:tc>
          <w:tcPr>
            <w:tcW w:w="0" w:type="auto"/>
          </w:tcPr>
          <w:p w14:paraId="5474A5B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38.57101850</w:t>
            </w:r>
          </w:p>
        </w:tc>
        <w:tc>
          <w:tcPr>
            <w:tcW w:w="0" w:type="auto"/>
          </w:tcPr>
          <w:p w14:paraId="1A05F92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23341C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10.6</w:t>
            </w:r>
          </w:p>
        </w:tc>
        <w:tc>
          <w:tcPr>
            <w:tcW w:w="0" w:type="auto"/>
          </w:tcPr>
          <w:p w14:paraId="3370350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13.4</w:t>
            </w:r>
          </w:p>
        </w:tc>
        <w:tc>
          <w:tcPr>
            <w:tcW w:w="0" w:type="auto"/>
          </w:tcPr>
          <w:p w14:paraId="72AE57F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16.4</w:t>
            </w:r>
          </w:p>
        </w:tc>
        <w:tc>
          <w:tcPr>
            <w:tcW w:w="0" w:type="auto"/>
          </w:tcPr>
          <w:p w14:paraId="2572124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20.4</w:t>
            </w:r>
          </w:p>
        </w:tc>
        <w:tc>
          <w:tcPr>
            <w:tcW w:w="0" w:type="auto"/>
          </w:tcPr>
          <w:p w14:paraId="2432E19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5.80</w:t>
            </w:r>
          </w:p>
        </w:tc>
      </w:tr>
      <w:tr w:rsidR="00C643CA" w:rsidRPr="00372966" w14:paraId="54E88905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E00A1C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M_030_A_II</w:t>
            </w:r>
          </w:p>
        </w:tc>
        <w:tc>
          <w:tcPr>
            <w:tcW w:w="0" w:type="auto"/>
          </w:tcPr>
          <w:p w14:paraId="05F0961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-38.115</w:t>
            </w:r>
          </w:p>
        </w:tc>
        <w:tc>
          <w:tcPr>
            <w:tcW w:w="0" w:type="auto"/>
          </w:tcPr>
          <w:p w14:paraId="79BB840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46.71124443</w:t>
            </w:r>
          </w:p>
        </w:tc>
        <w:tc>
          <w:tcPr>
            <w:tcW w:w="0" w:type="auto"/>
          </w:tcPr>
          <w:p w14:paraId="29C4711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034092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74EF52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-9.0</w:t>
            </w:r>
          </w:p>
        </w:tc>
        <w:tc>
          <w:tcPr>
            <w:tcW w:w="0" w:type="auto"/>
          </w:tcPr>
          <w:p w14:paraId="4B20B68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-0.8</w:t>
            </w:r>
          </w:p>
        </w:tc>
        <w:tc>
          <w:tcPr>
            <w:tcW w:w="0" w:type="auto"/>
          </w:tcPr>
          <w:p w14:paraId="4108656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14.8</w:t>
            </w:r>
          </w:p>
        </w:tc>
        <w:tc>
          <w:tcPr>
            <w:tcW w:w="0" w:type="auto"/>
          </w:tcPr>
          <w:p w14:paraId="7A2768B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99.13</w:t>
            </w:r>
          </w:p>
        </w:tc>
      </w:tr>
      <w:tr w:rsidR="00C643CA" w:rsidRPr="00372966" w14:paraId="33D39422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DD7787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M_030_A_XV</w:t>
            </w:r>
          </w:p>
        </w:tc>
        <w:tc>
          <w:tcPr>
            <w:tcW w:w="0" w:type="auto"/>
          </w:tcPr>
          <w:p w14:paraId="063F79C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C2F3AA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8.43e-12</w:t>
            </w:r>
          </w:p>
        </w:tc>
        <w:tc>
          <w:tcPr>
            <w:tcW w:w="0" w:type="auto"/>
          </w:tcPr>
          <w:p w14:paraId="4AE917F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B48502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0375BE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6CCA8A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46F917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72C916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6D595937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E6A328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M_030_BOL</w:t>
            </w:r>
          </w:p>
        </w:tc>
        <w:tc>
          <w:tcPr>
            <w:tcW w:w="0" w:type="auto"/>
          </w:tcPr>
          <w:p w14:paraId="690E2852" w14:textId="487D0D45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F2DB61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7.18e-12</w:t>
            </w:r>
          </w:p>
        </w:tc>
        <w:tc>
          <w:tcPr>
            <w:tcW w:w="0" w:type="auto"/>
          </w:tcPr>
          <w:p w14:paraId="77B07F0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90713F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F963A3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143DBA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34F15D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C0600C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6557519D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C07B4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M_031_AA</w:t>
            </w:r>
          </w:p>
        </w:tc>
        <w:tc>
          <w:tcPr>
            <w:tcW w:w="0" w:type="auto"/>
          </w:tcPr>
          <w:p w14:paraId="4E464D0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-33.971</w:t>
            </w:r>
          </w:p>
        </w:tc>
        <w:tc>
          <w:tcPr>
            <w:tcW w:w="0" w:type="auto"/>
          </w:tcPr>
          <w:p w14:paraId="7A04DCA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55.81437703</w:t>
            </w:r>
          </w:p>
        </w:tc>
        <w:tc>
          <w:tcPr>
            <w:tcW w:w="0" w:type="auto"/>
          </w:tcPr>
          <w:p w14:paraId="2791E2D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2B8027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8423C3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9.5</w:t>
            </w:r>
          </w:p>
        </w:tc>
        <w:tc>
          <w:tcPr>
            <w:tcW w:w="0" w:type="auto"/>
          </w:tcPr>
          <w:p w14:paraId="700D907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0" w:type="auto"/>
          </w:tcPr>
          <w:p w14:paraId="536B96F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0" w:type="auto"/>
          </w:tcPr>
          <w:p w14:paraId="618C7AF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113.90</w:t>
            </w:r>
          </w:p>
        </w:tc>
      </w:tr>
      <w:tr w:rsidR="00C643CA" w:rsidRPr="00372966" w14:paraId="1A490250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E2F117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M_031_A_II</w:t>
            </w:r>
          </w:p>
        </w:tc>
        <w:tc>
          <w:tcPr>
            <w:tcW w:w="0" w:type="auto"/>
          </w:tcPr>
          <w:p w14:paraId="5A47DF43" w14:textId="53A0F9A9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24CFA5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4.27e-13</w:t>
            </w:r>
          </w:p>
        </w:tc>
        <w:tc>
          <w:tcPr>
            <w:tcW w:w="0" w:type="auto"/>
          </w:tcPr>
          <w:p w14:paraId="2E2D804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29EEA0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583E36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FB7EBB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DDAAAA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8D1236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020BC264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EA783F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M_031_A_XV</w:t>
            </w:r>
          </w:p>
        </w:tc>
        <w:tc>
          <w:tcPr>
            <w:tcW w:w="0" w:type="auto"/>
          </w:tcPr>
          <w:p w14:paraId="27140A2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6D5C74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1.74e-11</w:t>
            </w:r>
          </w:p>
        </w:tc>
        <w:tc>
          <w:tcPr>
            <w:tcW w:w="0" w:type="auto"/>
          </w:tcPr>
          <w:p w14:paraId="124B554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F132DC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DD012D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26FC38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4AC204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A600E2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19466576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2D301A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M_031_BOL</w:t>
            </w:r>
          </w:p>
        </w:tc>
        <w:tc>
          <w:tcPr>
            <w:tcW w:w="0" w:type="auto"/>
          </w:tcPr>
          <w:p w14:paraId="189B0AA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-19.104</w:t>
            </w:r>
          </w:p>
        </w:tc>
        <w:tc>
          <w:tcPr>
            <w:tcW w:w="0" w:type="auto"/>
          </w:tcPr>
          <w:p w14:paraId="0EF44B7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34.07472167</w:t>
            </w:r>
          </w:p>
        </w:tc>
        <w:tc>
          <w:tcPr>
            <w:tcW w:w="0" w:type="auto"/>
          </w:tcPr>
          <w:p w14:paraId="4CFEC5F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4FCF94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-12.0</w:t>
            </w:r>
          </w:p>
        </w:tc>
        <w:tc>
          <w:tcPr>
            <w:tcW w:w="0" w:type="auto"/>
          </w:tcPr>
          <w:p w14:paraId="57F5131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-6.2</w:t>
            </w:r>
          </w:p>
        </w:tc>
        <w:tc>
          <w:tcPr>
            <w:tcW w:w="0" w:type="auto"/>
          </w:tcPr>
          <w:p w14:paraId="6FEAD09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-1.4</w:t>
            </w:r>
          </w:p>
        </w:tc>
        <w:tc>
          <w:tcPr>
            <w:tcW w:w="0" w:type="auto"/>
          </w:tcPr>
          <w:p w14:paraId="1E52272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11.0</w:t>
            </w:r>
          </w:p>
        </w:tc>
        <w:tc>
          <w:tcPr>
            <w:tcW w:w="0" w:type="auto"/>
          </w:tcPr>
          <w:p w14:paraId="50B3B57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10.60</w:t>
            </w:r>
          </w:p>
        </w:tc>
      </w:tr>
      <w:tr w:rsidR="00C643CA" w:rsidRPr="00372966" w14:paraId="1ADF8526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AF2CAB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M_032_AA</w:t>
            </w:r>
          </w:p>
        </w:tc>
        <w:tc>
          <w:tcPr>
            <w:tcW w:w="0" w:type="auto"/>
          </w:tcPr>
          <w:p w14:paraId="27517CE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-2.503</w:t>
            </w:r>
          </w:p>
        </w:tc>
        <w:tc>
          <w:tcPr>
            <w:tcW w:w="0" w:type="auto"/>
          </w:tcPr>
          <w:p w14:paraId="7C32840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39.49045577</w:t>
            </w:r>
          </w:p>
        </w:tc>
        <w:tc>
          <w:tcPr>
            <w:tcW w:w="0" w:type="auto"/>
          </w:tcPr>
          <w:p w14:paraId="38FF40D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367DC6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0" w:type="auto"/>
          </w:tcPr>
          <w:p w14:paraId="327F939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12.4</w:t>
            </w:r>
          </w:p>
        </w:tc>
        <w:tc>
          <w:tcPr>
            <w:tcW w:w="0" w:type="auto"/>
          </w:tcPr>
          <w:p w14:paraId="634DF3D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0" w:type="auto"/>
          </w:tcPr>
          <w:p w14:paraId="408FDC0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0" w:type="auto"/>
          </w:tcPr>
          <w:p w14:paraId="69F9452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5.00</w:t>
            </w:r>
          </w:p>
        </w:tc>
      </w:tr>
      <w:tr w:rsidR="00C643CA" w:rsidRPr="00372966" w14:paraId="4CFE0392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03C652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M_032_A_II</w:t>
            </w:r>
          </w:p>
        </w:tc>
        <w:tc>
          <w:tcPr>
            <w:tcW w:w="0" w:type="auto"/>
          </w:tcPr>
          <w:p w14:paraId="07DBDE2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-54.726</w:t>
            </w:r>
          </w:p>
        </w:tc>
        <w:tc>
          <w:tcPr>
            <w:tcW w:w="0" w:type="auto"/>
          </w:tcPr>
          <w:p w14:paraId="18E6580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48.00578487</w:t>
            </w:r>
          </w:p>
        </w:tc>
        <w:tc>
          <w:tcPr>
            <w:tcW w:w="0" w:type="auto"/>
          </w:tcPr>
          <w:p w14:paraId="57CB166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527207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91483A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30AF65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-4.5</w:t>
            </w:r>
          </w:p>
        </w:tc>
        <w:tc>
          <w:tcPr>
            <w:tcW w:w="0" w:type="auto"/>
          </w:tcPr>
          <w:p w14:paraId="6698E6D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13.0</w:t>
            </w:r>
          </w:p>
        </w:tc>
        <w:tc>
          <w:tcPr>
            <w:tcW w:w="0" w:type="auto"/>
          </w:tcPr>
          <w:p w14:paraId="12DD407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95.40</w:t>
            </w:r>
          </w:p>
        </w:tc>
      </w:tr>
      <w:tr w:rsidR="00C643CA" w:rsidRPr="00372966" w14:paraId="7767ACEA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DBCDAF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M_032_A_XV</w:t>
            </w:r>
          </w:p>
        </w:tc>
        <w:tc>
          <w:tcPr>
            <w:tcW w:w="0" w:type="auto"/>
          </w:tcPr>
          <w:p w14:paraId="566E7DA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7D749A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5.29e-12</w:t>
            </w:r>
          </w:p>
        </w:tc>
        <w:tc>
          <w:tcPr>
            <w:tcW w:w="0" w:type="auto"/>
          </w:tcPr>
          <w:p w14:paraId="493191A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DAD11B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38DDB8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42C4E9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2CF002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A46563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174859D8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617AED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M_032_BOL</w:t>
            </w:r>
          </w:p>
        </w:tc>
        <w:tc>
          <w:tcPr>
            <w:tcW w:w="0" w:type="auto"/>
          </w:tcPr>
          <w:p w14:paraId="39B5C1EC" w14:textId="6A5C3A9F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CDD3CD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1.34e-12</w:t>
            </w:r>
          </w:p>
        </w:tc>
        <w:tc>
          <w:tcPr>
            <w:tcW w:w="0" w:type="auto"/>
          </w:tcPr>
          <w:p w14:paraId="1E73261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2885BF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43C6A3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CC2CFB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8A85BC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DD4C9A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048F8C30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AB6F0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M_033_AA</w:t>
            </w:r>
          </w:p>
        </w:tc>
        <w:tc>
          <w:tcPr>
            <w:tcW w:w="0" w:type="auto"/>
          </w:tcPr>
          <w:p w14:paraId="44CF959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-10.907</w:t>
            </w:r>
          </w:p>
        </w:tc>
        <w:tc>
          <w:tcPr>
            <w:tcW w:w="0" w:type="auto"/>
          </w:tcPr>
          <w:p w14:paraId="6AABB71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46.87624995</w:t>
            </w:r>
          </w:p>
        </w:tc>
        <w:tc>
          <w:tcPr>
            <w:tcW w:w="0" w:type="auto"/>
          </w:tcPr>
          <w:p w14:paraId="589B243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2C9941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9.0</w:t>
            </w:r>
          </w:p>
        </w:tc>
        <w:tc>
          <w:tcPr>
            <w:tcW w:w="0" w:type="auto"/>
          </w:tcPr>
          <w:p w14:paraId="1A4434F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12.2</w:t>
            </w:r>
          </w:p>
        </w:tc>
        <w:tc>
          <w:tcPr>
            <w:tcW w:w="0" w:type="auto"/>
          </w:tcPr>
          <w:p w14:paraId="45AFC68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15.5</w:t>
            </w:r>
          </w:p>
        </w:tc>
        <w:tc>
          <w:tcPr>
            <w:tcW w:w="0" w:type="auto"/>
          </w:tcPr>
          <w:p w14:paraId="036140F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21.8</w:t>
            </w:r>
          </w:p>
        </w:tc>
        <w:tc>
          <w:tcPr>
            <w:tcW w:w="0" w:type="auto"/>
          </w:tcPr>
          <w:p w14:paraId="4505A4C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6.50</w:t>
            </w:r>
          </w:p>
        </w:tc>
      </w:tr>
      <w:tr w:rsidR="00C643CA" w:rsidRPr="00372966" w14:paraId="72512DE7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01C6C3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M_033_A_II</w:t>
            </w:r>
          </w:p>
        </w:tc>
        <w:tc>
          <w:tcPr>
            <w:tcW w:w="0" w:type="auto"/>
          </w:tcPr>
          <w:p w14:paraId="6932D89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-81.517</w:t>
            </w:r>
          </w:p>
        </w:tc>
        <w:tc>
          <w:tcPr>
            <w:tcW w:w="0" w:type="auto"/>
          </w:tcPr>
          <w:p w14:paraId="5EAC0A1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37.41093064</w:t>
            </w:r>
          </w:p>
        </w:tc>
        <w:tc>
          <w:tcPr>
            <w:tcW w:w="0" w:type="auto"/>
          </w:tcPr>
          <w:p w14:paraId="090B3FF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FA2928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ADBC85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CA18B2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C63E6A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9.0</w:t>
            </w:r>
          </w:p>
        </w:tc>
        <w:tc>
          <w:tcPr>
            <w:tcW w:w="0" w:type="auto"/>
          </w:tcPr>
          <w:p w14:paraId="0F956BB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60236530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5AF77F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M_033_A_XV</w:t>
            </w:r>
          </w:p>
        </w:tc>
        <w:tc>
          <w:tcPr>
            <w:tcW w:w="0" w:type="auto"/>
          </w:tcPr>
          <w:p w14:paraId="4FD5914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F3388A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1.83e-11</w:t>
            </w:r>
          </w:p>
        </w:tc>
        <w:tc>
          <w:tcPr>
            <w:tcW w:w="0" w:type="auto"/>
          </w:tcPr>
          <w:p w14:paraId="070ED83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F89BCD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21ECF3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3011B0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C77649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B59D3E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10398EEC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EDD09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M_033_BOL</w:t>
            </w:r>
          </w:p>
        </w:tc>
        <w:tc>
          <w:tcPr>
            <w:tcW w:w="0" w:type="auto"/>
          </w:tcPr>
          <w:p w14:paraId="6667BE6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500E3F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8.96e-13</w:t>
            </w:r>
          </w:p>
        </w:tc>
        <w:tc>
          <w:tcPr>
            <w:tcW w:w="0" w:type="auto"/>
          </w:tcPr>
          <w:p w14:paraId="7E3747E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9CF92A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B3A3A8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3E444C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72F6A2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108F8B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2F996F78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2CA770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M_034_AA</w:t>
            </w:r>
          </w:p>
        </w:tc>
        <w:tc>
          <w:tcPr>
            <w:tcW w:w="0" w:type="auto"/>
          </w:tcPr>
          <w:p w14:paraId="4B2033E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-10.255</w:t>
            </w:r>
          </w:p>
        </w:tc>
        <w:tc>
          <w:tcPr>
            <w:tcW w:w="0" w:type="auto"/>
          </w:tcPr>
          <w:p w14:paraId="2D73F1F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46.60063223</w:t>
            </w:r>
          </w:p>
        </w:tc>
        <w:tc>
          <w:tcPr>
            <w:tcW w:w="0" w:type="auto"/>
          </w:tcPr>
          <w:p w14:paraId="5415A04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CB211E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9.8</w:t>
            </w:r>
          </w:p>
        </w:tc>
        <w:tc>
          <w:tcPr>
            <w:tcW w:w="0" w:type="auto"/>
          </w:tcPr>
          <w:p w14:paraId="366532B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12.3</w:t>
            </w:r>
          </w:p>
        </w:tc>
        <w:tc>
          <w:tcPr>
            <w:tcW w:w="0" w:type="auto"/>
          </w:tcPr>
          <w:p w14:paraId="63577CF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15.7</w:t>
            </w:r>
          </w:p>
        </w:tc>
        <w:tc>
          <w:tcPr>
            <w:tcW w:w="0" w:type="auto"/>
          </w:tcPr>
          <w:p w14:paraId="2E62959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20.2</w:t>
            </w:r>
          </w:p>
        </w:tc>
        <w:tc>
          <w:tcPr>
            <w:tcW w:w="0" w:type="auto"/>
          </w:tcPr>
          <w:p w14:paraId="17122EC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5.90</w:t>
            </w:r>
          </w:p>
        </w:tc>
      </w:tr>
      <w:tr w:rsidR="00C643CA" w:rsidRPr="00372966" w14:paraId="13B4B0A3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562D01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M_034_A_II</w:t>
            </w:r>
          </w:p>
        </w:tc>
        <w:tc>
          <w:tcPr>
            <w:tcW w:w="0" w:type="auto"/>
          </w:tcPr>
          <w:p w14:paraId="0109541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-28.494</w:t>
            </w:r>
          </w:p>
        </w:tc>
        <w:tc>
          <w:tcPr>
            <w:tcW w:w="0" w:type="auto"/>
          </w:tcPr>
          <w:p w14:paraId="5DEC7A5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48.58840305</w:t>
            </w:r>
          </w:p>
        </w:tc>
        <w:tc>
          <w:tcPr>
            <w:tcW w:w="0" w:type="auto"/>
          </w:tcPr>
          <w:p w14:paraId="541EDA2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EA3574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B58A54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0" w:type="auto"/>
          </w:tcPr>
          <w:p w14:paraId="32C93DC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6.2</w:t>
            </w:r>
          </w:p>
        </w:tc>
        <w:tc>
          <w:tcPr>
            <w:tcW w:w="0" w:type="auto"/>
          </w:tcPr>
          <w:p w14:paraId="6D53E2D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17.6</w:t>
            </w:r>
          </w:p>
        </w:tc>
        <w:tc>
          <w:tcPr>
            <w:tcW w:w="0" w:type="auto"/>
          </w:tcPr>
          <w:p w14:paraId="4632535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106.10</w:t>
            </w:r>
          </w:p>
        </w:tc>
      </w:tr>
      <w:tr w:rsidR="00C643CA" w:rsidRPr="00372966" w14:paraId="2BF6F138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E92A3E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M_034_A_XV</w:t>
            </w:r>
          </w:p>
        </w:tc>
        <w:tc>
          <w:tcPr>
            <w:tcW w:w="0" w:type="auto"/>
          </w:tcPr>
          <w:p w14:paraId="2D065BE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7FF618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3.68e-12</w:t>
            </w:r>
          </w:p>
        </w:tc>
        <w:tc>
          <w:tcPr>
            <w:tcW w:w="0" w:type="auto"/>
          </w:tcPr>
          <w:p w14:paraId="4B4EAC3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431070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7E783F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7BE6E3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F9681B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BFAB4C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59E4ED6F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90B587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M_034_BOL</w:t>
            </w:r>
          </w:p>
        </w:tc>
        <w:tc>
          <w:tcPr>
            <w:tcW w:w="0" w:type="auto"/>
          </w:tcPr>
          <w:p w14:paraId="3990E11F" w14:textId="4B48C71F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6193D6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1.01e-12</w:t>
            </w:r>
          </w:p>
        </w:tc>
        <w:tc>
          <w:tcPr>
            <w:tcW w:w="0" w:type="auto"/>
          </w:tcPr>
          <w:p w14:paraId="115460E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D16F76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51F0B8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30B234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D55025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148334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2E97509C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759AB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M_035_AA</w:t>
            </w:r>
          </w:p>
        </w:tc>
        <w:tc>
          <w:tcPr>
            <w:tcW w:w="0" w:type="auto"/>
          </w:tcPr>
          <w:p w14:paraId="40BCF45C" w14:textId="5A4C4DFE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BF748C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2.92e-14</w:t>
            </w:r>
          </w:p>
        </w:tc>
        <w:tc>
          <w:tcPr>
            <w:tcW w:w="0" w:type="auto"/>
          </w:tcPr>
          <w:p w14:paraId="48AF246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2153D4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3DD3BF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95244C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425732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BBF8D2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0EC32F63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FC4E1B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M_035_A_II</w:t>
            </w:r>
          </w:p>
        </w:tc>
        <w:tc>
          <w:tcPr>
            <w:tcW w:w="0" w:type="auto"/>
          </w:tcPr>
          <w:p w14:paraId="534D4F0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7DE9FA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5.46e-12</w:t>
            </w:r>
          </w:p>
        </w:tc>
        <w:tc>
          <w:tcPr>
            <w:tcW w:w="0" w:type="auto"/>
          </w:tcPr>
          <w:p w14:paraId="129ED1A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1DD0E2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874503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135753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ADDA94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4B3BF6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6D467551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FD8F53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M_035_A_XV</w:t>
            </w:r>
          </w:p>
        </w:tc>
        <w:tc>
          <w:tcPr>
            <w:tcW w:w="0" w:type="auto"/>
          </w:tcPr>
          <w:p w14:paraId="4A70635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-7.297</w:t>
            </w:r>
          </w:p>
        </w:tc>
        <w:tc>
          <w:tcPr>
            <w:tcW w:w="0" w:type="auto"/>
          </w:tcPr>
          <w:p w14:paraId="54A06BC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45.54976973</w:t>
            </w:r>
          </w:p>
        </w:tc>
        <w:tc>
          <w:tcPr>
            <w:tcW w:w="0" w:type="auto"/>
          </w:tcPr>
          <w:p w14:paraId="29549E3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E45AE4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10.5</w:t>
            </w:r>
          </w:p>
        </w:tc>
        <w:tc>
          <w:tcPr>
            <w:tcW w:w="0" w:type="auto"/>
          </w:tcPr>
          <w:p w14:paraId="423B593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0" w:type="auto"/>
          </w:tcPr>
          <w:p w14:paraId="79D99B9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16.5</w:t>
            </w:r>
          </w:p>
        </w:tc>
        <w:tc>
          <w:tcPr>
            <w:tcW w:w="0" w:type="auto"/>
          </w:tcPr>
          <w:p w14:paraId="2C33EF0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77.5</w:t>
            </w:r>
          </w:p>
        </w:tc>
        <w:tc>
          <w:tcPr>
            <w:tcW w:w="0" w:type="auto"/>
          </w:tcPr>
          <w:p w14:paraId="5F66292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6.00</w:t>
            </w:r>
          </w:p>
        </w:tc>
      </w:tr>
      <w:tr w:rsidR="00C643CA" w:rsidRPr="00372966" w14:paraId="402E97D4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0F99B0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M_035_BOL</w:t>
            </w:r>
          </w:p>
        </w:tc>
        <w:tc>
          <w:tcPr>
            <w:tcW w:w="0" w:type="auto"/>
          </w:tcPr>
          <w:p w14:paraId="4887D91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-3.580</w:t>
            </w:r>
          </w:p>
        </w:tc>
        <w:tc>
          <w:tcPr>
            <w:tcW w:w="0" w:type="auto"/>
          </w:tcPr>
          <w:p w14:paraId="1EA1281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8.53250662</w:t>
            </w:r>
          </w:p>
        </w:tc>
        <w:tc>
          <w:tcPr>
            <w:tcW w:w="0" w:type="auto"/>
          </w:tcPr>
          <w:p w14:paraId="278CE70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387F97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-9.1</w:t>
            </w:r>
          </w:p>
        </w:tc>
        <w:tc>
          <w:tcPr>
            <w:tcW w:w="0" w:type="auto"/>
          </w:tcPr>
          <w:p w14:paraId="727A491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-3.2</w:t>
            </w:r>
          </w:p>
        </w:tc>
        <w:tc>
          <w:tcPr>
            <w:tcW w:w="0" w:type="auto"/>
          </w:tcPr>
          <w:p w14:paraId="5852985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0" w:type="auto"/>
          </w:tcPr>
          <w:p w14:paraId="73AA7EF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12.5</w:t>
            </w:r>
          </w:p>
        </w:tc>
        <w:tc>
          <w:tcPr>
            <w:tcW w:w="0" w:type="auto"/>
          </w:tcPr>
          <w:p w14:paraId="6ED6C41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11.60</w:t>
            </w:r>
          </w:p>
        </w:tc>
      </w:tr>
      <w:tr w:rsidR="00C643CA" w:rsidRPr="00372966" w14:paraId="4CF796E8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836D44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M_036_AA</w:t>
            </w:r>
          </w:p>
        </w:tc>
        <w:tc>
          <w:tcPr>
            <w:tcW w:w="0" w:type="auto"/>
          </w:tcPr>
          <w:p w14:paraId="0B03ADF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-27.451</w:t>
            </w:r>
          </w:p>
        </w:tc>
        <w:tc>
          <w:tcPr>
            <w:tcW w:w="0" w:type="auto"/>
          </w:tcPr>
          <w:p w14:paraId="27356B3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53.10439979</w:t>
            </w:r>
          </w:p>
        </w:tc>
        <w:tc>
          <w:tcPr>
            <w:tcW w:w="0" w:type="auto"/>
          </w:tcPr>
          <w:p w14:paraId="475E12D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F04917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D4EB07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9.6</w:t>
            </w:r>
          </w:p>
        </w:tc>
        <w:tc>
          <w:tcPr>
            <w:tcW w:w="0" w:type="auto"/>
          </w:tcPr>
          <w:p w14:paraId="7ED4C4D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10.4</w:t>
            </w:r>
          </w:p>
        </w:tc>
        <w:tc>
          <w:tcPr>
            <w:tcW w:w="0" w:type="auto"/>
          </w:tcPr>
          <w:p w14:paraId="4390061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13.0</w:t>
            </w:r>
          </w:p>
        </w:tc>
        <w:tc>
          <w:tcPr>
            <w:tcW w:w="0" w:type="auto"/>
          </w:tcPr>
          <w:p w14:paraId="074714D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110.35</w:t>
            </w:r>
          </w:p>
        </w:tc>
      </w:tr>
      <w:tr w:rsidR="00C643CA" w:rsidRPr="00372966" w14:paraId="7C53A11F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652676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M_036_A_II</w:t>
            </w:r>
          </w:p>
        </w:tc>
        <w:tc>
          <w:tcPr>
            <w:tcW w:w="0" w:type="auto"/>
          </w:tcPr>
          <w:p w14:paraId="3081511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C10991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1.10e-11</w:t>
            </w:r>
          </w:p>
        </w:tc>
        <w:tc>
          <w:tcPr>
            <w:tcW w:w="0" w:type="auto"/>
          </w:tcPr>
          <w:p w14:paraId="53CF3C3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044D61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BD5928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B63605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E74E4D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57B0AA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13C23148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590BE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lastRenderedPageBreak/>
              <w:t>M_036_A_XV</w:t>
            </w:r>
          </w:p>
        </w:tc>
        <w:tc>
          <w:tcPr>
            <w:tcW w:w="0" w:type="auto"/>
          </w:tcPr>
          <w:p w14:paraId="062AC7F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-83.477</w:t>
            </w:r>
          </w:p>
        </w:tc>
        <w:tc>
          <w:tcPr>
            <w:tcW w:w="0" w:type="auto"/>
          </w:tcPr>
          <w:p w14:paraId="3246B5F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40.87811416</w:t>
            </w:r>
          </w:p>
        </w:tc>
        <w:tc>
          <w:tcPr>
            <w:tcW w:w="0" w:type="auto"/>
          </w:tcPr>
          <w:p w14:paraId="5DBF66A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2D2B93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917451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CC1AD3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D1DE89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174.6</w:t>
            </w:r>
          </w:p>
        </w:tc>
        <w:tc>
          <w:tcPr>
            <w:tcW w:w="0" w:type="auto"/>
          </w:tcPr>
          <w:p w14:paraId="3F7201F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4BBDE43C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E954C0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M_036_BOL</w:t>
            </w:r>
          </w:p>
        </w:tc>
        <w:tc>
          <w:tcPr>
            <w:tcW w:w="0" w:type="auto"/>
          </w:tcPr>
          <w:p w14:paraId="6165091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-32.510</w:t>
            </w:r>
          </w:p>
        </w:tc>
        <w:tc>
          <w:tcPr>
            <w:tcW w:w="0" w:type="auto"/>
          </w:tcPr>
          <w:p w14:paraId="7C19974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49.44451999</w:t>
            </w:r>
          </w:p>
        </w:tc>
        <w:tc>
          <w:tcPr>
            <w:tcW w:w="0" w:type="auto"/>
          </w:tcPr>
          <w:p w14:paraId="7CCE8C2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AE2FDD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1312D4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-3.2</w:t>
            </w:r>
          </w:p>
        </w:tc>
        <w:tc>
          <w:tcPr>
            <w:tcW w:w="0" w:type="auto"/>
          </w:tcPr>
          <w:p w14:paraId="26A390A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7.1</w:t>
            </w:r>
          </w:p>
        </w:tc>
        <w:tc>
          <w:tcPr>
            <w:tcW w:w="0" w:type="auto"/>
          </w:tcPr>
          <w:p w14:paraId="6BF2356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19.5</w:t>
            </w:r>
          </w:p>
        </w:tc>
        <w:tc>
          <w:tcPr>
            <w:tcW w:w="0" w:type="auto"/>
          </w:tcPr>
          <w:p w14:paraId="45F7BA9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107.00</w:t>
            </w:r>
          </w:p>
        </w:tc>
      </w:tr>
      <w:tr w:rsidR="00C643CA" w:rsidRPr="00372966" w14:paraId="6B03B6AD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E9A02C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M_037_AA</w:t>
            </w:r>
          </w:p>
        </w:tc>
        <w:tc>
          <w:tcPr>
            <w:tcW w:w="0" w:type="auto"/>
          </w:tcPr>
          <w:p w14:paraId="73B291A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-3.957</w:t>
            </w:r>
          </w:p>
        </w:tc>
        <w:tc>
          <w:tcPr>
            <w:tcW w:w="0" w:type="auto"/>
          </w:tcPr>
          <w:p w14:paraId="248B5D9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37.49091105</w:t>
            </w:r>
          </w:p>
        </w:tc>
        <w:tc>
          <w:tcPr>
            <w:tcW w:w="0" w:type="auto"/>
          </w:tcPr>
          <w:p w14:paraId="1191FEC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8E74C5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7.2</w:t>
            </w:r>
          </w:p>
        </w:tc>
        <w:tc>
          <w:tcPr>
            <w:tcW w:w="0" w:type="auto"/>
          </w:tcPr>
          <w:p w14:paraId="4C67923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0" w:type="auto"/>
          </w:tcPr>
          <w:p w14:paraId="3C61638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12.2</w:t>
            </w:r>
          </w:p>
        </w:tc>
        <w:tc>
          <w:tcPr>
            <w:tcW w:w="0" w:type="auto"/>
          </w:tcPr>
          <w:p w14:paraId="7F34358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18.9</w:t>
            </w:r>
          </w:p>
        </w:tc>
        <w:tc>
          <w:tcPr>
            <w:tcW w:w="0" w:type="auto"/>
          </w:tcPr>
          <w:p w14:paraId="10F6E6D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5.00</w:t>
            </w:r>
          </w:p>
        </w:tc>
      </w:tr>
      <w:tr w:rsidR="00C643CA" w:rsidRPr="00372966" w14:paraId="071BA569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83F77F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M_037_A_II</w:t>
            </w:r>
          </w:p>
        </w:tc>
        <w:tc>
          <w:tcPr>
            <w:tcW w:w="0" w:type="auto"/>
          </w:tcPr>
          <w:p w14:paraId="49BA854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-37.873</w:t>
            </w:r>
          </w:p>
        </w:tc>
        <w:tc>
          <w:tcPr>
            <w:tcW w:w="0" w:type="auto"/>
          </w:tcPr>
          <w:p w14:paraId="13989D5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53.37698010</w:t>
            </w:r>
          </w:p>
        </w:tc>
        <w:tc>
          <w:tcPr>
            <w:tcW w:w="0" w:type="auto"/>
          </w:tcPr>
          <w:p w14:paraId="60D9A9B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9509C6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48D343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0" w:type="auto"/>
          </w:tcPr>
          <w:p w14:paraId="78184A0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9.0</w:t>
            </w:r>
          </w:p>
        </w:tc>
        <w:tc>
          <w:tcPr>
            <w:tcW w:w="0" w:type="auto"/>
          </w:tcPr>
          <w:p w14:paraId="56DC4BD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0" w:type="auto"/>
          </w:tcPr>
          <w:p w14:paraId="5C56C04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108.90</w:t>
            </w:r>
          </w:p>
        </w:tc>
      </w:tr>
      <w:tr w:rsidR="00C643CA" w:rsidRPr="00372966" w14:paraId="007A8CF1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A56E68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M_037_A_XV</w:t>
            </w:r>
          </w:p>
        </w:tc>
        <w:tc>
          <w:tcPr>
            <w:tcW w:w="0" w:type="auto"/>
          </w:tcPr>
          <w:p w14:paraId="47896DA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5.647</w:t>
            </w:r>
          </w:p>
        </w:tc>
        <w:tc>
          <w:tcPr>
            <w:tcW w:w="0" w:type="auto"/>
          </w:tcPr>
          <w:p w14:paraId="7E3FE89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29.72217390</w:t>
            </w:r>
          </w:p>
        </w:tc>
        <w:tc>
          <w:tcPr>
            <w:tcW w:w="0" w:type="auto"/>
          </w:tcPr>
          <w:p w14:paraId="74CAFC0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A32F56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11.0</w:t>
            </w:r>
          </w:p>
        </w:tc>
        <w:tc>
          <w:tcPr>
            <w:tcW w:w="0" w:type="auto"/>
          </w:tcPr>
          <w:p w14:paraId="7FFD430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13.6</w:t>
            </w:r>
          </w:p>
        </w:tc>
        <w:tc>
          <w:tcPr>
            <w:tcW w:w="0" w:type="auto"/>
          </w:tcPr>
          <w:p w14:paraId="3202A41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0" w:type="auto"/>
          </w:tcPr>
          <w:p w14:paraId="2A5CDF5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25.5</w:t>
            </w:r>
          </w:p>
        </w:tc>
        <w:tc>
          <w:tcPr>
            <w:tcW w:w="0" w:type="auto"/>
          </w:tcPr>
          <w:p w14:paraId="47F0EB2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5.00</w:t>
            </w:r>
          </w:p>
        </w:tc>
      </w:tr>
      <w:tr w:rsidR="00C643CA" w:rsidRPr="00372966" w14:paraId="2C47EDE6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7DB57E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M_037_BOL</w:t>
            </w:r>
          </w:p>
        </w:tc>
        <w:tc>
          <w:tcPr>
            <w:tcW w:w="0" w:type="auto"/>
          </w:tcPr>
          <w:p w14:paraId="09A8889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-70.948</w:t>
            </w:r>
          </w:p>
        </w:tc>
        <w:tc>
          <w:tcPr>
            <w:tcW w:w="0" w:type="auto"/>
          </w:tcPr>
          <w:p w14:paraId="218D5BA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46.08722011</w:t>
            </w:r>
          </w:p>
        </w:tc>
        <w:tc>
          <w:tcPr>
            <w:tcW w:w="0" w:type="auto"/>
          </w:tcPr>
          <w:p w14:paraId="4701079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D8D902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AE0605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CDCD59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-4.0</w:t>
            </w:r>
          </w:p>
        </w:tc>
        <w:tc>
          <w:tcPr>
            <w:tcW w:w="0" w:type="auto"/>
          </w:tcPr>
          <w:p w14:paraId="1EFA5EC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0" w:type="auto"/>
          </w:tcPr>
          <w:p w14:paraId="061344E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95.90</w:t>
            </w:r>
          </w:p>
        </w:tc>
      </w:tr>
      <w:tr w:rsidR="00C643CA" w:rsidRPr="00372966" w14:paraId="7E3F3A51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7E5410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M_038_AA</w:t>
            </w:r>
          </w:p>
        </w:tc>
        <w:tc>
          <w:tcPr>
            <w:tcW w:w="0" w:type="auto"/>
          </w:tcPr>
          <w:p w14:paraId="2F6BDCE7" w14:textId="3D5D6F8C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80663C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1.53e-14</w:t>
            </w:r>
          </w:p>
        </w:tc>
        <w:tc>
          <w:tcPr>
            <w:tcW w:w="0" w:type="auto"/>
          </w:tcPr>
          <w:p w14:paraId="082DDB2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23D1A3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D22BE6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8EECE1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C64C79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14A663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34E28A5F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AD316E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M_038_A_II</w:t>
            </w:r>
          </w:p>
        </w:tc>
        <w:tc>
          <w:tcPr>
            <w:tcW w:w="0" w:type="auto"/>
          </w:tcPr>
          <w:p w14:paraId="414E3A7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1263B4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1.21e-12</w:t>
            </w:r>
          </w:p>
        </w:tc>
        <w:tc>
          <w:tcPr>
            <w:tcW w:w="0" w:type="auto"/>
          </w:tcPr>
          <w:p w14:paraId="62BCEE4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50E11C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7CBEB8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517B91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A257F4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B90964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5BA591CD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E33128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M_038_A_XV</w:t>
            </w:r>
          </w:p>
        </w:tc>
        <w:tc>
          <w:tcPr>
            <w:tcW w:w="0" w:type="auto"/>
          </w:tcPr>
          <w:p w14:paraId="33E1B2C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13.415</w:t>
            </w:r>
          </w:p>
        </w:tc>
        <w:tc>
          <w:tcPr>
            <w:tcW w:w="0" w:type="auto"/>
          </w:tcPr>
          <w:p w14:paraId="7494882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10.22494333</w:t>
            </w:r>
          </w:p>
        </w:tc>
        <w:tc>
          <w:tcPr>
            <w:tcW w:w="0" w:type="auto"/>
          </w:tcPr>
          <w:p w14:paraId="013951A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EFD96A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11.5</w:t>
            </w:r>
          </w:p>
        </w:tc>
        <w:tc>
          <w:tcPr>
            <w:tcW w:w="0" w:type="auto"/>
          </w:tcPr>
          <w:p w14:paraId="318A817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13.5</w:t>
            </w:r>
          </w:p>
        </w:tc>
        <w:tc>
          <w:tcPr>
            <w:tcW w:w="0" w:type="auto"/>
          </w:tcPr>
          <w:p w14:paraId="2995283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0" w:type="auto"/>
          </w:tcPr>
          <w:p w14:paraId="5A351C8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197.1</w:t>
            </w:r>
          </w:p>
        </w:tc>
        <w:tc>
          <w:tcPr>
            <w:tcW w:w="0" w:type="auto"/>
          </w:tcPr>
          <w:p w14:paraId="4294A5B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4.50</w:t>
            </w:r>
          </w:p>
        </w:tc>
      </w:tr>
      <w:tr w:rsidR="00C643CA" w:rsidRPr="00372966" w14:paraId="0654F120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D75423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M_038_BOL</w:t>
            </w:r>
          </w:p>
        </w:tc>
        <w:tc>
          <w:tcPr>
            <w:tcW w:w="0" w:type="auto"/>
          </w:tcPr>
          <w:p w14:paraId="54C3CDC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2.669</w:t>
            </w:r>
          </w:p>
        </w:tc>
        <w:tc>
          <w:tcPr>
            <w:tcW w:w="0" w:type="auto"/>
          </w:tcPr>
          <w:p w14:paraId="76BA504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6.60165624</w:t>
            </w:r>
          </w:p>
        </w:tc>
        <w:tc>
          <w:tcPr>
            <w:tcW w:w="0" w:type="auto"/>
          </w:tcPr>
          <w:p w14:paraId="64A7108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8320FB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0" w:type="auto"/>
          </w:tcPr>
          <w:p w14:paraId="3392B9C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3.7</w:t>
            </w:r>
          </w:p>
        </w:tc>
        <w:tc>
          <w:tcPr>
            <w:tcW w:w="0" w:type="auto"/>
          </w:tcPr>
          <w:p w14:paraId="1EEEB5E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0" w:type="auto"/>
          </w:tcPr>
          <w:p w14:paraId="46C637B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9.3</w:t>
            </w:r>
          </w:p>
        </w:tc>
        <w:tc>
          <w:tcPr>
            <w:tcW w:w="0" w:type="auto"/>
          </w:tcPr>
          <w:p w14:paraId="3D55240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5.77</w:t>
            </w:r>
          </w:p>
        </w:tc>
      </w:tr>
      <w:tr w:rsidR="00C643CA" w:rsidRPr="00372966" w14:paraId="11B65626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B30968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M_039_AA</w:t>
            </w:r>
          </w:p>
        </w:tc>
        <w:tc>
          <w:tcPr>
            <w:tcW w:w="0" w:type="auto"/>
          </w:tcPr>
          <w:p w14:paraId="067C97C7" w14:textId="74B7A107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4D75B3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2.09e-12</w:t>
            </w:r>
          </w:p>
        </w:tc>
        <w:tc>
          <w:tcPr>
            <w:tcW w:w="0" w:type="auto"/>
          </w:tcPr>
          <w:p w14:paraId="04D380D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1015CA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C4BD87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4BB513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127E06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1D7DFE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06BF7931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13BB7C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M_039_A_II</w:t>
            </w:r>
          </w:p>
        </w:tc>
        <w:tc>
          <w:tcPr>
            <w:tcW w:w="0" w:type="auto"/>
          </w:tcPr>
          <w:p w14:paraId="5F0C490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-74.091</w:t>
            </w:r>
          </w:p>
        </w:tc>
        <w:tc>
          <w:tcPr>
            <w:tcW w:w="0" w:type="auto"/>
          </w:tcPr>
          <w:p w14:paraId="755B831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44.85090602</w:t>
            </w:r>
          </w:p>
        </w:tc>
        <w:tc>
          <w:tcPr>
            <w:tcW w:w="0" w:type="auto"/>
          </w:tcPr>
          <w:p w14:paraId="52C0DD8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BFE50B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66C494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345560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60348C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12.5</w:t>
            </w:r>
          </w:p>
        </w:tc>
        <w:tc>
          <w:tcPr>
            <w:tcW w:w="0" w:type="auto"/>
          </w:tcPr>
          <w:p w14:paraId="470ADCA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163B40A9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98F8B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M_039_A_XV</w:t>
            </w:r>
          </w:p>
        </w:tc>
        <w:tc>
          <w:tcPr>
            <w:tcW w:w="0" w:type="auto"/>
          </w:tcPr>
          <w:p w14:paraId="598A228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16.137</w:t>
            </w:r>
          </w:p>
        </w:tc>
        <w:tc>
          <w:tcPr>
            <w:tcW w:w="0" w:type="auto"/>
          </w:tcPr>
          <w:p w14:paraId="235B68B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8.92295858</w:t>
            </w:r>
          </w:p>
        </w:tc>
        <w:tc>
          <w:tcPr>
            <w:tcW w:w="0" w:type="auto"/>
          </w:tcPr>
          <w:p w14:paraId="04CDF06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B8B8B4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14.8</w:t>
            </w:r>
          </w:p>
        </w:tc>
        <w:tc>
          <w:tcPr>
            <w:tcW w:w="0" w:type="auto"/>
          </w:tcPr>
          <w:p w14:paraId="636B456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16.6</w:t>
            </w:r>
          </w:p>
        </w:tc>
        <w:tc>
          <w:tcPr>
            <w:tcW w:w="0" w:type="auto"/>
          </w:tcPr>
          <w:p w14:paraId="2551C71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18.6</w:t>
            </w:r>
          </w:p>
        </w:tc>
        <w:tc>
          <w:tcPr>
            <w:tcW w:w="0" w:type="auto"/>
          </w:tcPr>
          <w:p w14:paraId="4D4FE5A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95.2</w:t>
            </w:r>
          </w:p>
        </w:tc>
        <w:tc>
          <w:tcPr>
            <w:tcW w:w="0" w:type="auto"/>
          </w:tcPr>
          <w:p w14:paraId="0D29C36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3.80</w:t>
            </w:r>
          </w:p>
        </w:tc>
      </w:tr>
      <w:tr w:rsidR="00C643CA" w:rsidRPr="00372966" w14:paraId="7480AE18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2C43DF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M_039_BOL</w:t>
            </w:r>
          </w:p>
        </w:tc>
        <w:tc>
          <w:tcPr>
            <w:tcW w:w="0" w:type="auto"/>
          </w:tcPr>
          <w:p w14:paraId="0F34AFD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-47.267</w:t>
            </w:r>
          </w:p>
        </w:tc>
        <w:tc>
          <w:tcPr>
            <w:tcW w:w="0" w:type="auto"/>
          </w:tcPr>
          <w:p w14:paraId="734B497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51.01796463</w:t>
            </w:r>
          </w:p>
        </w:tc>
        <w:tc>
          <w:tcPr>
            <w:tcW w:w="0" w:type="auto"/>
          </w:tcPr>
          <w:p w14:paraId="2A4F0D9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5C910E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D9B415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-12.5</w:t>
            </w:r>
          </w:p>
        </w:tc>
        <w:tc>
          <w:tcPr>
            <w:tcW w:w="0" w:type="auto"/>
          </w:tcPr>
          <w:p w14:paraId="4826A05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0" w:type="auto"/>
          </w:tcPr>
          <w:p w14:paraId="0CE2F01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18.5</w:t>
            </w:r>
          </w:p>
        </w:tc>
        <w:tc>
          <w:tcPr>
            <w:tcW w:w="0" w:type="auto"/>
          </w:tcPr>
          <w:p w14:paraId="7920A5A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102.90</w:t>
            </w:r>
          </w:p>
        </w:tc>
      </w:tr>
      <w:tr w:rsidR="00C643CA" w:rsidRPr="00372966" w14:paraId="56D6E383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A3BD3E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M_040_AA</w:t>
            </w:r>
          </w:p>
        </w:tc>
        <w:tc>
          <w:tcPr>
            <w:tcW w:w="0" w:type="auto"/>
          </w:tcPr>
          <w:p w14:paraId="2F9FA40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-10.132</w:t>
            </w:r>
          </w:p>
        </w:tc>
        <w:tc>
          <w:tcPr>
            <w:tcW w:w="0" w:type="auto"/>
          </w:tcPr>
          <w:p w14:paraId="1A6381D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51.80190501</w:t>
            </w:r>
          </w:p>
        </w:tc>
        <w:tc>
          <w:tcPr>
            <w:tcW w:w="0" w:type="auto"/>
          </w:tcPr>
          <w:p w14:paraId="7679203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FD6F67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5.5</w:t>
            </w:r>
          </w:p>
        </w:tc>
        <w:tc>
          <w:tcPr>
            <w:tcW w:w="0" w:type="auto"/>
          </w:tcPr>
          <w:p w14:paraId="14BAFEF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0" w:type="auto"/>
          </w:tcPr>
          <w:p w14:paraId="64D31BB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21.9</w:t>
            </w:r>
          </w:p>
        </w:tc>
        <w:tc>
          <w:tcPr>
            <w:tcW w:w="0" w:type="auto"/>
          </w:tcPr>
          <w:p w14:paraId="11DC511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26.0</w:t>
            </w:r>
          </w:p>
        </w:tc>
        <w:tc>
          <w:tcPr>
            <w:tcW w:w="0" w:type="auto"/>
          </w:tcPr>
          <w:p w14:paraId="4C1EDB7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16.45</w:t>
            </w:r>
          </w:p>
        </w:tc>
      </w:tr>
      <w:tr w:rsidR="00C643CA" w:rsidRPr="00372966" w14:paraId="2AFD83C8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E2ECAA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M_040_A_II</w:t>
            </w:r>
          </w:p>
        </w:tc>
        <w:tc>
          <w:tcPr>
            <w:tcW w:w="0" w:type="auto"/>
          </w:tcPr>
          <w:p w14:paraId="789DE19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-9.243</w:t>
            </w:r>
          </w:p>
        </w:tc>
        <w:tc>
          <w:tcPr>
            <w:tcW w:w="0" w:type="auto"/>
          </w:tcPr>
          <w:p w14:paraId="5BE441A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40.16090816</w:t>
            </w:r>
          </w:p>
        </w:tc>
        <w:tc>
          <w:tcPr>
            <w:tcW w:w="0" w:type="auto"/>
          </w:tcPr>
          <w:p w14:paraId="5EB7C82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B85B51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0" w:type="auto"/>
          </w:tcPr>
          <w:p w14:paraId="63810D0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7.5</w:t>
            </w:r>
          </w:p>
        </w:tc>
        <w:tc>
          <w:tcPr>
            <w:tcW w:w="0" w:type="auto"/>
          </w:tcPr>
          <w:p w14:paraId="68DE491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11.0</w:t>
            </w:r>
          </w:p>
        </w:tc>
        <w:tc>
          <w:tcPr>
            <w:tcW w:w="0" w:type="auto"/>
          </w:tcPr>
          <w:p w14:paraId="32A6FF5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19.2</w:t>
            </w:r>
          </w:p>
        </w:tc>
        <w:tc>
          <w:tcPr>
            <w:tcW w:w="0" w:type="auto"/>
          </w:tcPr>
          <w:p w14:paraId="4B9EED2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7.80</w:t>
            </w:r>
          </w:p>
        </w:tc>
      </w:tr>
      <w:tr w:rsidR="00C643CA" w:rsidRPr="00372966" w14:paraId="7CFE561C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B55E7B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M_040_A_XV</w:t>
            </w:r>
          </w:p>
        </w:tc>
        <w:tc>
          <w:tcPr>
            <w:tcW w:w="0" w:type="auto"/>
          </w:tcPr>
          <w:p w14:paraId="7AF671D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15.748</w:t>
            </w:r>
          </w:p>
        </w:tc>
        <w:tc>
          <w:tcPr>
            <w:tcW w:w="0" w:type="auto"/>
          </w:tcPr>
          <w:p w14:paraId="5B7956A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6.10725921</w:t>
            </w:r>
          </w:p>
        </w:tc>
        <w:tc>
          <w:tcPr>
            <w:tcW w:w="0" w:type="auto"/>
          </w:tcPr>
          <w:p w14:paraId="58FE756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4EB9CE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0" w:type="auto"/>
          </w:tcPr>
          <w:p w14:paraId="4DEE4C1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0" w:type="auto"/>
          </w:tcPr>
          <w:p w14:paraId="49EACF5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0" w:type="auto"/>
          </w:tcPr>
          <w:p w14:paraId="502168D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24.8</w:t>
            </w:r>
          </w:p>
        </w:tc>
        <w:tc>
          <w:tcPr>
            <w:tcW w:w="0" w:type="auto"/>
          </w:tcPr>
          <w:p w14:paraId="2CC0D6D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4.00</w:t>
            </w:r>
          </w:p>
        </w:tc>
      </w:tr>
      <w:tr w:rsidR="00C643CA" w:rsidRPr="00372966" w14:paraId="7A15F71B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3A5ADF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M_040_BOL</w:t>
            </w:r>
          </w:p>
        </w:tc>
        <w:tc>
          <w:tcPr>
            <w:tcW w:w="0" w:type="auto"/>
          </w:tcPr>
          <w:p w14:paraId="0DBCE9A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-18.727</w:t>
            </w:r>
          </w:p>
        </w:tc>
        <w:tc>
          <w:tcPr>
            <w:tcW w:w="0" w:type="auto"/>
          </w:tcPr>
          <w:p w14:paraId="235CF1A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39.90989318</w:t>
            </w:r>
          </w:p>
        </w:tc>
        <w:tc>
          <w:tcPr>
            <w:tcW w:w="0" w:type="auto"/>
          </w:tcPr>
          <w:p w14:paraId="3FAE834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4EF3A2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-6.0</w:t>
            </w:r>
          </w:p>
        </w:tc>
        <w:tc>
          <w:tcPr>
            <w:tcW w:w="0" w:type="auto"/>
          </w:tcPr>
          <w:p w14:paraId="08977BB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-0.5</w:t>
            </w:r>
          </w:p>
        </w:tc>
        <w:tc>
          <w:tcPr>
            <w:tcW w:w="0" w:type="auto"/>
          </w:tcPr>
          <w:p w14:paraId="3672954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0" w:type="auto"/>
          </w:tcPr>
          <w:p w14:paraId="64D6285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11.0</w:t>
            </w:r>
          </w:p>
        </w:tc>
        <w:tc>
          <w:tcPr>
            <w:tcW w:w="0" w:type="auto"/>
          </w:tcPr>
          <w:p w14:paraId="06D6D0D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9.50</w:t>
            </w:r>
          </w:p>
        </w:tc>
      </w:tr>
      <w:tr w:rsidR="00C643CA" w:rsidRPr="00372966" w14:paraId="20BD82B0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B5B973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M_041_AA</w:t>
            </w:r>
          </w:p>
        </w:tc>
        <w:tc>
          <w:tcPr>
            <w:tcW w:w="0" w:type="auto"/>
          </w:tcPr>
          <w:p w14:paraId="5198475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9.436</w:t>
            </w:r>
          </w:p>
        </w:tc>
        <w:tc>
          <w:tcPr>
            <w:tcW w:w="0" w:type="auto"/>
          </w:tcPr>
          <w:p w14:paraId="59F4E6C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33.87045914</w:t>
            </w:r>
          </w:p>
        </w:tc>
        <w:tc>
          <w:tcPr>
            <w:tcW w:w="0" w:type="auto"/>
          </w:tcPr>
          <w:p w14:paraId="234595B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F8E57C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17.3</w:t>
            </w:r>
          </w:p>
        </w:tc>
        <w:tc>
          <w:tcPr>
            <w:tcW w:w="0" w:type="auto"/>
          </w:tcPr>
          <w:p w14:paraId="52C9C77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20.6</w:t>
            </w:r>
          </w:p>
        </w:tc>
        <w:tc>
          <w:tcPr>
            <w:tcW w:w="0" w:type="auto"/>
          </w:tcPr>
          <w:p w14:paraId="21F5916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22.2</w:t>
            </w:r>
          </w:p>
        </w:tc>
        <w:tc>
          <w:tcPr>
            <w:tcW w:w="0" w:type="auto"/>
          </w:tcPr>
          <w:p w14:paraId="64D7AAE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24.8</w:t>
            </w:r>
          </w:p>
        </w:tc>
        <w:tc>
          <w:tcPr>
            <w:tcW w:w="0" w:type="auto"/>
          </w:tcPr>
          <w:p w14:paraId="40C355C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4.90</w:t>
            </w:r>
          </w:p>
        </w:tc>
      </w:tr>
      <w:tr w:rsidR="00C643CA" w:rsidRPr="00372966" w14:paraId="5C6E0ED7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4B6EE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M_041_A_II</w:t>
            </w:r>
          </w:p>
        </w:tc>
        <w:tc>
          <w:tcPr>
            <w:tcW w:w="0" w:type="auto"/>
          </w:tcPr>
          <w:p w14:paraId="65EA935E" w14:textId="5689DF00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3247C3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1.19e-11</w:t>
            </w:r>
          </w:p>
        </w:tc>
        <w:tc>
          <w:tcPr>
            <w:tcW w:w="0" w:type="auto"/>
          </w:tcPr>
          <w:p w14:paraId="59BE994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00C364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F8A2B2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2A7A68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4AC8BA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A76036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2C900487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3C2853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M_041_A_XV</w:t>
            </w:r>
          </w:p>
        </w:tc>
        <w:tc>
          <w:tcPr>
            <w:tcW w:w="0" w:type="auto"/>
          </w:tcPr>
          <w:p w14:paraId="6FE39FF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-22.687</w:t>
            </w:r>
          </w:p>
        </w:tc>
        <w:tc>
          <w:tcPr>
            <w:tcW w:w="0" w:type="auto"/>
          </w:tcPr>
          <w:p w14:paraId="0A7BA55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53.11656483</w:t>
            </w:r>
          </w:p>
        </w:tc>
        <w:tc>
          <w:tcPr>
            <w:tcW w:w="0" w:type="auto"/>
          </w:tcPr>
          <w:p w14:paraId="4482A47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2ED3DD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26ACA5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11.0</w:t>
            </w:r>
          </w:p>
        </w:tc>
        <w:tc>
          <w:tcPr>
            <w:tcW w:w="0" w:type="auto"/>
          </w:tcPr>
          <w:p w14:paraId="15E1F00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0" w:type="auto"/>
          </w:tcPr>
          <w:p w14:paraId="17C3319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28.0</w:t>
            </w:r>
          </w:p>
        </w:tc>
        <w:tc>
          <w:tcPr>
            <w:tcW w:w="0" w:type="auto"/>
          </w:tcPr>
          <w:p w14:paraId="3653166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114.90</w:t>
            </w:r>
          </w:p>
        </w:tc>
      </w:tr>
      <w:tr w:rsidR="00C643CA" w:rsidRPr="00372966" w14:paraId="60C5AEB3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0A79F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M_041_BOL</w:t>
            </w:r>
          </w:p>
        </w:tc>
        <w:tc>
          <w:tcPr>
            <w:tcW w:w="0" w:type="auto"/>
          </w:tcPr>
          <w:p w14:paraId="28F6118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0.674</w:t>
            </w:r>
          </w:p>
        </w:tc>
        <w:tc>
          <w:tcPr>
            <w:tcW w:w="0" w:type="auto"/>
          </w:tcPr>
          <w:p w14:paraId="030A901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7.53197082</w:t>
            </w:r>
          </w:p>
        </w:tc>
        <w:tc>
          <w:tcPr>
            <w:tcW w:w="0" w:type="auto"/>
          </w:tcPr>
          <w:p w14:paraId="47461FA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83992C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-1.5</w:t>
            </w:r>
          </w:p>
        </w:tc>
        <w:tc>
          <w:tcPr>
            <w:tcW w:w="0" w:type="auto"/>
          </w:tcPr>
          <w:p w14:paraId="03C0BAD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0" w:type="auto"/>
          </w:tcPr>
          <w:p w14:paraId="13CD1FE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0" w:type="auto"/>
          </w:tcPr>
          <w:p w14:paraId="3F4CB6A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0" w:type="auto"/>
          </w:tcPr>
          <w:p w14:paraId="7D09170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5.50</w:t>
            </w:r>
          </w:p>
        </w:tc>
      </w:tr>
      <w:tr w:rsidR="00C643CA" w:rsidRPr="00372966" w14:paraId="4A6D68D5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CC01BD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M_042_AA</w:t>
            </w:r>
          </w:p>
        </w:tc>
        <w:tc>
          <w:tcPr>
            <w:tcW w:w="0" w:type="auto"/>
          </w:tcPr>
          <w:p w14:paraId="1F6B7B0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8.343</w:t>
            </w:r>
          </w:p>
        </w:tc>
        <w:tc>
          <w:tcPr>
            <w:tcW w:w="0" w:type="auto"/>
          </w:tcPr>
          <w:p w14:paraId="795BFE2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34.77524600</w:t>
            </w:r>
          </w:p>
        </w:tc>
        <w:tc>
          <w:tcPr>
            <w:tcW w:w="0" w:type="auto"/>
          </w:tcPr>
          <w:p w14:paraId="59312D7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EAA73F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0" w:type="auto"/>
          </w:tcPr>
          <w:p w14:paraId="7C2FB1F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0" w:type="auto"/>
          </w:tcPr>
          <w:p w14:paraId="4CCBCF9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21.8</w:t>
            </w:r>
          </w:p>
        </w:tc>
        <w:tc>
          <w:tcPr>
            <w:tcW w:w="0" w:type="auto"/>
          </w:tcPr>
          <w:p w14:paraId="41E6980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25.8</w:t>
            </w:r>
          </w:p>
        </w:tc>
        <w:tc>
          <w:tcPr>
            <w:tcW w:w="0" w:type="auto"/>
          </w:tcPr>
          <w:p w14:paraId="4662769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5.80</w:t>
            </w:r>
          </w:p>
        </w:tc>
      </w:tr>
      <w:tr w:rsidR="00C643CA" w:rsidRPr="00372966" w14:paraId="4EBFB85A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5BA09F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M_042_A_II</w:t>
            </w:r>
          </w:p>
        </w:tc>
        <w:tc>
          <w:tcPr>
            <w:tcW w:w="0" w:type="auto"/>
          </w:tcPr>
          <w:p w14:paraId="702DED8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-70.737</w:t>
            </w:r>
          </w:p>
        </w:tc>
        <w:tc>
          <w:tcPr>
            <w:tcW w:w="0" w:type="auto"/>
          </w:tcPr>
          <w:p w14:paraId="2CFDE78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50.13485688</w:t>
            </w:r>
          </w:p>
        </w:tc>
        <w:tc>
          <w:tcPr>
            <w:tcW w:w="0" w:type="auto"/>
          </w:tcPr>
          <w:p w14:paraId="23A7E23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A9E05F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B58829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D97BAC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9.8</w:t>
            </w:r>
          </w:p>
        </w:tc>
        <w:tc>
          <w:tcPr>
            <w:tcW w:w="0" w:type="auto"/>
          </w:tcPr>
          <w:p w14:paraId="30E5DDF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23.3</w:t>
            </w:r>
          </w:p>
        </w:tc>
        <w:tc>
          <w:tcPr>
            <w:tcW w:w="0" w:type="auto"/>
          </w:tcPr>
          <w:p w14:paraId="7D80BC2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109.70</w:t>
            </w:r>
          </w:p>
        </w:tc>
      </w:tr>
      <w:tr w:rsidR="00C643CA" w:rsidRPr="00372966" w14:paraId="4ED2A6F5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1042EB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M_042_BOL</w:t>
            </w:r>
          </w:p>
        </w:tc>
        <w:tc>
          <w:tcPr>
            <w:tcW w:w="0" w:type="auto"/>
          </w:tcPr>
          <w:p w14:paraId="06E3EC4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-6.931</w:t>
            </w:r>
          </w:p>
        </w:tc>
        <w:tc>
          <w:tcPr>
            <w:tcW w:w="0" w:type="auto"/>
          </w:tcPr>
          <w:p w14:paraId="70EBBDB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20.91074733</w:t>
            </w:r>
          </w:p>
        </w:tc>
        <w:tc>
          <w:tcPr>
            <w:tcW w:w="0" w:type="auto"/>
          </w:tcPr>
          <w:p w14:paraId="1ED9636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4C83FE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-7.0</w:t>
            </w:r>
          </w:p>
        </w:tc>
        <w:tc>
          <w:tcPr>
            <w:tcW w:w="0" w:type="auto"/>
          </w:tcPr>
          <w:p w14:paraId="6148BC6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-2.0</w:t>
            </w:r>
          </w:p>
        </w:tc>
        <w:tc>
          <w:tcPr>
            <w:tcW w:w="0" w:type="auto"/>
          </w:tcPr>
          <w:p w14:paraId="3E700DA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0" w:type="auto"/>
          </w:tcPr>
          <w:p w14:paraId="6BC800B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12.0</w:t>
            </w:r>
          </w:p>
        </w:tc>
        <w:tc>
          <w:tcPr>
            <w:tcW w:w="0" w:type="auto"/>
          </w:tcPr>
          <w:p w14:paraId="72D0C99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9.00</w:t>
            </w:r>
          </w:p>
        </w:tc>
      </w:tr>
      <w:tr w:rsidR="00C643CA" w:rsidRPr="00372966" w14:paraId="0AB80BF6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5BDDA6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M_043_AA</w:t>
            </w:r>
          </w:p>
        </w:tc>
        <w:tc>
          <w:tcPr>
            <w:tcW w:w="0" w:type="auto"/>
          </w:tcPr>
          <w:p w14:paraId="1952D83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-64.426</w:t>
            </w:r>
          </w:p>
        </w:tc>
        <w:tc>
          <w:tcPr>
            <w:tcW w:w="0" w:type="auto"/>
          </w:tcPr>
          <w:p w14:paraId="1A3D5E3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54.56251572</w:t>
            </w:r>
          </w:p>
        </w:tc>
        <w:tc>
          <w:tcPr>
            <w:tcW w:w="0" w:type="auto"/>
          </w:tcPr>
          <w:p w14:paraId="3F54699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463277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AECB0E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54B771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15.9</w:t>
            </w:r>
          </w:p>
        </w:tc>
        <w:tc>
          <w:tcPr>
            <w:tcW w:w="0" w:type="auto"/>
          </w:tcPr>
          <w:p w14:paraId="2B2594A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32.6</w:t>
            </w:r>
          </w:p>
        </w:tc>
        <w:tc>
          <w:tcPr>
            <w:tcW w:w="0" w:type="auto"/>
          </w:tcPr>
          <w:p w14:paraId="5BC409C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115.80</w:t>
            </w:r>
          </w:p>
        </w:tc>
      </w:tr>
      <w:tr w:rsidR="00C643CA" w:rsidRPr="00372966" w14:paraId="27F9CFDA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AF88B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M_043_A_II</w:t>
            </w:r>
          </w:p>
        </w:tc>
        <w:tc>
          <w:tcPr>
            <w:tcW w:w="0" w:type="auto"/>
          </w:tcPr>
          <w:p w14:paraId="561D0F6D" w14:textId="749A8E25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3E5A9D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3.08e-12</w:t>
            </w:r>
          </w:p>
        </w:tc>
        <w:tc>
          <w:tcPr>
            <w:tcW w:w="0" w:type="auto"/>
          </w:tcPr>
          <w:p w14:paraId="0CB2078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4D8B9F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963EBD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95C45A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3E9766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E71348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37B9244F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A7B4BD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M_043_BOL</w:t>
            </w:r>
          </w:p>
        </w:tc>
        <w:tc>
          <w:tcPr>
            <w:tcW w:w="0" w:type="auto"/>
          </w:tcPr>
          <w:p w14:paraId="7DCD88A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2.154</w:t>
            </w:r>
          </w:p>
        </w:tc>
        <w:tc>
          <w:tcPr>
            <w:tcW w:w="0" w:type="auto"/>
          </w:tcPr>
          <w:p w14:paraId="50FF7DC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6.30788799</w:t>
            </w:r>
          </w:p>
        </w:tc>
        <w:tc>
          <w:tcPr>
            <w:tcW w:w="0" w:type="auto"/>
          </w:tcPr>
          <w:p w14:paraId="748812E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34B08A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0" w:type="auto"/>
          </w:tcPr>
          <w:p w14:paraId="1098DB5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0" w:type="auto"/>
          </w:tcPr>
          <w:p w14:paraId="53239A8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0" w:type="auto"/>
          </w:tcPr>
          <w:p w14:paraId="17EC2BE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7.8</w:t>
            </w:r>
          </w:p>
        </w:tc>
        <w:tc>
          <w:tcPr>
            <w:tcW w:w="0" w:type="auto"/>
          </w:tcPr>
          <w:p w14:paraId="5A5CDDE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4.70</w:t>
            </w:r>
          </w:p>
        </w:tc>
      </w:tr>
      <w:tr w:rsidR="00C643CA" w:rsidRPr="00372966" w14:paraId="7D721A30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B2B22E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M_044_AA</w:t>
            </w:r>
          </w:p>
        </w:tc>
        <w:tc>
          <w:tcPr>
            <w:tcW w:w="0" w:type="auto"/>
          </w:tcPr>
          <w:p w14:paraId="666A737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CDD680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0" w:type="auto"/>
          </w:tcPr>
          <w:p w14:paraId="74EC209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1AC2BF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51F38D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9D4339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CCD385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7F7833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615C215D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63A6A4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M_044_A_II</w:t>
            </w:r>
          </w:p>
        </w:tc>
        <w:tc>
          <w:tcPr>
            <w:tcW w:w="0" w:type="auto"/>
          </w:tcPr>
          <w:p w14:paraId="12FC972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-6.730</w:t>
            </w:r>
          </w:p>
        </w:tc>
        <w:tc>
          <w:tcPr>
            <w:tcW w:w="0" w:type="auto"/>
          </w:tcPr>
          <w:p w14:paraId="7F3F882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21.91132386</w:t>
            </w:r>
          </w:p>
        </w:tc>
        <w:tc>
          <w:tcPr>
            <w:tcW w:w="0" w:type="auto"/>
          </w:tcPr>
          <w:p w14:paraId="43567FC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871DAA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-5.2</w:t>
            </w:r>
          </w:p>
        </w:tc>
        <w:tc>
          <w:tcPr>
            <w:tcW w:w="0" w:type="auto"/>
          </w:tcPr>
          <w:p w14:paraId="72DD0F5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-2.0</w:t>
            </w:r>
          </w:p>
        </w:tc>
        <w:tc>
          <w:tcPr>
            <w:tcW w:w="0" w:type="auto"/>
          </w:tcPr>
          <w:p w14:paraId="25A1F63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</w:tcPr>
          <w:p w14:paraId="51704B3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11.0</w:t>
            </w:r>
          </w:p>
        </w:tc>
        <w:tc>
          <w:tcPr>
            <w:tcW w:w="0" w:type="auto"/>
          </w:tcPr>
          <w:p w14:paraId="5C025AA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6.20</w:t>
            </w:r>
          </w:p>
        </w:tc>
      </w:tr>
      <w:tr w:rsidR="00C643CA" w:rsidRPr="00372966" w14:paraId="25640BCB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78DA2F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M_044_BOL</w:t>
            </w:r>
          </w:p>
        </w:tc>
        <w:tc>
          <w:tcPr>
            <w:tcW w:w="0" w:type="auto"/>
          </w:tcPr>
          <w:p w14:paraId="0556F80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47695F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3.27e-13</w:t>
            </w:r>
          </w:p>
        </w:tc>
        <w:tc>
          <w:tcPr>
            <w:tcW w:w="0" w:type="auto"/>
          </w:tcPr>
          <w:p w14:paraId="0463E1A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6D46AB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E0E6D9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A8EC01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16B75A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28DCFA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6EBAE186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25213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M_045_AA</w:t>
            </w:r>
          </w:p>
        </w:tc>
        <w:tc>
          <w:tcPr>
            <w:tcW w:w="0" w:type="auto"/>
          </w:tcPr>
          <w:p w14:paraId="4D783D3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8.356</w:t>
            </w:r>
          </w:p>
        </w:tc>
        <w:tc>
          <w:tcPr>
            <w:tcW w:w="0" w:type="auto"/>
          </w:tcPr>
          <w:p w14:paraId="18D0E84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33.53409439</w:t>
            </w:r>
          </w:p>
        </w:tc>
        <w:tc>
          <w:tcPr>
            <w:tcW w:w="0" w:type="auto"/>
          </w:tcPr>
          <w:p w14:paraId="216AE2D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C8C90F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16.2</w:t>
            </w:r>
          </w:p>
        </w:tc>
        <w:tc>
          <w:tcPr>
            <w:tcW w:w="0" w:type="auto"/>
          </w:tcPr>
          <w:p w14:paraId="57A3400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19.5</w:t>
            </w:r>
          </w:p>
        </w:tc>
        <w:tc>
          <w:tcPr>
            <w:tcW w:w="0" w:type="auto"/>
          </w:tcPr>
          <w:p w14:paraId="2CDC51F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20.9</w:t>
            </w:r>
          </w:p>
        </w:tc>
        <w:tc>
          <w:tcPr>
            <w:tcW w:w="0" w:type="auto"/>
          </w:tcPr>
          <w:p w14:paraId="1B42440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23.7</w:t>
            </w:r>
          </w:p>
        </w:tc>
        <w:tc>
          <w:tcPr>
            <w:tcW w:w="0" w:type="auto"/>
          </w:tcPr>
          <w:p w14:paraId="5837C62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4.70</w:t>
            </w:r>
          </w:p>
        </w:tc>
      </w:tr>
      <w:tr w:rsidR="00C643CA" w:rsidRPr="00372966" w14:paraId="3F601992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6AB377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M_045_A_II</w:t>
            </w:r>
          </w:p>
        </w:tc>
        <w:tc>
          <w:tcPr>
            <w:tcW w:w="0" w:type="auto"/>
          </w:tcPr>
          <w:p w14:paraId="2273915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-4.017</w:t>
            </w:r>
          </w:p>
        </w:tc>
        <w:tc>
          <w:tcPr>
            <w:tcW w:w="0" w:type="auto"/>
          </w:tcPr>
          <w:p w14:paraId="469C219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28.65457348</w:t>
            </w:r>
          </w:p>
        </w:tc>
        <w:tc>
          <w:tcPr>
            <w:tcW w:w="0" w:type="auto"/>
          </w:tcPr>
          <w:p w14:paraId="6EC11C9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172569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0" w:type="auto"/>
          </w:tcPr>
          <w:p w14:paraId="1A70F6B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0" w:type="auto"/>
          </w:tcPr>
          <w:p w14:paraId="7AB66B4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6.8</w:t>
            </w:r>
          </w:p>
        </w:tc>
        <w:tc>
          <w:tcPr>
            <w:tcW w:w="0" w:type="auto"/>
          </w:tcPr>
          <w:p w14:paraId="433D839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24.0</w:t>
            </w:r>
          </w:p>
        </w:tc>
        <w:tc>
          <w:tcPr>
            <w:tcW w:w="0" w:type="auto"/>
          </w:tcPr>
          <w:p w14:paraId="29EE8B3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5.60</w:t>
            </w:r>
          </w:p>
        </w:tc>
      </w:tr>
      <w:tr w:rsidR="00C643CA" w:rsidRPr="00372966" w14:paraId="71C7F0D7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C1C64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lastRenderedPageBreak/>
              <w:t>M_045_BOL</w:t>
            </w:r>
          </w:p>
        </w:tc>
        <w:tc>
          <w:tcPr>
            <w:tcW w:w="0" w:type="auto"/>
          </w:tcPr>
          <w:p w14:paraId="78E0CCF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-70.418</w:t>
            </w:r>
          </w:p>
        </w:tc>
        <w:tc>
          <w:tcPr>
            <w:tcW w:w="0" w:type="auto"/>
          </w:tcPr>
          <w:p w14:paraId="6323EF8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45.34909588</w:t>
            </w:r>
          </w:p>
        </w:tc>
        <w:tc>
          <w:tcPr>
            <w:tcW w:w="0" w:type="auto"/>
          </w:tcPr>
          <w:p w14:paraId="74A8F91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169BD0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0859A2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07861A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-7.5</w:t>
            </w:r>
          </w:p>
        </w:tc>
        <w:tc>
          <w:tcPr>
            <w:tcW w:w="0" w:type="auto"/>
          </w:tcPr>
          <w:p w14:paraId="65470B1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15.5</w:t>
            </w:r>
          </w:p>
        </w:tc>
        <w:tc>
          <w:tcPr>
            <w:tcW w:w="0" w:type="auto"/>
          </w:tcPr>
          <w:p w14:paraId="7180B5B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92.40</w:t>
            </w:r>
          </w:p>
        </w:tc>
      </w:tr>
      <w:tr w:rsidR="00C643CA" w:rsidRPr="00372966" w14:paraId="295D9CFB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6F4D56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M_046_AA</w:t>
            </w:r>
          </w:p>
        </w:tc>
        <w:tc>
          <w:tcPr>
            <w:tcW w:w="0" w:type="auto"/>
          </w:tcPr>
          <w:p w14:paraId="2EF69F0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-22.187</w:t>
            </w:r>
          </w:p>
        </w:tc>
        <w:tc>
          <w:tcPr>
            <w:tcW w:w="0" w:type="auto"/>
          </w:tcPr>
          <w:p w14:paraId="463EBD2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56.08333753</w:t>
            </w:r>
          </w:p>
        </w:tc>
        <w:tc>
          <w:tcPr>
            <w:tcW w:w="0" w:type="auto"/>
          </w:tcPr>
          <w:p w14:paraId="6FEA9E0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6BDB39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69E4B3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0" w:type="auto"/>
          </w:tcPr>
          <w:p w14:paraId="01B7734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0" w:type="auto"/>
          </w:tcPr>
          <w:p w14:paraId="75CDB0B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24.4</w:t>
            </w:r>
          </w:p>
        </w:tc>
        <w:tc>
          <w:tcPr>
            <w:tcW w:w="0" w:type="auto"/>
          </w:tcPr>
          <w:p w14:paraId="6F018BD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119.90</w:t>
            </w:r>
          </w:p>
        </w:tc>
      </w:tr>
      <w:tr w:rsidR="00C643CA" w:rsidRPr="00372966" w14:paraId="0C1EA862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5C0AC0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M_046_A_II</w:t>
            </w:r>
          </w:p>
        </w:tc>
        <w:tc>
          <w:tcPr>
            <w:tcW w:w="0" w:type="auto"/>
          </w:tcPr>
          <w:p w14:paraId="711518C0" w14:textId="49B116D7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163760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6.69e-13</w:t>
            </w:r>
          </w:p>
        </w:tc>
        <w:tc>
          <w:tcPr>
            <w:tcW w:w="0" w:type="auto"/>
          </w:tcPr>
          <w:p w14:paraId="6FB3191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4D69CE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84E85C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76E71F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317E35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679076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2E018493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2E6B88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M_046_BOL</w:t>
            </w:r>
          </w:p>
        </w:tc>
        <w:tc>
          <w:tcPr>
            <w:tcW w:w="0" w:type="auto"/>
          </w:tcPr>
          <w:p w14:paraId="02DFEF2A" w14:textId="2F4D1DDA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3E6DEE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8.60e-14</w:t>
            </w:r>
          </w:p>
        </w:tc>
        <w:tc>
          <w:tcPr>
            <w:tcW w:w="0" w:type="auto"/>
          </w:tcPr>
          <w:p w14:paraId="2B02D43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693E93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367D04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0AD3A9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0AC5DD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F98A51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211F0B16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47B780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M_047_AA</w:t>
            </w:r>
          </w:p>
        </w:tc>
        <w:tc>
          <w:tcPr>
            <w:tcW w:w="0" w:type="auto"/>
          </w:tcPr>
          <w:p w14:paraId="5957508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7.460</w:t>
            </w:r>
          </w:p>
        </w:tc>
        <w:tc>
          <w:tcPr>
            <w:tcW w:w="0" w:type="auto"/>
          </w:tcPr>
          <w:p w14:paraId="05B989F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34.53426026</w:t>
            </w:r>
          </w:p>
        </w:tc>
        <w:tc>
          <w:tcPr>
            <w:tcW w:w="0" w:type="auto"/>
          </w:tcPr>
          <w:p w14:paraId="39EE755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C175AD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15.1</w:t>
            </w:r>
          </w:p>
        </w:tc>
        <w:tc>
          <w:tcPr>
            <w:tcW w:w="0" w:type="auto"/>
          </w:tcPr>
          <w:p w14:paraId="7704258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0" w:type="auto"/>
          </w:tcPr>
          <w:p w14:paraId="75213DF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0" w:type="auto"/>
          </w:tcPr>
          <w:p w14:paraId="1753A30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0" w:type="auto"/>
          </w:tcPr>
          <w:p w14:paraId="7EA1D2C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5.90</w:t>
            </w:r>
          </w:p>
        </w:tc>
      </w:tr>
      <w:tr w:rsidR="00C643CA" w:rsidRPr="00372966" w14:paraId="2228319F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F8FDDE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M_047_A_II</w:t>
            </w:r>
          </w:p>
        </w:tc>
        <w:tc>
          <w:tcPr>
            <w:tcW w:w="0" w:type="auto"/>
          </w:tcPr>
          <w:p w14:paraId="7130144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C87A1F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7.87e-12</w:t>
            </w:r>
          </w:p>
        </w:tc>
        <w:tc>
          <w:tcPr>
            <w:tcW w:w="0" w:type="auto"/>
          </w:tcPr>
          <w:p w14:paraId="5A5D726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DFA7B9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D63FCB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FE3B0E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D07853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48F226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5349EBA7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0476ED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M_047_BOL</w:t>
            </w:r>
          </w:p>
        </w:tc>
        <w:tc>
          <w:tcPr>
            <w:tcW w:w="0" w:type="auto"/>
          </w:tcPr>
          <w:p w14:paraId="75535DF4" w14:textId="71B49C27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A483D3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7.01e-12</w:t>
            </w:r>
          </w:p>
        </w:tc>
        <w:tc>
          <w:tcPr>
            <w:tcW w:w="0" w:type="auto"/>
          </w:tcPr>
          <w:p w14:paraId="6061769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6106D1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F36794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7D6814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B2AC31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28AD63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1908BD1D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E24B7F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M_048_AA</w:t>
            </w:r>
          </w:p>
        </w:tc>
        <w:tc>
          <w:tcPr>
            <w:tcW w:w="0" w:type="auto"/>
          </w:tcPr>
          <w:p w14:paraId="65771B3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55B927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50E299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B5E10D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2BA096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606F4A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3E494D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32EE4B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3FDC7FA5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4BAE57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M_048_A_II</w:t>
            </w:r>
          </w:p>
        </w:tc>
        <w:tc>
          <w:tcPr>
            <w:tcW w:w="0" w:type="auto"/>
          </w:tcPr>
          <w:p w14:paraId="156C3146" w14:textId="3F12216E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2AB130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9.53e-13</w:t>
            </w:r>
          </w:p>
        </w:tc>
        <w:tc>
          <w:tcPr>
            <w:tcW w:w="0" w:type="auto"/>
          </w:tcPr>
          <w:p w14:paraId="28061A7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D32D53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229CA4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8432F2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475187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B38DF5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777DE109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19A686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M_048_BOL</w:t>
            </w:r>
          </w:p>
        </w:tc>
        <w:tc>
          <w:tcPr>
            <w:tcW w:w="0" w:type="auto"/>
          </w:tcPr>
          <w:p w14:paraId="3816246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-7.749</w:t>
            </w:r>
          </w:p>
        </w:tc>
        <w:tc>
          <w:tcPr>
            <w:tcW w:w="0" w:type="auto"/>
          </w:tcPr>
          <w:p w14:paraId="447EF5A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26.38927262</w:t>
            </w:r>
          </w:p>
        </w:tc>
        <w:tc>
          <w:tcPr>
            <w:tcW w:w="0" w:type="auto"/>
          </w:tcPr>
          <w:p w14:paraId="55A2118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58670E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-6.1</w:t>
            </w:r>
          </w:p>
        </w:tc>
        <w:tc>
          <w:tcPr>
            <w:tcW w:w="0" w:type="auto"/>
          </w:tcPr>
          <w:p w14:paraId="51A6557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-1.3</w:t>
            </w:r>
          </w:p>
        </w:tc>
        <w:tc>
          <w:tcPr>
            <w:tcW w:w="0" w:type="auto"/>
          </w:tcPr>
          <w:p w14:paraId="7529804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0" w:type="auto"/>
          </w:tcPr>
          <w:p w14:paraId="542A4F7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15.6</w:t>
            </w:r>
          </w:p>
        </w:tc>
        <w:tc>
          <w:tcPr>
            <w:tcW w:w="0" w:type="auto"/>
          </w:tcPr>
          <w:p w14:paraId="7638AE2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10.30</w:t>
            </w:r>
          </w:p>
        </w:tc>
      </w:tr>
      <w:tr w:rsidR="00C643CA" w:rsidRPr="00372966" w14:paraId="341E82D6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2F1294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M_049_AA</w:t>
            </w:r>
          </w:p>
        </w:tc>
        <w:tc>
          <w:tcPr>
            <w:tcW w:w="0" w:type="auto"/>
          </w:tcPr>
          <w:p w14:paraId="2FE8786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-39.803</w:t>
            </w:r>
          </w:p>
        </w:tc>
        <w:tc>
          <w:tcPr>
            <w:tcW w:w="0" w:type="auto"/>
          </w:tcPr>
          <w:p w14:paraId="0460E47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59.28438587</w:t>
            </w:r>
          </w:p>
        </w:tc>
        <w:tc>
          <w:tcPr>
            <w:tcW w:w="0" w:type="auto"/>
          </w:tcPr>
          <w:p w14:paraId="1428535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A10E77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58DDF4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8.6</w:t>
            </w:r>
          </w:p>
        </w:tc>
        <w:tc>
          <w:tcPr>
            <w:tcW w:w="0" w:type="auto"/>
          </w:tcPr>
          <w:p w14:paraId="4EBAC4F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0" w:type="auto"/>
          </w:tcPr>
          <w:p w14:paraId="6E21FC7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23.8</w:t>
            </w:r>
          </w:p>
        </w:tc>
        <w:tc>
          <w:tcPr>
            <w:tcW w:w="0" w:type="auto"/>
          </w:tcPr>
          <w:p w14:paraId="28DFFDF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119.90</w:t>
            </w:r>
          </w:p>
        </w:tc>
      </w:tr>
      <w:tr w:rsidR="00C643CA" w:rsidRPr="00372966" w14:paraId="585EB3E7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8E15A0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M_049_BOL</w:t>
            </w:r>
          </w:p>
        </w:tc>
        <w:tc>
          <w:tcPr>
            <w:tcW w:w="0" w:type="auto"/>
          </w:tcPr>
          <w:p w14:paraId="12E0525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-2.939</w:t>
            </w:r>
          </w:p>
        </w:tc>
        <w:tc>
          <w:tcPr>
            <w:tcW w:w="0" w:type="auto"/>
          </w:tcPr>
          <w:p w14:paraId="42C3F52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17.90472186</w:t>
            </w:r>
          </w:p>
        </w:tc>
        <w:tc>
          <w:tcPr>
            <w:tcW w:w="0" w:type="auto"/>
          </w:tcPr>
          <w:p w14:paraId="72A0A45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7CCBEC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-3.3</w:t>
            </w:r>
          </w:p>
        </w:tc>
        <w:tc>
          <w:tcPr>
            <w:tcW w:w="0" w:type="auto"/>
          </w:tcPr>
          <w:p w14:paraId="24BE810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-0.3</w:t>
            </w:r>
          </w:p>
        </w:tc>
        <w:tc>
          <w:tcPr>
            <w:tcW w:w="0" w:type="auto"/>
          </w:tcPr>
          <w:p w14:paraId="3B68A2A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3.9</w:t>
            </w:r>
          </w:p>
        </w:tc>
        <w:tc>
          <w:tcPr>
            <w:tcW w:w="0" w:type="auto"/>
          </w:tcPr>
          <w:p w14:paraId="383430C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9.3</w:t>
            </w:r>
          </w:p>
        </w:tc>
        <w:tc>
          <w:tcPr>
            <w:tcW w:w="0" w:type="auto"/>
          </w:tcPr>
          <w:p w14:paraId="45408C9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7.20</w:t>
            </w:r>
          </w:p>
        </w:tc>
      </w:tr>
      <w:tr w:rsidR="00C643CA" w:rsidRPr="00372966" w14:paraId="5CD4537C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289B74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M_050_AA</w:t>
            </w:r>
          </w:p>
        </w:tc>
        <w:tc>
          <w:tcPr>
            <w:tcW w:w="0" w:type="auto"/>
          </w:tcPr>
          <w:p w14:paraId="64E0989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4.633</w:t>
            </w:r>
          </w:p>
        </w:tc>
        <w:tc>
          <w:tcPr>
            <w:tcW w:w="0" w:type="auto"/>
          </w:tcPr>
          <w:p w14:paraId="174BB95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36.88392279</w:t>
            </w:r>
          </w:p>
        </w:tc>
        <w:tc>
          <w:tcPr>
            <w:tcW w:w="0" w:type="auto"/>
          </w:tcPr>
          <w:p w14:paraId="4F11430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4460F6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13.3</w:t>
            </w:r>
          </w:p>
        </w:tc>
        <w:tc>
          <w:tcPr>
            <w:tcW w:w="0" w:type="auto"/>
          </w:tcPr>
          <w:p w14:paraId="6EC9DFC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17.1</w:t>
            </w:r>
          </w:p>
        </w:tc>
        <w:tc>
          <w:tcPr>
            <w:tcW w:w="0" w:type="auto"/>
          </w:tcPr>
          <w:p w14:paraId="519A845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20.5</w:t>
            </w:r>
          </w:p>
        </w:tc>
        <w:tc>
          <w:tcPr>
            <w:tcW w:w="0" w:type="auto"/>
          </w:tcPr>
          <w:p w14:paraId="2FD426D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23.0</w:t>
            </w:r>
          </w:p>
        </w:tc>
        <w:tc>
          <w:tcPr>
            <w:tcW w:w="0" w:type="auto"/>
          </w:tcPr>
          <w:p w14:paraId="78E3F8F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7.20</w:t>
            </w:r>
          </w:p>
        </w:tc>
      </w:tr>
      <w:tr w:rsidR="00C643CA" w:rsidRPr="00372966" w14:paraId="1986D09F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9397D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M_050_A_II</w:t>
            </w:r>
          </w:p>
        </w:tc>
        <w:tc>
          <w:tcPr>
            <w:tcW w:w="0" w:type="auto"/>
          </w:tcPr>
          <w:p w14:paraId="3134B3C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-60.705</w:t>
            </w:r>
          </w:p>
        </w:tc>
        <w:tc>
          <w:tcPr>
            <w:tcW w:w="0" w:type="auto"/>
          </w:tcPr>
          <w:p w14:paraId="4DE1944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50.66629473</w:t>
            </w:r>
          </w:p>
        </w:tc>
        <w:tc>
          <w:tcPr>
            <w:tcW w:w="0" w:type="auto"/>
          </w:tcPr>
          <w:p w14:paraId="6201A64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455E19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DBD37B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F0F9F6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0" w:type="auto"/>
          </w:tcPr>
          <w:p w14:paraId="1564160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0" w:type="auto"/>
          </w:tcPr>
          <w:p w14:paraId="3BADE71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103.00</w:t>
            </w:r>
          </w:p>
        </w:tc>
      </w:tr>
      <w:tr w:rsidR="00C643CA" w:rsidRPr="00372966" w14:paraId="10966AF1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FE1BE2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M_050_BOL</w:t>
            </w:r>
          </w:p>
        </w:tc>
        <w:tc>
          <w:tcPr>
            <w:tcW w:w="0" w:type="auto"/>
          </w:tcPr>
          <w:p w14:paraId="268088D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-45.232</w:t>
            </w:r>
          </w:p>
        </w:tc>
        <w:tc>
          <w:tcPr>
            <w:tcW w:w="0" w:type="auto"/>
          </w:tcPr>
          <w:p w14:paraId="2C0D79F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47.55558412</w:t>
            </w:r>
          </w:p>
        </w:tc>
        <w:tc>
          <w:tcPr>
            <w:tcW w:w="0" w:type="auto"/>
          </w:tcPr>
          <w:p w14:paraId="1C0DC45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732FB6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9E278A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-10.2</w:t>
            </w:r>
          </w:p>
        </w:tc>
        <w:tc>
          <w:tcPr>
            <w:tcW w:w="0" w:type="auto"/>
          </w:tcPr>
          <w:p w14:paraId="603C66C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-4.3</w:t>
            </w:r>
          </w:p>
        </w:tc>
        <w:tc>
          <w:tcPr>
            <w:tcW w:w="0" w:type="auto"/>
          </w:tcPr>
          <w:p w14:paraId="083FC9A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0" w:type="auto"/>
          </w:tcPr>
          <w:p w14:paraId="1227814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95.60</w:t>
            </w:r>
          </w:p>
        </w:tc>
      </w:tr>
      <w:tr w:rsidR="00C643CA" w:rsidRPr="00372966" w14:paraId="2E7C4C30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91483C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M_051_AA</w:t>
            </w:r>
          </w:p>
        </w:tc>
        <w:tc>
          <w:tcPr>
            <w:tcW w:w="0" w:type="auto"/>
          </w:tcPr>
          <w:p w14:paraId="618D17D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9.029</w:t>
            </w:r>
          </w:p>
        </w:tc>
        <w:tc>
          <w:tcPr>
            <w:tcW w:w="0" w:type="auto"/>
          </w:tcPr>
          <w:p w14:paraId="7CD8584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34.89531250</w:t>
            </w:r>
          </w:p>
        </w:tc>
        <w:tc>
          <w:tcPr>
            <w:tcW w:w="0" w:type="auto"/>
          </w:tcPr>
          <w:p w14:paraId="12BEF54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2D4973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0" w:type="auto"/>
          </w:tcPr>
          <w:p w14:paraId="70B9B41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20.8</w:t>
            </w:r>
          </w:p>
        </w:tc>
        <w:tc>
          <w:tcPr>
            <w:tcW w:w="0" w:type="auto"/>
          </w:tcPr>
          <w:p w14:paraId="1F3F403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21.8</w:t>
            </w:r>
          </w:p>
        </w:tc>
        <w:tc>
          <w:tcPr>
            <w:tcW w:w="0" w:type="auto"/>
          </w:tcPr>
          <w:p w14:paraId="588F075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24.0</w:t>
            </w:r>
          </w:p>
        </w:tc>
        <w:tc>
          <w:tcPr>
            <w:tcW w:w="0" w:type="auto"/>
          </w:tcPr>
          <w:p w14:paraId="0219AFD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3.80</w:t>
            </w:r>
          </w:p>
        </w:tc>
      </w:tr>
      <w:tr w:rsidR="00C643CA" w:rsidRPr="00372966" w14:paraId="37B341BD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8388EE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M_051_BOL</w:t>
            </w:r>
          </w:p>
        </w:tc>
        <w:tc>
          <w:tcPr>
            <w:tcW w:w="0" w:type="auto"/>
          </w:tcPr>
          <w:p w14:paraId="5E290BD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7B8413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8.03e-12</w:t>
            </w:r>
          </w:p>
        </w:tc>
        <w:tc>
          <w:tcPr>
            <w:tcW w:w="0" w:type="auto"/>
          </w:tcPr>
          <w:p w14:paraId="22AA124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18CE67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57262E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0494BE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6F1ACC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07EB35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3FF8372B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EDB26B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M_052_AA</w:t>
            </w:r>
          </w:p>
        </w:tc>
        <w:tc>
          <w:tcPr>
            <w:tcW w:w="0" w:type="auto"/>
          </w:tcPr>
          <w:p w14:paraId="23E2AD0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-75.092</w:t>
            </w:r>
          </w:p>
        </w:tc>
        <w:tc>
          <w:tcPr>
            <w:tcW w:w="0" w:type="auto"/>
          </w:tcPr>
          <w:p w14:paraId="4A13DC3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47.58450176</w:t>
            </w:r>
          </w:p>
        </w:tc>
        <w:tc>
          <w:tcPr>
            <w:tcW w:w="0" w:type="auto"/>
          </w:tcPr>
          <w:p w14:paraId="76F36C6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392065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409A1C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09114D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8D9F82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22.2</w:t>
            </w:r>
          </w:p>
        </w:tc>
        <w:tc>
          <w:tcPr>
            <w:tcW w:w="0" w:type="auto"/>
          </w:tcPr>
          <w:p w14:paraId="7D123E9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443DE656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694078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M_052_BOL</w:t>
            </w:r>
          </w:p>
        </w:tc>
        <w:tc>
          <w:tcPr>
            <w:tcW w:w="0" w:type="auto"/>
          </w:tcPr>
          <w:p w14:paraId="50DAF8E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2.864</w:t>
            </w:r>
          </w:p>
        </w:tc>
        <w:tc>
          <w:tcPr>
            <w:tcW w:w="0" w:type="auto"/>
          </w:tcPr>
          <w:p w14:paraId="7B8AE64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12.00765732</w:t>
            </w:r>
          </w:p>
        </w:tc>
        <w:tc>
          <w:tcPr>
            <w:tcW w:w="0" w:type="auto"/>
          </w:tcPr>
          <w:p w14:paraId="1AB0BBB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91D018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-3.0</w:t>
            </w:r>
          </w:p>
        </w:tc>
        <w:tc>
          <w:tcPr>
            <w:tcW w:w="0" w:type="auto"/>
          </w:tcPr>
          <w:p w14:paraId="38CFEFB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0" w:type="auto"/>
          </w:tcPr>
          <w:p w14:paraId="1C2CBD6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9.5</w:t>
            </w:r>
          </w:p>
        </w:tc>
        <w:tc>
          <w:tcPr>
            <w:tcW w:w="0" w:type="auto"/>
          </w:tcPr>
          <w:p w14:paraId="7B6B553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0" w:type="auto"/>
          </w:tcPr>
          <w:p w14:paraId="5FB1D4C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12.50</w:t>
            </w:r>
          </w:p>
        </w:tc>
      </w:tr>
      <w:tr w:rsidR="00C643CA" w:rsidRPr="00372966" w14:paraId="494B3435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BA429E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M_053_AA</w:t>
            </w:r>
          </w:p>
        </w:tc>
        <w:tc>
          <w:tcPr>
            <w:tcW w:w="0" w:type="auto"/>
          </w:tcPr>
          <w:p w14:paraId="259A64E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-62.031</w:t>
            </w:r>
          </w:p>
        </w:tc>
        <w:tc>
          <w:tcPr>
            <w:tcW w:w="0" w:type="auto"/>
          </w:tcPr>
          <w:p w14:paraId="2F1E43B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54.91462948</w:t>
            </w:r>
          </w:p>
        </w:tc>
        <w:tc>
          <w:tcPr>
            <w:tcW w:w="0" w:type="auto"/>
          </w:tcPr>
          <w:p w14:paraId="3718B41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9C1FD2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2195B0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1C59BD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0" w:type="auto"/>
          </w:tcPr>
          <w:p w14:paraId="64F87CD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0" w:type="auto"/>
          </w:tcPr>
          <w:p w14:paraId="2BD9457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114.90</w:t>
            </w:r>
          </w:p>
        </w:tc>
      </w:tr>
      <w:tr w:rsidR="00C643CA" w:rsidRPr="00372966" w14:paraId="22320FBE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1EBBC1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M_053_BOL</w:t>
            </w:r>
          </w:p>
        </w:tc>
        <w:tc>
          <w:tcPr>
            <w:tcW w:w="0" w:type="auto"/>
          </w:tcPr>
          <w:p w14:paraId="6715C78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-16.765</w:t>
            </w:r>
          </w:p>
        </w:tc>
        <w:tc>
          <w:tcPr>
            <w:tcW w:w="0" w:type="auto"/>
          </w:tcPr>
          <w:p w14:paraId="4994A63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36.70187727</w:t>
            </w:r>
          </w:p>
        </w:tc>
        <w:tc>
          <w:tcPr>
            <w:tcW w:w="0" w:type="auto"/>
          </w:tcPr>
          <w:p w14:paraId="66BA595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60216A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-6.5</w:t>
            </w:r>
          </w:p>
        </w:tc>
        <w:tc>
          <w:tcPr>
            <w:tcW w:w="0" w:type="auto"/>
          </w:tcPr>
          <w:p w14:paraId="692BD96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-2.4</w:t>
            </w:r>
          </w:p>
        </w:tc>
        <w:tc>
          <w:tcPr>
            <w:tcW w:w="0" w:type="auto"/>
          </w:tcPr>
          <w:p w14:paraId="52407BB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0" w:type="auto"/>
          </w:tcPr>
          <w:p w14:paraId="0ED61A6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7.6</w:t>
            </w:r>
          </w:p>
        </w:tc>
        <w:tc>
          <w:tcPr>
            <w:tcW w:w="0" w:type="auto"/>
          </w:tcPr>
          <w:p w14:paraId="46BED65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9.05</w:t>
            </w:r>
          </w:p>
        </w:tc>
      </w:tr>
      <w:tr w:rsidR="00C643CA" w:rsidRPr="00372966" w14:paraId="0B3D2E90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92A5B7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M_054_AA</w:t>
            </w:r>
          </w:p>
        </w:tc>
        <w:tc>
          <w:tcPr>
            <w:tcW w:w="0" w:type="auto"/>
          </w:tcPr>
          <w:p w14:paraId="15EC587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9.375</w:t>
            </w:r>
          </w:p>
        </w:tc>
        <w:tc>
          <w:tcPr>
            <w:tcW w:w="0" w:type="auto"/>
          </w:tcPr>
          <w:p w14:paraId="27099D6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32.88799944</w:t>
            </w:r>
          </w:p>
        </w:tc>
        <w:tc>
          <w:tcPr>
            <w:tcW w:w="0" w:type="auto"/>
          </w:tcPr>
          <w:p w14:paraId="36E739C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FA143B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16.9</w:t>
            </w:r>
          </w:p>
        </w:tc>
        <w:tc>
          <w:tcPr>
            <w:tcW w:w="0" w:type="auto"/>
          </w:tcPr>
          <w:p w14:paraId="48AF9FF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0" w:type="auto"/>
          </w:tcPr>
          <w:p w14:paraId="1497BFF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21.5</w:t>
            </w:r>
          </w:p>
        </w:tc>
        <w:tc>
          <w:tcPr>
            <w:tcW w:w="0" w:type="auto"/>
          </w:tcPr>
          <w:p w14:paraId="1CAB166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23.6</w:t>
            </w:r>
          </w:p>
        </w:tc>
        <w:tc>
          <w:tcPr>
            <w:tcW w:w="0" w:type="auto"/>
          </w:tcPr>
          <w:p w14:paraId="6A88554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4.60</w:t>
            </w:r>
          </w:p>
        </w:tc>
      </w:tr>
      <w:tr w:rsidR="00C643CA" w:rsidRPr="00372966" w14:paraId="3203B153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2FF7A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M_054_BOL</w:t>
            </w:r>
          </w:p>
        </w:tc>
        <w:tc>
          <w:tcPr>
            <w:tcW w:w="0" w:type="auto"/>
          </w:tcPr>
          <w:p w14:paraId="5C3C4AA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-23.928</w:t>
            </w:r>
          </w:p>
        </w:tc>
        <w:tc>
          <w:tcPr>
            <w:tcW w:w="0" w:type="auto"/>
          </w:tcPr>
          <w:p w14:paraId="1009077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43.39336902</w:t>
            </w:r>
          </w:p>
        </w:tc>
        <w:tc>
          <w:tcPr>
            <w:tcW w:w="0" w:type="auto"/>
          </w:tcPr>
          <w:p w14:paraId="456F4FE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A59CA5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-9.5</w:t>
            </w:r>
          </w:p>
        </w:tc>
        <w:tc>
          <w:tcPr>
            <w:tcW w:w="0" w:type="auto"/>
          </w:tcPr>
          <w:p w14:paraId="41B4D2A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-1.5</w:t>
            </w:r>
          </w:p>
        </w:tc>
        <w:tc>
          <w:tcPr>
            <w:tcW w:w="0" w:type="auto"/>
          </w:tcPr>
          <w:p w14:paraId="5103644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0" w:type="auto"/>
          </w:tcPr>
          <w:p w14:paraId="0A2BF14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12.0</w:t>
            </w:r>
          </w:p>
        </w:tc>
        <w:tc>
          <w:tcPr>
            <w:tcW w:w="0" w:type="auto"/>
          </w:tcPr>
          <w:p w14:paraId="52D4350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13.00</w:t>
            </w:r>
          </w:p>
        </w:tc>
      </w:tr>
      <w:tr w:rsidR="00C643CA" w:rsidRPr="00372966" w14:paraId="36C38C57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B69E2F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M_055_AA</w:t>
            </w:r>
          </w:p>
        </w:tc>
        <w:tc>
          <w:tcPr>
            <w:tcW w:w="0" w:type="auto"/>
          </w:tcPr>
          <w:p w14:paraId="42DF538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-0.598</w:t>
            </w:r>
          </w:p>
        </w:tc>
        <w:tc>
          <w:tcPr>
            <w:tcW w:w="0" w:type="auto"/>
          </w:tcPr>
          <w:p w14:paraId="0C9455D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43.41200432</w:t>
            </w:r>
          </w:p>
        </w:tc>
        <w:tc>
          <w:tcPr>
            <w:tcW w:w="0" w:type="auto"/>
          </w:tcPr>
          <w:p w14:paraId="31ACB20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936897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13.0</w:t>
            </w:r>
          </w:p>
        </w:tc>
        <w:tc>
          <w:tcPr>
            <w:tcW w:w="0" w:type="auto"/>
          </w:tcPr>
          <w:p w14:paraId="4C455D2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18.5</w:t>
            </w:r>
          </w:p>
        </w:tc>
        <w:tc>
          <w:tcPr>
            <w:tcW w:w="0" w:type="auto"/>
          </w:tcPr>
          <w:p w14:paraId="1C1435E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20.8</w:t>
            </w:r>
          </w:p>
        </w:tc>
        <w:tc>
          <w:tcPr>
            <w:tcW w:w="0" w:type="auto"/>
          </w:tcPr>
          <w:p w14:paraId="4E63CAD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24.8</w:t>
            </w:r>
          </w:p>
        </w:tc>
        <w:tc>
          <w:tcPr>
            <w:tcW w:w="0" w:type="auto"/>
          </w:tcPr>
          <w:p w14:paraId="656A36C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7.80</w:t>
            </w:r>
          </w:p>
        </w:tc>
      </w:tr>
      <w:tr w:rsidR="00C643CA" w:rsidRPr="00372966" w14:paraId="18A44C3A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EBB39C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M_055_BOL</w:t>
            </w:r>
          </w:p>
        </w:tc>
        <w:tc>
          <w:tcPr>
            <w:tcW w:w="0" w:type="auto"/>
          </w:tcPr>
          <w:p w14:paraId="1B561E8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0.249</w:t>
            </w:r>
          </w:p>
        </w:tc>
        <w:tc>
          <w:tcPr>
            <w:tcW w:w="0" w:type="auto"/>
          </w:tcPr>
          <w:p w14:paraId="51DDACA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5.53661156</w:t>
            </w:r>
          </w:p>
        </w:tc>
        <w:tc>
          <w:tcPr>
            <w:tcW w:w="0" w:type="auto"/>
          </w:tcPr>
          <w:p w14:paraId="403588C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-12.3</w:t>
            </w:r>
          </w:p>
        </w:tc>
        <w:tc>
          <w:tcPr>
            <w:tcW w:w="0" w:type="auto"/>
          </w:tcPr>
          <w:p w14:paraId="60CD8C7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-4.3</w:t>
            </w:r>
          </w:p>
        </w:tc>
        <w:tc>
          <w:tcPr>
            <w:tcW w:w="0" w:type="auto"/>
          </w:tcPr>
          <w:p w14:paraId="48929E5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0" w:type="auto"/>
          </w:tcPr>
          <w:p w14:paraId="3BD0C1F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0" w:type="auto"/>
          </w:tcPr>
          <w:p w14:paraId="52AE55E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8.2</w:t>
            </w:r>
          </w:p>
        </w:tc>
        <w:tc>
          <w:tcPr>
            <w:tcW w:w="0" w:type="auto"/>
          </w:tcPr>
          <w:p w14:paraId="0522871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9.30</w:t>
            </w:r>
          </w:p>
        </w:tc>
      </w:tr>
      <w:tr w:rsidR="00C643CA" w:rsidRPr="00372966" w14:paraId="6774D576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0D179F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M_056_AA</w:t>
            </w:r>
          </w:p>
        </w:tc>
        <w:tc>
          <w:tcPr>
            <w:tcW w:w="0" w:type="auto"/>
          </w:tcPr>
          <w:p w14:paraId="7B5024B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-98.044</w:t>
            </w:r>
          </w:p>
        </w:tc>
        <w:tc>
          <w:tcPr>
            <w:tcW w:w="0" w:type="auto"/>
          </w:tcPr>
          <w:p w14:paraId="4C9CBD4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13.38214223</w:t>
            </w:r>
          </w:p>
        </w:tc>
        <w:tc>
          <w:tcPr>
            <w:tcW w:w="0" w:type="auto"/>
          </w:tcPr>
          <w:p w14:paraId="3415DC9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5BCE64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ADBD01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DCB046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075D66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-3.4</w:t>
            </w:r>
          </w:p>
        </w:tc>
        <w:tc>
          <w:tcPr>
            <w:tcW w:w="0" w:type="auto"/>
          </w:tcPr>
          <w:p w14:paraId="53AE796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4A5D184D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2DF6AC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M_056_BOL</w:t>
            </w:r>
          </w:p>
        </w:tc>
        <w:tc>
          <w:tcPr>
            <w:tcW w:w="0" w:type="auto"/>
          </w:tcPr>
          <w:p w14:paraId="665CE00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4.461</w:t>
            </w:r>
          </w:p>
        </w:tc>
        <w:tc>
          <w:tcPr>
            <w:tcW w:w="0" w:type="auto"/>
          </w:tcPr>
          <w:p w14:paraId="140C3C1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5.14108875</w:t>
            </w:r>
          </w:p>
        </w:tc>
        <w:tc>
          <w:tcPr>
            <w:tcW w:w="0" w:type="auto"/>
          </w:tcPr>
          <w:p w14:paraId="3469673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-9.7</w:t>
            </w:r>
          </w:p>
        </w:tc>
        <w:tc>
          <w:tcPr>
            <w:tcW w:w="0" w:type="auto"/>
          </w:tcPr>
          <w:p w14:paraId="4AA9794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29F746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0" w:type="auto"/>
          </w:tcPr>
          <w:p w14:paraId="1A40C5A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8.8</w:t>
            </w:r>
          </w:p>
        </w:tc>
        <w:tc>
          <w:tcPr>
            <w:tcW w:w="0" w:type="auto"/>
          </w:tcPr>
          <w:p w14:paraId="41EB0FF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0" w:type="auto"/>
          </w:tcPr>
          <w:p w14:paraId="71CFC24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8.80</w:t>
            </w:r>
          </w:p>
        </w:tc>
      </w:tr>
      <w:tr w:rsidR="00C643CA" w:rsidRPr="00372966" w14:paraId="68AE8636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7A1B36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M_057_AA</w:t>
            </w:r>
          </w:p>
        </w:tc>
        <w:tc>
          <w:tcPr>
            <w:tcW w:w="0" w:type="auto"/>
          </w:tcPr>
          <w:p w14:paraId="1772CD4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-13.205</w:t>
            </w:r>
          </w:p>
        </w:tc>
        <w:tc>
          <w:tcPr>
            <w:tcW w:w="0" w:type="auto"/>
          </w:tcPr>
          <w:p w14:paraId="2A39A43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33.48642088</w:t>
            </w:r>
          </w:p>
        </w:tc>
        <w:tc>
          <w:tcPr>
            <w:tcW w:w="0" w:type="auto"/>
          </w:tcPr>
          <w:p w14:paraId="005D84C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EBBCC5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-3.9</w:t>
            </w:r>
          </w:p>
        </w:tc>
        <w:tc>
          <w:tcPr>
            <w:tcW w:w="0" w:type="auto"/>
          </w:tcPr>
          <w:p w14:paraId="259AFDB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-1.1</w:t>
            </w:r>
          </w:p>
        </w:tc>
        <w:tc>
          <w:tcPr>
            <w:tcW w:w="0" w:type="auto"/>
          </w:tcPr>
          <w:p w14:paraId="46047B7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0" w:type="auto"/>
          </w:tcPr>
          <w:p w14:paraId="3500AB1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12.8</w:t>
            </w:r>
          </w:p>
        </w:tc>
        <w:tc>
          <w:tcPr>
            <w:tcW w:w="0" w:type="auto"/>
          </w:tcPr>
          <w:p w14:paraId="75AF7F2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6.10</w:t>
            </w:r>
          </w:p>
        </w:tc>
      </w:tr>
      <w:tr w:rsidR="00C643CA" w:rsidRPr="00372966" w14:paraId="47F43C13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5FAD8C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M_057_BOL</w:t>
            </w:r>
          </w:p>
        </w:tc>
        <w:tc>
          <w:tcPr>
            <w:tcW w:w="0" w:type="auto"/>
          </w:tcPr>
          <w:p w14:paraId="139184D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-99.264</w:t>
            </w:r>
          </w:p>
        </w:tc>
        <w:tc>
          <w:tcPr>
            <w:tcW w:w="0" w:type="auto"/>
          </w:tcPr>
          <w:p w14:paraId="50A2E42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8.15005175</w:t>
            </w:r>
          </w:p>
        </w:tc>
        <w:tc>
          <w:tcPr>
            <w:tcW w:w="0" w:type="auto"/>
          </w:tcPr>
          <w:p w14:paraId="1418A70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0CBB99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29BA2B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7BEC7B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D005A9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6.5</w:t>
            </w:r>
          </w:p>
        </w:tc>
        <w:tc>
          <w:tcPr>
            <w:tcW w:w="0" w:type="auto"/>
          </w:tcPr>
          <w:p w14:paraId="21A166D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10042F4F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B16E2E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M_058_AA</w:t>
            </w:r>
          </w:p>
        </w:tc>
        <w:tc>
          <w:tcPr>
            <w:tcW w:w="0" w:type="auto"/>
          </w:tcPr>
          <w:p w14:paraId="54DCCD4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-58.146</w:t>
            </w:r>
          </w:p>
        </w:tc>
        <w:tc>
          <w:tcPr>
            <w:tcW w:w="0" w:type="auto"/>
          </w:tcPr>
          <w:p w14:paraId="35BBEC4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49.25423118</w:t>
            </w:r>
          </w:p>
        </w:tc>
        <w:tc>
          <w:tcPr>
            <w:tcW w:w="0" w:type="auto"/>
          </w:tcPr>
          <w:p w14:paraId="0564C86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667B72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3EA60C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18FBE0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-1.1</w:t>
            </w:r>
          </w:p>
        </w:tc>
        <w:tc>
          <w:tcPr>
            <w:tcW w:w="0" w:type="auto"/>
          </w:tcPr>
          <w:p w14:paraId="627A2FE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0" w:type="auto"/>
          </w:tcPr>
          <w:p w14:paraId="048C28C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98.80</w:t>
            </w:r>
          </w:p>
        </w:tc>
      </w:tr>
      <w:tr w:rsidR="00C643CA" w:rsidRPr="00372966" w14:paraId="2FACE975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97B036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M_058_BOL</w:t>
            </w:r>
          </w:p>
        </w:tc>
        <w:tc>
          <w:tcPr>
            <w:tcW w:w="0" w:type="auto"/>
          </w:tcPr>
          <w:p w14:paraId="554FB82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-30.640</w:t>
            </w:r>
          </w:p>
        </w:tc>
        <w:tc>
          <w:tcPr>
            <w:tcW w:w="0" w:type="auto"/>
          </w:tcPr>
          <w:p w14:paraId="6E593E6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41.75954437</w:t>
            </w:r>
          </w:p>
        </w:tc>
        <w:tc>
          <w:tcPr>
            <w:tcW w:w="0" w:type="auto"/>
          </w:tcPr>
          <w:p w14:paraId="70BD08F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F0E6B5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737A5B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-10.2</w:t>
            </w:r>
          </w:p>
        </w:tc>
        <w:tc>
          <w:tcPr>
            <w:tcW w:w="0" w:type="auto"/>
          </w:tcPr>
          <w:p w14:paraId="7CDD4C8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-2.1</w:t>
            </w:r>
          </w:p>
        </w:tc>
        <w:tc>
          <w:tcPr>
            <w:tcW w:w="0" w:type="auto"/>
          </w:tcPr>
          <w:p w14:paraId="50CD91D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6.8</w:t>
            </w:r>
          </w:p>
        </w:tc>
        <w:tc>
          <w:tcPr>
            <w:tcW w:w="0" w:type="auto"/>
          </w:tcPr>
          <w:p w14:paraId="7961956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97.80</w:t>
            </w:r>
          </w:p>
        </w:tc>
      </w:tr>
      <w:tr w:rsidR="00C643CA" w:rsidRPr="00372966" w14:paraId="1205DC5A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84F5F6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M_059_AA</w:t>
            </w:r>
          </w:p>
        </w:tc>
        <w:tc>
          <w:tcPr>
            <w:tcW w:w="0" w:type="auto"/>
          </w:tcPr>
          <w:p w14:paraId="62DCAAA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-25.810</w:t>
            </w:r>
          </w:p>
        </w:tc>
        <w:tc>
          <w:tcPr>
            <w:tcW w:w="0" w:type="auto"/>
          </w:tcPr>
          <w:p w14:paraId="468B525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44.13054793</w:t>
            </w:r>
          </w:p>
        </w:tc>
        <w:tc>
          <w:tcPr>
            <w:tcW w:w="0" w:type="auto"/>
          </w:tcPr>
          <w:p w14:paraId="69E2714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F2087F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E0BBF2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-1.0</w:t>
            </w:r>
          </w:p>
        </w:tc>
        <w:tc>
          <w:tcPr>
            <w:tcW w:w="0" w:type="auto"/>
          </w:tcPr>
          <w:p w14:paraId="73B21C0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0" w:type="auto"/>
          </w:tcPr>
          <w:p w14:paraId="12E9397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0" w:type="auto"/>
          </w:tcPr>
          <w:p w14:paraId="184E61A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102.30</w:t>
            </w:r>
          </w:p>
        </w:tc>
      </w:tr>
      <w:tr w:rsidR="00C643CA" w:rsidRPr="00372966" w14:paraId="1CDB90E8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E32C82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M_059_BOL</w:t>
            </w:r>
          </w:p>
        </w:tc>
        <w:tc>
          <w:tcPr>
            <w:tcW w:w="0" w:type="auto"/>
          </w:tcPr>
          <w:p w14:paraId="772F397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9BC539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2.97e-12</w:t>
            </w:r>
          </w:p>
        </w:tc>
        <w:tc>
          <w:tcPr>
            <w:tcW w:w="0" w:type="auto"/>
          </w:tcPr>
          <w:p w14:paraId="78DF74B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F8E48E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090BD6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BBE3A2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BC9FD6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F0B3AC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463E930F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52E43B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lastRenderedPageBreak/>
              <w:t>M_060_AA</w:t>
            </w:r>
          </w:p>
        </w:tc>
        <w:tc>
          <w:tcPr>
            <w:tcW w:w="0" w:type="auto"/>
          </w:tcPr>
          <w:p w14:paraId="3D0A7E0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-11.653</w:t>
            </w:r>
          </w:p>
        </w:tc>
        <w:tc>
          <w:tcPr>
            <w:tcW w:w="0" w:type="auto"/>
          </w:tcPr>
          <w:p w14:paraId="5690CCA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32.39595756</w:t>
            </w:r>
          </w:p>
        </w:tc>
        <w:tc>
          <w:tcPr>
            <w:tcW w:w="0" w:type="auto"/>
          </w:tcPr>
          <w:p w14:paraId="0C07BF7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048224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-4.5</w:t>
            </w:r>
          </w:p>
        </w:tc>
        <w:tc>
          <w:tcPr>
            <w:tcW w:w="0" w:type="auto"/>
          </w:tcPr>
          <w:p w14:paraId="0A58AC0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6CD64E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0" w:type="auto"/>
          </w:tcPr>
          <w:p w14:paraId="10A41D1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6.0</w:t>
            </w:r>
          </w:p>
        </w:tc>
        <w:tc>
          <w:tcPr>
            <w:tcW w:w="0" w:type="auto"/>
          </w:tcPr>
          <w:p w14:paraId="02FD309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7.53</w:t>
            </w:r>
          </w:p>
        </w:tc>
      </w:tr>
      <w:tr w:rsidR="00C643CA" w:rsidRPr="00372966" w14:paraId="130A5117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9C7DBE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M_060_BOL</w:t>
            </w:r>
          </w:p>
        </w:tc>
        <w:tc>
          <w:tcPr>
            <w:tcW w:w="0" w:type="auto"/>
          </w:tcPr>
          <w:p w14:paraId="3390C3F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-0.488</w:t>
            </w:r>
          </w:p>
        </w:tc>
        <w:tc>
          <w:tcPr>
            <w:tcW w:w="0" w:type="auto"/>
          </w:tcPr>
          <w:p w14:paraId="53BA50F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15.10647090</w:t>
            </w:r>
          </w:p>
        </w:tc>
        <w:tc>
          <w:tcPr>
            <w:tcW w:w="0" w:type="auto"/>
          </w:tcPr>
          <w:p w14:paraId="2DC1E29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21E64D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-2.5</w:t>
            </w:r>
          </w:p>
        </w:tc>
        <w:tc>
          <w:tcPr>
            <w:tcW w:w="0" w:type="auto"/>
          </w:tcPr>
          <w:p w14:paraId="630E74F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0" w:type="auto"/>
          </w:tcPr>
          <w:p w14:paraId="3CAA668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5.5</w:t>
            </w:r>
          </w:p>
        </w:tc>
        <w:tc>
          <w:tcPr>
            <w:tcW w:w="0" w:type="auto"/>
          </w:tcPr>
          <w:p w14:paraId="702B188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12.4</w:t>
            </w:r>
          </w:p>
        </w:tc>
        <w:tc>
          <w:tcPr>
            <w:tcW w:w="0" w:type="auto"/>
          </w:tcPr>
          <w:p w14:paraId="4058358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8.00</w:t>
            </w:r>
          </w:p>
        </w:tc>
      </w:tr>
      <w:tr w:rsidR="00C643CA" w:rsidRPr="00372966" w14:paraId="3AC2AA03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D5990E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M_061_AA</w:t>
            </w:r>
          </w:p>
        </w:tc>
        <w:tc>
          <w:tcPr>
            <w:tcW w:w="0" w:type="auto"/>
          </w:tcPr>
          <w:p w14:paraId="565D5C5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-27.031</w:t>
            </w:r>
          </w:p>
        </w:tc>
        <w:tc>
          <w:tcPr>
            <w:tcW w:w="0" w:type="auto"/>
          </w:tcPr>
          <w:p w14:paraId="56AB6C0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46.08357067</w:t>
            </w:r>
          </w:p>
        </w:tc>
        <w:tc>
          <w:tcPr>
            <w:tcW w:w="0" w:type="auto"/>
          </w:tcPr>
          <w:p w14:paraId="095C829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D0AB53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ED7016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</w:tcPr>
          <w:p w14:paraId="795EBBD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0" w:type="auto"/>
          </w:tcPr>
          <w:p w14:paraId="425A047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0" w:type="auto"/>
          </w:tcPr>
          <w:p w14:paraId="126B55A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103.90</w:t>
            </w:r>
          </w:p>
        </w:tc>
      </w:tr>
      <w:tr w:rsidR="00C643CA" w:rsidRPr="00372966" w14:paraId="6C2A6F06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00F89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M_061_BOL</w:t>
            </w:r>
          </w:p>
        </w:tc>
        <w:tc>
          <w:tcPr>
            <w:tcW w:w="0" w:type="auto"/>
          </w:tcPr>
          <w:p w14:paraId="154DF8AD" w14:textId="53BD0EA8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B49B85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1.71e-13</w:t>
            </w:r>
          </w:p>
        </w:tc>
        <w:tc>
          <w:tcPr>
            <w:tcW w:w="0" w:type="auto"/>
          </w:tcPr>
          <w:p w14:paraId="063119D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4B88D3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70D6CF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91A033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5FB2E4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02A271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3A0EFDA8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F238EF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M_062_AA</w:t>
            </w:r>
          </w:p>
        </w:tc>
        <w:tc>
          <w:tcPr>
            <w:tcW w:w="0" w:type="auto"/>
          </w:tcPr>
          <w:p w14:paraId="117F058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-12.782</w:t>
            </w:r>
          </w:p>
        </w:tc>
        <w:tc>
          <w:tcPr>
            <w:tcW w:w="0" w:type="auto"/>
          </w:tcPr>
          <w:p w14:paraId="5103408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34.14023423</w:t>
            </w:r>
          </w:p>
        </w:tc>
        <w:tc>
          <w:tcPr>
            <w:tcW w:w="0" w:type="auto"/>
          </w:tcPr>
          <w:p w14:paraId="04CEDE3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F2F00A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-4.0</w:t>
            </w:r>
          </w:p>
        </w:tc>
        <w:tc>
          <w:tcPr>
            <w:tcW w:w="0" w:type="auto"/>
          </w:tcPr>
          <w:p w14:paraId="1937D98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0" w:type="auto"/>
          </w:tcPr>
          <w:p w14:paraId="0EA032D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0" w:type="auto"/>
          </w:tcPr>
          <w:p w14:paraId="32CAF0B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22.8</w:t>
            </w:r>
          </w:p>
        </w:tc>
        <w:tc>
          <w:tcPr>
            <w:tcW w:w="0" w:type="auto"/>
          </w:tcPr>
          <w:p w14:paraId="2E81866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7.10</w:t>
            </w:r>
          </w:p>
        </w:tc>
      </w:tr>
      <w:tr w:rsidR="00C643CA" w:rsidRPr="00372966" w14:paraId="6505E519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25EBBF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M_062_BOL</w:t>
            </w:r>
          </w:p>
        </w:tc>
        <w:tc>
          <w:tcPr>
            <w:tcW w:w="0" w:type="auto"/>
          </w:tcPr>
          <w:p w14:paraId="05D1F6C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-12.191</w:t>
            </w:r>
          </w:p>
        </w:tc>
        <w:tc>
          <w:tcPr>
            <w:tcW w:w="0" w:type="auto"/>
          </w:tcPr>
          <w:p w14:paraId="62F5C60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36.77194018</w:t>
            </w:r>
          </w:p>
        </w:tc>
        <w:tc>
          <w:tcPr>
            <w:tcW w:w="0" w:type="auto"/>
          </w:tcPr>
          <w:p w14:paraId="09BBC7A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3E8015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-4.0</w:t>
            </w:r>
          </w:p>
        </w:tc>
        <w:tc>
          <w:tcPr>
            <w:tcW w:w="0" w:type="auto"/>
          </w:tcPr>
          <w:p w14:paraId="7688BAC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3.8</w:t>
            </w:r>
          </w:p>
        </w:tc>
        <w:tc>
          <w:tcPr>
            <w:tcW w:w="0" w:type="auto"/>
          </w:tcPr>
          <w:p w14:paraId="767333E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6.0</w:t>
            </w:r>
          </w:p>
        </w:tc>
        <w:tc>
          <w:tcPr>
            <w:tcW w:w="0" w:type="auto"/>
          </w:tcPr>
          <w:p w14:paraId="3C9AC7E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16.5</w:t>
            </w:r>
          </w:p>
        </w:tc>
        <w:tc>
          <w:tcPr>
            <w:tcW w:w="0" w:type="auto"/>
          </w:tcPr>
          <w:p w14:paraId="18F408E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10.00</w:t>
            </w:r>
          </w:p>
        </w:tc>
      </w:tr>
      <w:tr w:rsidR="00C643CA" w:rsidRPr="00372966" w14:paraId="23A50A9A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32DADB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M_063_AA</w:t>
            </w:r>
          </w:p>
        </w:tc>
        <w:tc>
          <w:tcPr>
            <w:tcW w:w="0" w:type="auto"/>
          </w:tcPr>
          <w:p w14:paraId="7002D72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-24.832</w:t>
            </w:r>
          </w:p>
        </w:tc>
        <w:tc>
          <w:tcPr>
            <w:tcW w:w="0" w:type="auto"/>
          </w:tcPr>
          <w:p w14:paraId="3805CE7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43.18646850</w:t>
            </w:r>
          </w:p>
        </w:tc>
        <w:tc>
          <w:tcPr>
            <w:tcW w:w="0" w:type="auto"/>
          </w:tcPr>
          <w:p w14:paraId="51CE5B1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48A1DA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-9.4</w:t>
            </w:r>
          </w:p>
        </w:tc>
        <w:tc>
          <w:tcPr>
            <w:tcW w:w="0" w:type="auto"/>
          </w:tcPr>
          <w:p w14:paraId="719FAF3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-2.1</w:t>
            </w:r>
          </w:p>
        </w:tc>
        <w:tc>
          <w:tcPr>
            <w:tcW w:w="0" w:type="auto"/>
          </w:tcPr>
          <w:p w14:paraId="1612737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0" w:type="auto"/>
          </w:tcPr>
          <w:p w14:paraId="5CE4F1B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6.7</w:t>
            </w:r>
          </w:p>
        </w:tc>
        <w:tc>
          <w:tcPr>
            <w:tcW w:w="0" w:type="auto"/>
          </w:tcPr>
          <w:p w14:paraId="56194CD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11.65</w:t>
            </w:r>
          </w:p>
        </w:tc>
      </w:tr>
      <w:tr w:rsidR="00C643CA" w:rsidRPr="00372966" w14:paraId="342547A7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94888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M_063_BOL</w:t>
            </w:r>
          </w:p>
        </w:tc>
        <w:tc>
          <w:tcPr>
            <w:tcW w:w="0" w:type="auto"/>
          </w:tcPr>
          <w:p w14:paraId="1646103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-10.337</w:t>
            </w:r>
          </w:p>
        </w:tc>
        <w:tc>
          <w:tcPr>
            <w:tcW w:w="0" w:type="auto"/>
          </w:tcPr>
          <w:p w14:paraId="18E9B74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27.33974785</w:t>
            </w:r>
          </w:p>
        </w:tc>
        <w:tc>
          <w:tcPr>
            <w:tcW w:w="0" w:type="auto"/>
          </w:tcPr>
          <w:p w14:paraId="5929AED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F25F60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-8.0</w:t>
            </w:r>
          </w:p>
        </w:tc>
        <w:tc>
          <w:tcPr>
            <w:tcW w:w="0" w:type="auto"/>
          </w:tcPr>
          <w:p w14:paraId="5E5B542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-2.5</w:t>
            </w:r>
          </w:p>
        </w:tc>
        <w:tc>
          <w:tcPr>
            <w:tcW w:w="0" w:type="auto"/>
          </w:tcPr>
          <w:p w14:paraId="70B893E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0" w:type="auto"/>
          </w:tcPr>
          <w:p w14:paraId="740E7A5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0" w:type="auto"/>
          </w:tcPr>
          <w:p w14:paraId="6A78B78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10.20</w:t>
            </w:r>
          </w:p>
        </w:tc>
      </w:tr>
      <w:tr w:rsidR="00C643CA" w:rsidRPr="00372966" w14:paraId="157AC4E4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3A9F72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M_064_AA</w:t>
            </w:r>
          </w:p>
        </w:tc>
        <w:tc>
          <w:tcPr>
            <w:tcW w:w="0" w:type="auto"/>
          </w:tcPr>
          <w:p w14:paraId="0503A0B9" w14:textId="61B6C809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739978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2.00e-12</w:t>
            </w:r>
          </w:p>
        </w:tc>
        <w:tc>
          <w:tcPr>
            <w:tcW w:w="0" w:type="auto"/>
          </w:tcPr>
          <w:p w14:paraId="7777B47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6542F7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6AF005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2ADD8D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264568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E58F34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01F9FE3E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E0293C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M_064_BOL</w:t>
            </w:r>
          </w:p>
        </w:tc>
        <w:tc>
          <w:tcPr>
            <w:tcW w:w="0" w:type="auto"/>
          </w:tcPr>
          <w:p w14:paraId="2F9AA46F" w14:textId="6F8E94F8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AA314A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5.69e-13</w:t>
            </w:r>
          </w:p>
        </w:tc>
        <w:tc>
          <w:tcPr>
            <w:tcW w:w="0" w:type="auto"/>
          </w:tcPr>
          <w:p w14:paraId="3D5C652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CA2114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07E289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2E7E12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4B4724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990C59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3CB38A0B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9B3AB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M_065_AA</w:t>
            </w:r>
          </w:p>
        </w:tc>
        <w:tc>
          <w:tcPr>
            <w:tcW w:w="0" w:type="auto"/>
          </w:tcPr>
          <w:p w14:paraId="542815B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0D5BD8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2D40EA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C41E74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751FF0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FB2B6B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6197E2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B08691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5FB82F59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C38BF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M_065_BOL</w:t>
            </w:r>
          </w:p>
        </w:tc>
        <w:tc>
          <w:tcPr>
            <w:tcW w:w="0" w:type="auto"/>
          </w:tcPr>
          <w:p w14:paraId="3EDD062D" w14:textId="3003C1FD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042D3D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1.45e-11</w:t>
            </w:r>
          </w:p>
        </w:tc>
        <w:tc>
          <w:tcPr>
            <w:tcW w:w="0" w:type="auto"/>
          </w:tcPr>
          <w:p w14:paraId="5EC5199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A72E0A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4219F7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8EE890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20C406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B0FFF0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721A0010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FD47F8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M_066_AA</w:t>
            </w:r>
          </w:p>
        </w:tc>
        <w:tc>
          <w:tcPr>
            <w:tcW w:w="0" w:type="auto"/>
          </w:tcPr>
          <w:p w14:paraId="0ABEB86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-74.344</w:t>
            </w:r>
          </w:p>
        </w:tc>
        <w:tc>
          <w:tcPr>
            <w:tcW w:w="0" w:type="auto"/>
          </w:tcPr>
          <w:p w14:paraId="51B43F6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47.40204753</w:t>
            </w:r>
          </w:p>
        </w:tc>
        <w:tc>
          <w:tcPr>
            <w:tcW w:w="0" w:type="auto"/>
          </w:tcPr>
          <w:p w14:paraId="0AF1F87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FD4B13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DA02EC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52E619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F623ED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22.8</w:t>
            </w:r>
          </w:p>
        </w:tc>
        <w:tc>
          <w:tcPr>
            <w:tcW w:w="0" w:type="auto"/>
          </w:tcPr>
          <w:p w14:paraId="771169E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76B55E27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816AF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M_066_BOL</w:t>
            </w:r>
          </w:p>
        </w:tc>
        <w:tc>
          <w:tcPr>
            <w:tcW w:w="0" w:type="auto"/>
          </w:tcPr>
          <w:p w14:paraId="01F130A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CE4C6A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5.69e-13</w:t>
            </w:r>
          </w:p>
        </w:tc>
        <w:tc>
          <w:tcPr>
            <w:tcW w:w="0" w:type="auto"/>
          </w:tcPr>
          <w:p w14:paraId="0FA670F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F48218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D3AE63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79E082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4AC4B0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0C87EC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37271296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E9FCA6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M_067_AA</w:t>
            </w:r>
          </w:p>
        </w:tc>
        <w:tc>
          <w:tcPr>
            <w:tcW w:w="0" w:type="auto"/>
          </w:tcPr>
          <w:p w14:paraId="798E372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8.365</w:t>
            </w:r>
          </w:p>
        </w:tc>
        <w:tc>
          <w:tcPr>
            <w:tcW w:w="0" w:type="auto"/>
          </w:tcPr>
          <w:p w14:paraId="5FE6E4F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34.32945975</w:t>
            </w:r>
          </w:p>
        </w:tc>
        <w:tc>
          <w:tcPr>
            <w:tcW w:w="0" w:type="auto"/>
          </w:tcPr>
          <w:p w14:paraId="37EB36F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5A7998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15.9</w:t>
            </w:r>
          </w:p>
        </w:tc>
        <w:tc>
          <w:tcPr>
            <w:tcW w:w="0" w:type="auto"/>
          </w:tcPr>
          <w:p w14:paraId="19B907E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0" w:type="auto"/>
          </w:tcPr>
          <w:p w14:paraId="6A706C6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21.8</w:t>
            </w:r>
          </w:p>
        </w:tc>
        <w:tc>
          <w:tcPr>
            <w:tcW w:w="0" w:type="auto"/>
          </w:tcPr>
          <w:p w14:paraId="75FA81B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24.6</w:t>
            </w:r>
          </w:p>
        </w:tc>
        <w:tc>
          <w:tcPr>
            <w:tcW w:w="0" w:type="auto"/>
          </w:tcPr>
          <w:p w14:paraId="264EC6A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5.93</w:t>
            </w:r>
          </w:p>
        </w:tc>
      </w:tr>
      <w:tr w:rsidR="00C643CA" w:rsidRPr="00372966" w14:paraId="13927BE0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00E73F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M_067_BOL</w:t>
            </w:r>
          </w:p>
        </w:tc>
        <w:tc>
          <w:tcPr>
            <w:tcW w:w="0" w:type="auto"/>
          </w:tcPr>
          <w:p w14:paraId="4AB44529" w14:textId="79B1BD50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0CE17A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1.63e-11</w:t>
            </w:r>
          </w:p>
        </w:tc>
        <w:tc>
          <w:tcPr>
            <w:tcW w:w="0" w:type="auto"/>
          </w:tcPr>
          <w:p w14:paraId="7D6F234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BA88BE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C0BAB6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6BA844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C70673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F33716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5A7987E9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A6F2B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M_068_AA</w:t>
            </w:r>
          </w:p>
        </w:tc>
        <w:tc>
          <w:tcPr>
            <w:tcW w:w="0" w:type="auto"/>
          </w:tcPr>
          <w:p w14:paraId="20BAA5C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-5.684</w:t>
            </w:r>
          </w:p>
        </w:tc>
        <w:tc>
          <w:tcPr>
            <w:tcW w:w="0" w:type="auto"/>
          </w:tcPr>
          <w:p w14:paraId="3377C0C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47.81892086</w:t>
            </w:r>
          </w:p>
        </w:tc>
        <w:tc>
          <w:tcPr>
            <w:tcW w:w="0" w:type="auto"/>
          </w:tcPr>
          <w:p w14:paraId="142A7BB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CD7E50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11.2</w:t>
            </w:r>
          </w:p>
        </w:tc>
        <w:tc>
          <w:tcPr>
            <w:tcW w:w="0" w:type="auto"/>
          </w:tcPr>
          <w:p w14:paraId="417A326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0" w:type="auto"/>
          </w:tcPr>
          <w:p w14:paraId="07ED8D9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21.1</w:t>
            </w:r>
          </w:p>
        </w:tc>
        <w:tc>
          <w:tcPr>
            <w:tcW w:w="0" w:type="auto"/>
          </w:tcPr>
          <w:p w14:paraId="3F5D955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29.0</w:t>
            </w:r>
          </w:p>
        </w:tc>
        <w:tc>
          <w:tcPr>
            <w:tcW w:w="0" w:type="auto"/>
          </w:tcPr>
          <w:p w14:paraId="043759B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9.90</w:t>
            </w:r>
          </w:p>
        </w:tc>
      </w:tr>
      <w:tr w:rsidR="00C643CA" w:rsidRPr="00372966" w14:paraId="1B50A040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5FEBF6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M_068_BOL</w:t>
            </w:r>
          </w:p>
        </w:tc>
        <w:tc>
          <w:tcPr>
            <w:tcW w:w="0" w:type="auto"/>
          </w:tcPr>
          <w:p w14:paraId="11EBE894" w14:textId="6DB8D3F0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2462FB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4.02e-12</w:t>
            </w:r>
          </w:p>
        </w:tc>
        <w:tc>
          <w:tcPr>
            <w:tcW w:w="0" w:type="auto"/>
          </w:tcPr>
          <w:p w14:paraId="79A0361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247472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3816B5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6FF25E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55E8F4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7AA4CC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4CCA8A4C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2079EF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M_069_AA</w:t>
            </w:r>
          </w:p>
        </w:tc>
        <w:tc>
          <w:tcPr>
            <w:tcW w:w="0" w:type="auto"/>
          </w:tcPr>
          <w:p w14:paraId="1BF2B8F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-66.644</w:t>
            </w:r>
          </w:p>
        </w:tc>
        <w:tc>
          <w:tcPr>
            <w:tcW w:w="0" w:type="auto"/>
          </w:tcPr>
          <w:p w14:paraId="49AFA2C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52.68435370</w:t>
            </w:r>
          </w:p>
        </w:tc>
        <w:tc>
          <w:tcPr>
            <w:tcW w:w="0" w:type="auto"/>
          </w:tcPr>
          <w:p w14:paraId="72051A4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8CD785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D8EB97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76EAB0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11.0</w:t>
            </w:r>
          </w:p>
        </w:tc>
        <w:tc>
          <w:tcPr>
            <w:tcW w:w="0" w:type="auto"/>
          </w:tcPr>
          <w:p w14:paraId="2BA320D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0" w:type="auto"/>
          </w:tcPr>
          <w:p w14:paraId="2C301CB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110.90</w:t>
            </w:r>
          </w:p>
        </w:tc>
      </w:tr>
      <w:tr w:rsidR="00C643CA" w:rsidRPr="00372966" w14:paraId="050F4670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285C14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M_069_BOL</w:t>
            </w:r>
          </w:p>
        </w:tc>
        <w:tc>
          <w:tcPr>
            <w:tcW w:w="0" w:type="auto"/>
          </w:tcPr>
          <w:p w14:paraId="5461364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-4.606</w:t>
            </w:r>
          </w:p>
        </w:tc>
        <w:tc>
          <w:tcPr>
            <w:tcW w:w="0" w:type="auto"/>
          </w:tcPr>
          <w:p w14:paraId="306BC81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8.75163975</w:t>
            </w:r>
          </w:p>
        </w:tc>
        <w:tc>
          <w:tcPr>
            <w:tcW w:w="0" w:type="auto"/>
          </w:tcPr>
          <w:p w14:paraId="31E7D7B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64BA4F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-10.0</w:t>
            </w:r>
          </w:p>
        </w:tc>
        <w:tc>
          <w:tcPr>
            <w:tcW w:w="0" w:type="auto"/>
          </w:tcPr>
          <w:p w14:paraId="3F0503A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-4.0</w:t>
            </w:r>
          </w:p>
        </w:tc>
        <w:tc>
          <w:tcPr>
            <w:tcW w:w="0" w:type="auto"/>
          </w:tcPr>
          <w:p w14:paraId="3E6B038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0" w:type="auto"/>
          </w:tcPr>
          <w:p w14:paraId="2A73194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16.2</w:t>
            </w:r>
          </w:p>
        </w:tc>
        <w:tc>
          <w:tcPr>
            <w:tcW w:w="0" w:type="auto"/>
          </w:tcPr>
          <w:p w14:paraId="1C9E6ED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11.70</w:t>
            </w:r>
          </w:p>
        </w:tc>
      </w:tr>
      <w:tr w:rsidR="00C643CA" w:rsidRPr="00372966" w14:paraId="1F503A38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0DF4BB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M_070_AA</w:t>
            </w:r>
          </w:p>
        </w:tc>
        <w:tc>
          <w:tcPr>
            <w:tcW w:w="0" w:type="auto"/>
          </w:tcPr>
          <w:p w14:paraId="50726CB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-2.160</w:t>
            </w:r>
          </w:p>
        </w:tc>
        <w:tc>
          <w:tcPr>
            <w:tcW w:w="0" w:type="auto"/>
          </w:tcPr>
          <w:p w14:paraId="50C0BC6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45.43386195</w:t>
            </w:r>
          </w:p>
        </w:tc>
        <w:tc>
          <w:tcPr>
            <w:tcW w:w="0" w:type="auto"/>
          </w:tcPr>
          <w:p w14:paraId="0D09CB0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BBE000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12.8</w:t>
            </w:r>
          </w:p>
        </w:tc>
        <w:tc>
          <w:tcPr>
            <w:tcW w:w="0" w:type="auto"/>
          </w:tcPr>
          <w:p w14:paraId="53136FB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18.4</w:t>
            </w:r>
          </w:p>
        </w:tc>
        <w:tc>
          <w:tcPr>
            <w:tcW w:w="0" w:type="auto"/>
          </w:tcPr>
          <w:p w14:paraId="2BB0DC2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21.7</w:t>
            </w:r>
          </w:p>
        </w:tc>
        <w:tc>
          <w:tcPr>
            <w:tcW w:w="0" w:type="auto"/>
          </w:tcPr>
          <w:p w14:paraId="3AF9970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25.4</w:t>
            </w:r>
          </w:p>
        </w:tc>
        <w:tc>
          <w:tcPr>
            <w:tcW w:w="0" w:type="auto"/>
          </w:tcPr>
          <w:p w14:paraId="14230A5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8.90</w:t>
            </w:r>
          </w:p>
        </w:tc>
      </w:tr>
      <w:tr w:rsidR="00C643CA" w:rsidRPr="00372966" w14:paraId="1FA42A6E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D639ED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M_070_BOL</w:t>
            </w:r>
          </w:p>
        </w:tc>
        <w:tc>
          <w:tcPr>
            <w:tcW w:w="0" w:type="auto"/>
          </w:tcPr>
          <w:p w14:paraId="2C79332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-46.033</w:t>
            </w:r>
          </w:p>
        </w:tc>
        <w:tc>
          <w:tcPr>
            <w:tcW w:w="0" w:type="auto"/>
          </w:tcPr>
          <w:p w14:paraId="40AC5B4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54.35433548</w:t>
            </w:r>
          </w:p>
        </w:tc>
        <w:tc>
          <w:tcPr>
            <w:tcW w:w="0" w:type="auto"/>
          </w:tcPr>
          <w:p w14:paraId="2F35784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154D17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DF5154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-48.5</w:t>
            </w:r>
          </w:p>
        </w:tc>
        <w:tc>
          <w:tcPr>
            <w:tcW w:w="0" w:type="auto"/>
          </w:tcPr>
          <w:p w14:paraId="5E3F1EF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0" w:type="auto"/>
          </w:tcPr>
          <w:p w14:paraId="3693A41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13.0</w:t>
            </w:r>
          </w:p>
        </w:tc>
        <w:tc>
          <w:tcPr>
            <w:tcW w:w="0" w:type="auto"/>
          </w:tcPr>
          <w:p w14:paraId="590B400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107.90</w:t>
            </w:r>
          </w:p>
        </w:tc>
      </w:tr>
      <w:tr w:rsidR="00C643CA" w:rsidRPr="00372966" w14:paraId="0F7A825D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FC884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M_071_AA</w:t>
            </w:r>
          </w:p>
        </w:tc>
        <w:tc>
          <w:tcPr>
            <w:tcW w:w="0" w:type="auto"/>
          </w:tcPr>
          <w:p w14:paraId="2E055FE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3.494</w:t>
            </w:r>
          </w:p>
        </w:tc>
        <w:tc>
          <w:tcPr>
            <w:tcW w:w="0" w:type="auto"/>
          </w:tcPr>
          <w:p w14:paraId="1F3D768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38.26247681</w:t>
            </w:r>
          </w:p>
        </w:tc>
        <w:tc>
          <w:tcPr>
            <w:tcW w:w="0" w:type="auto"/>
          </w:tcPr>
          <w:p w14:paraId="13F9608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0F7FC9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13.0</w:t>
            </w:r>
          </w:p>
        </w:tc>
        <w:tc>
          <w:tcPr>
            <w:tcW w:w="0" w:type="auto"/>
          </w:tcPr>
          <w:p w14:paraId="24A1405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16.6</w:t>
            </w:r>
          </w:p>
        </w:tc>
        <w:tc>
          <w:tcPr>
            <w:tcW w:w="0" w:type="auto"/>
          </w:tcPr>
          <w:p w14:paraId="592EE2A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20.2</w:t>
            </w:r>
          </w:p>
        </w:tc>
        <w:tc>
          <w:tcPr>
            <w:tcW w:w="0" w:type="auto"/>
          </w:tcPr>
          <w:p w14:paraId="76BA540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24.4</w:t>
            </w:r>
          </w:p>
        </w:tc>
        <w:tc>
          <w:tcPr>
            <w:tcW w:w="0" w:type="auto"/>
          </w:tcPr>
          <w:p w14:paraId="6537245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7.20</w:t>
            </w:r>
          </w:p>
        </w:tc>
      </w:tr>
      <w:tr w:rsidR="00C643CA" w:rsidRPr="00372966" w14:paraId="1DBBD443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E7F250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M_071_BOL</w:t>
            </w:r>
          </w:p>
        </w:tc>
        <w:tc>
          <w:tcPr>
            <w:tcW w:w="0" w:type="auto"/>
          </w:tcPr>
          <w:p w14:paraId="0247E0A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0.540</w:t>
            </w:r>
          </w:p>
        </w:tc>
        <w:tc>
          <w:tcPr>
            <w:tcW w:w="0" w:type="auto"/>
          </w:tcPr>
          <w:p w14:paraId="1A82F8C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2.41726842</w:t>
            </w:r>
          </w:p>
        </w:tc>
        <w:tc>
          <w:tcPr>
            <w:tcW w:w="0" w:type="auto"/>
          </w:tcPr>
          <w:p w14:paraId="2D8DEEE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-6.8</w:t>
            </w:r>
          </w:p>
        </w:tc>
        <w:tc>
          <w:tcPr>
            <w:tcW w:w="0" w:type="auto"/>
          </w:tcPr>
          <w:p w14:paraId="3912651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-1.5</w:t>
            </w:r>
          </w:p>
        </w:tc>
        <w:tc>
          <w:tcPr>
            <w:tcW w:w="0" w:type="auto"/>
          </w:tcPr>
          <w:p w14:paraId="11BCE90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0" w:type="auto"/>
          </w:tcPr>
          <w:p w14:paraId="1744FBA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0" w:type="auto"/>
          </w:tcPr>
          <w:p w14:paraId="4C75FE8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0" w:type="auto"/>
          </w:tcPr>
          <w:p w14:paraId="65B2F70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4.00</w:t>
            </w:r>
          </w:p>
        </w:tc>
      </w:tr>
      <w:tr w:rsidR="00C643CA" w:rsidRPr="00372966" w14:paraId="3158A569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CAC676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M_072_AA</w:t>
            </w:r>
          </w:p>
        </w:tc>
        <w:tc>
          <w:tcPr>
            <w:tcW w:w="0" w:type="auto"/>
          </w:tcPr>
          <w:p w14:paraId="032C789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6.557</w:t>
            </w:r>
          </w:p>
        </w:tc>
        <w:tc>
          <w:tcPr>
            <w:tcW w:w="0" w:type="auto"/>
          </w:tcPr>
          <w:p w14:paraId="5C1AAC3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38.53059293</w:t>
            </w:r>
          </w:p>
        </w:tc>
        <w:tc>
          <w:tcPr>
            <w:tcW w:w="0" w:type="auto"/>
          </w:tcPr>
          <w:p w14:paraId="064CB94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86BE13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0" w:type="auto"/>
          </w:tcPr>
          <w:p w14:paraId="6DAB8BF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0" w:type="auto"/>
          </w:tcPr>
          <w:p w14:paraId="69264BA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22.1</w:t>
            </w:r>
          </w:p>
        </w:tc>
        <w:tc>
          <w:tcPr>
            <w:tcW w:w="0" w:type="auto"/>
          </w:tcPr>
          <w:p w14:paraId="7D31A22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24.3</w:t>
            </w:r>
          </w:p>
        </w:tc>
        <w:tc>
          <w:tcPr>
            <w:tcW w:w="0" w:type="auto"/>
          </w:tcPr>
          <w:p w14:paraId="7427AE5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4.10</w:t>
            </w:r>
          </w:p>
        </w:tc>
      </w:tr>
      <w:tr w:rsidR="00C643CA" w:rsidRPr="00372966" w14:paraId="33E7A17F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CE8A9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M_072_BOL</w:t>
            </w:r>
          </w:p>
        </w:tc>
        <w:tc>
          <w:tcPr>
            <w:tcW w:w="0" w:type="auto"/>
          </w:tcPr>
          <w:p w14:paraId="7EA73D0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0DC6F7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3.58e-12</w:t>
            </w:r>
          </w:p>
        </w:tc>
        <w:tc>
          <w:tcPr>
            <w:tcW w:w="0" w:type="auto"/>
          </w:tcPr>
          <w:p w14:paraId="53ADC85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CEB281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46DD19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40DB85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D66980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3E3595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1A5F1CDB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2B49C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M_073_AA</w:t>
            </w:r>
          </w:p>
        </w:tc>
        <w:tc>
          <w:tcPr>
            <w:tcW w:w="0" w:type="auto"/>
          </w:tcPr>
          <w:p w14:paraId="0FB9F31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-39.513</w:t>
            </w:r>
          </w:p>
        </w:tc>
        <w:tc>
          <w:tcPr>
            <w:tcW w:w="0" w:type="auto"/>
          </w:tcPr>
          <w:p w14:paraId="6BAFA21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59.25714253</w:t>
            </w:r>
          </w:p>
        </w:tc>
        <w:tc>
          <w:tcPr>
            <w:tcW w:w="0" w:type="auto"/>
          </w:tcPr>
          <w:p w14:paraId="4BEABD1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765597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62563C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9.0</w:t>
            </w:r>
          </w:p>
        </w:tc>
        <w:tc>
          <w:tcPr>
            <w:tcW w:w="0" w:type="auto"/>
          </w:tcPr>
          <w:p w14:paraId="73726CD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19.7</w:t>
            </w:r>
          </w:p>
        </w:tc>
        <w:tc>
          <w:tcPr>
            <w:tcW w:w="0" w:type="auto"/>
          </w:tcPr>
          <w:p w14:paraId="07C644E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0" w:type="auto"/>
          </w:tcPr>
          <w:p w14:paraId="5C4D3E6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119.60</w:t>
            </w:r>
          </w:p>
        </w:tc>
      </w:tr>
      <w:tr w:rsidR="00C643CA" w:rsidRPr="00372966" w14:paraId="5514A518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E2BC93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M_073_BOL</w:t>
            </w:r>
          </w:p>
        </w:tc>
        <w:tc>
          <w:tcPr>
            <w:tcW w:w="0" w:type="auto"/>
          </w:tcPr>
          <w:p w14:paraId="0E69240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1.404</w:t>
            </w:r>
          </w:p>
        </w:tc>
        <w:tc>
          <w:tcPr>
            <w:tcW w:w="0" w:type="auto"/>
          </w:tcPr>
          <w:p w14:paraId="7297E51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6.17573136</w:t>
            </w:r>
          </w:p>
        </w:tc>
        <w:tc>
          <w:tcPr>
            <w:tcW w:w="0" w:type="auto"/>
          </w:tcPr>
          <w:p w14:paraId="483CF80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603050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-0.9</w:t>
            </w:r>
          </w:p>
        </w:tc>
        <w:tc>
          <w:tcPr>
            <w:tcW w:w="0" w:type="auto"/>
          </w:tcPr>
          <w:p w14:paraId="1CE475A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0" w:type="auto"/>
          </w:tcPr>
          <w:p w14:paraId="03830DB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0" w:type="auto"/>
          </w:tcPr>
          <w:p w14:paraId="55B120B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8.2</w:t>
            </w:r>
          </w:p>
        </w:tc>
        <w:tc>
          <w:tcPr>
            <w:tcW w:w="0" w:type="auto"/>
          </w:tcPr>
          <w:p w14:paraId="07409EB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6.20</w:t>
            </w:r>
          </w:p>
        </w:tc>
      </w:tr>
      <w:tr w:rsidR="00C643CA" w:rsidRPr="00372966" w14:paraId="426ED1C9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0E7DC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M_074_AA</w:t>
            </w:r>
          </w:p>
        </w:tc>
        <w:tc>
          <w:tcPr>
            <w:tcW w:w="0" w:type="auto"/>
          </w:tcPr>
          <w:p w14:paraId="0AFC495C" w14:textId="44BF7351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B9710E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1.48e-14</w:t>
            </w:r>
          </w:p>
        </w:tc>
        <w:tc>
          <w:tcPr>
            <w:tcW w:w="0" w:type="auto"/>
          </w:tcPr>
          <w:p w14:paraId="3D6F8C5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B68929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5CC9DA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5C8A74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DC5E44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BD4167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0111AE48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72DDEB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M_074_BOL</w:t>
            </w:r>
          </w:p>
        </w:tc>
        <w:tc>
          <w:tcPr>
            <w:tcW w:w="0" w:type="auto"/>
          </w:tcPr>
          <w:p w14:paraId="41B8484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5BA9A3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8.68e-13</w:t>
            </w:r>
          </w:p>
        </w:tc>
        <w:tc>
          <w:tcPr>
            <w:tcW w:w="0" w:type="auto"/>
          </w:tcPr>
          <w:p w14:paraId="72BA636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3844E3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5B89DA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6858A4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C179C5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0D6874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740E9BE7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57A5B3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M_075_AA</w:t>
            </w:r>
          </w:p>
        </w:tc>
        <w:tc>
          <w:tcPr>
            <w:tcW w:w="0" w:type="auto"/>
          </w:tcPr>
          <w:p w14:paraId="237C779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1.550</w:t>
            </w:r>
          </w:p>
        </w:tc>
        <w:tc>
          <w:tcPr>
            <w:tcW w:w="0" w:type="auto"/>
          </w:tcPr>
          <w:p w14:paraId="79044CE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24.35697463</w:t>
            </w:r>
          </w:p>
        </w:tc>
        <w:tc>
          <w:tcPr>
            <w:tcW w:w="0" w:type="auto"/>
          </w:tcPr>
          <w:p w14:paraId="3507443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2D0279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0" w:type="auto"/>
          </w:tcPr>
          <w:p w14:paraId="368B247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7.8</w:t>
            </w:r>
          </w:p>
        </w:tc>
        <w:tc>
          <w:tcPr>
            <w:tcW w:w="0" w:type="auto"/>
          </w:tcPr>
          <w:p w14:paraId="1301EE9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11.1</w:t>
            </w:r>
          </w:p>
        </w:tc>
        <w:tc>
          <w:tcPr>
            <w:tcW w:w="0" w:type="auto"/>
          </w:tcPr>
          <w:p w14:paraId="4C2A49F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17.2</w:t>
            </w:r>
          </w:p>
        </w:tc>
        <w:tc>
          <w:tcPr>
            <w:tcW w:w="0" w:type="auto"/>
          </w:tcPr>
          <w:p w14:paraId="0D64EE1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8.90</w:t>
            </w:r>
          </w:p>
        </w:tc>
      </w:tr>
      <w:tr w:rsidR="00C643CA" w:rsidRPr="00372966" w14:paraId="3970D5BE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7FEBEB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M_075_BOL</w:t>
            </w:r>
          </w:p>
        </w:tc>
        <w:tc>
          <w:tcPr>
            <w:tcW w:w="0" w:type="auto"/>
          </w:tcPr>
          <w:p w14:paraId="198A921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412DEE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3.58e-12</w:t>
            </w:r>
          </w:p>
        </w:tc>
        <w:tc>
          <w:tcPr>
            <w:tcW w:w="0" w:type="auto"/>
          </w:tcPr>
          <w:p w14:paraId="12FE5BB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311A25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68DF78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F5D4BD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93406A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BEFCBF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42E3F95B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C49C30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M_076_AA</w:t>
            </w:r>
          </w:p>
        </w:tc>
        <w:tc>
          <w:tcPr>
            <w:tcW w:w="0" w:type="auto"/>
          </w:tcPr>
          <w:p w14:paraId="69A89FD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-68.547</w:t>
            </w:r>
          </w:p>
        </w:tc>
        <w:tc>
          <w:tcPr>
            <w:tcW w:w="0" w:type="auto"/>
          </w:tcPr>
          <w:p w14:paraId="050838F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48.98457588</w:t>
            </w:r>
          </w:p>
        </w:tc>
        <w:tc>
          <w:tcPr>
            <w:tcW w:w="0" w:type="auto"/>
          </w:tcPr>
          <w:p w14:paraId="277D66D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0DF388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E882E2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95FF80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0" w:type="auto"/>
          </w:tcPr>
          <w:p w14:paraId="61BAADD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26.0</w:t>
            </w:r>
          </w:p>
        </w:tc>
        <w:tc>
          <w:tcPr>
            <w:tcW w:w="0" w:type="auto"/>
          </w:tcPr>
          <w:p w14:paraId="51ABB24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101.90</w:t>
            </w:r>
          </w:p>
        </w:tc>
      </w:tr>
      <w:tr w:rsidR="00C643CA" w:rsidRPr="00372966" w14:paraId="1E827D9C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E1F98A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lastRenderedPageBreak/>
              <w:t>M_076_BOL</w:t>
            </w:r>
          </w:p>
        </w:tc>
        <w:tc>
          <w:tcPr>
            <w:tcW w:w="0" w:type="auto"/>
          </w:tcPr>
          <w:p w14:paraId="7E2F090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-31.092</w:t>
            </w:r>
          </w:p>
        </w:tc>
        <w:tc>
          <w:tcPr>
            <w:tcW w:w="0" w:type="auto"/>
          </w:tcPr>
          <w:p w14:paraId="6D7A794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40.17343321</w:t>
            </w:r>
          </w:p>
        </w:tc>
        <w:tc>
          <w:tcPr>
            <w:tcW w:w="0" w:type="auto"/>
          </w:tcPr>
          <w:p w14:paraId="0E8C99D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2F7050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-30.0</w:t>
            </w:r>
          </w:p>
        </w:tc>
        <w:tc>
          <w:tcPr>
            <w:tcW w:w="0" w:type="auto"/>
          </w:tcPr>
          <w:p w14:paraId="1989C12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-11.0</w:t>
            </w:r>
          </w:p>
        </w:tc>
        <w:tc>
          <w:tcPr>
            <w:tcW w:w="0" w:type="auto"/>
          </w:tcPr>
          <w:p w14:paraId="54C3D18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-4.4</w:t>
            </w:r>
          </w:p>
        </w:tc>
        <w:tc>
          <w:tcPr>
            <w:tcW w:w="0" w:type="auto"/>
          </w:tcPr>
          <w:p w14:paraId="774B0D0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11.0</w:t>
            </w:r>
          </w:p>
        </w:tc>
        <w:tc>
          <w:tcPr>
            <w:tcW w:w="0" w:type="auto"/>
          </w:tcPr>
          <w:p w14:paraId="153E9FB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25.60</w:t>
            </w:r>
          </w:p>
        </w:tc>
      </w:tr>
      <w:tr w:rsidR="00C643CA" w:rsidRPr="00372966" w14:paraId="1CCD8D01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1997C0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M_077_AA</w:t>
            </w:r>
          </w:p>
        </w:tc>
        <w:tc>
          <w:tcPr>
            <w:tcW w:w="0" w:type="auto"/>
          </w:tcPr>
          <w:p w14:paraId="63DF5E9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-30.307</w:t>
            </w:r>
          </w:p>
        </w:tc>
        <w:tc>
          <w:tcPr>
            <w:tcW w:w="0" w:type="auto"/>
          </w:tcPr>
          <w:p w14:paraId="0B3BB4E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51.56682695</w:t>
            </w:r>
          </w:p>
        </w:tc>
        <w:tc>
          <w:tcPr>
            <w:tcW w:w="0" w:type="auto"/>
          </w:tcPr>
          <w:p w14:paraId="0C97955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E486CB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B7F80F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0" w:type="auto"/>
          </w:tcPr>
          <w:p w14:paraId="558397C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0" w:type="auto"/>
          </w:tcPr>
          <w:p w14:paraId="3462F73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22.0</w:t>
            </w:r>
          </w:p>
        </w:tc>
        <w:tc>
          <w:tcPr>
            <w:tcW w:w="0" w:type="auto"/>
          </w:tcPr>
          <w:p w14:paraId="53B3338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109.90</w:t>
            </w:r>
          </w:p>
        </w:tc>
      </w:tr>
      <w:tr w:rsidR="00C643CA" w:rsidRPr="00372966" w14:paraId="20B86A3B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A71E9B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M_077_BOL</w:t>
            </w:r>
          </w:p>
        </w:tc>
        <w:tc>
          <w:tcPr>
            <w:tcW w:w="0" w:type="auto"/>
          </w:tcPr>
          <w:p w14:paraId="6A4DDF7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-23.632</w:t>
            </w:r>
          </w:p>
        </w:tc>
        <w:tc>
          <w:tcPr>
            <w:tcW w:w="0" w:type="auto"/>
          </w:tcPr>
          <w:p w14:paraId="4883038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42.80764447</w:t>
            </w:r>
          </w:p>
        </w:tc>
        <w:tc>
          <w:tcPr>
            <w:tcW w:w="0" w:type="auto"/>
          </w:tcPr>
          <w:p w14:paraId="652AC1A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453462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-11.4</w:t>
            </w:r>
          </w:p>
        </w:tc>
        <w:tc>
          <w:tcPr>
            <w:tcW w:w="0" w:type="auto"/>
          </w:tcPr>
          <w:p w14:paraId="79B7525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-3.3</w:t>
            </w:r>
          </w:p>
        </w:tc>
        <w:tc>
          <w:tcPr>
            <w:tcW w:w="0" w:type="auto"/>
          </w:tcPr>
          <w:p w14:paraId="08DF677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0" w:type="auto"/>
          </w:tcPr>
          <w:p w14:paraId="7D921F1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12.0</w:t>
            </w:r>
          </w:p>
        </w:tc>
        <w:tc>
          <w:tcPr>
            <w:tcW w:w="0" w:type="auto"/>
          </w:tcPr>
          <w:p w14:paraId="69C0B3A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15.50</w:t>
            </w:r>
          </w:p>
        </w:tc>
      </w:tr>
      <w:tr w:rsidR="00C643CA" w:rsidRPr="00372966" w14:paraId="2B59A318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D01021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M_078_AA</w:t>
            </w:r>
          </w:p>
        </w:tc>
        <w:tc>
          <w:tcPr>
            <w:tcW w:w="0" w:type="auto"/>
          </w:tcPr>
          <w:p w14:paraId="1207B2C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-13.648</w:t>
            </w:r>
          </w:p>
        </w:tc>
        <w:tc>
          <w:tcPr>
            <w:tcW w:w="0" w:type="auto"/>
          </w:tcPr>
          <w:p w14:paraId="4C617E1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46.51148251</w:t>
            </w:r>
          </w:p>
        </w:tc>
        <w:tc>
          <w:tcPr>
            <w:tcW w:w="0" w:type="auto"/>
          </w:tcPr>
          <w:p w14:paraId="532FFCD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304C4C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0" w:type="auto"/>
          </w:tcPr>
          <w:p w14:paraId="18FE41B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10.7</w:t>
            </w:r>
          </w:p>
        </w:tc>
        <w:tc>
          <w:tcPr>
            <w:tcW w:w="0" w:type="auto"/>
          </w:tcPr>
          <w:p w14:paraId="6D2AE1B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12.9</w:t>
            </w:r>
          </w:p>
        </w:tc>
        <w:tc>
          <w:tcPr>
            <w:tcW w:w="0" w:type="auto"/>
          </w:tcPr>
          <w:p w14:paraId="21220F1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0" w:type="auto"/>
          </w:tcPr>
          <w:p w14:paraId="32A97E2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7.70</w:t>
            </w:r>
          </w:p>
        </w:tc>
      </w:tr>
      <w:tr w:rsidR="00C643CA" w:rsidRPr="00372966" w14:paraId="4BD743E4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D28C0A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M_078_BOL</w:t>
            </w:r>
          </w:p>
        </w:tc>
        <w:tc>
          <w:tcPr>
            <w:tcW w:w="0" w:type="auto"/>
          </w:tcPr>
          <w:p w14:paraId="3053179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-0.202</w:t>
            </w:r>
          </w:p>
        </w:tc>
        <w:tc>
          <w:tcPr>
            <w:tcW w:w="0" w:type="auto"/>
          </w:tcPr>
          <w:p w14:paraId="7EBC483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33.58726901</w:t>
            </w:r>
          </w:p>
        </w:tc>
        <w:tc>
          <w:tcPr>
            <w:tcW w:w="0" w:type="auto"/>
          </w:tcPr>
          <w:p w14:paraId="182BD38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45DCE3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7.5</w:t>
            </w:r>
          </w:p>
        </w:tc>
        <w:tc>
          <w:tcPr>
            <w:tcW w:w="0" w:type="auto"/>
          </w:tcPr>
          <w:p w14:paraId="7DBCB8F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11.0</w:t>
            </w:r>
          </w:p>
        </w:tc>
        <w:tc>
          <w:tcPr>
            <w:tcW w:w="0" w:type="auto"/>
          </w:tcPr>
          <w:p w14:paraId="4C11DE2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13.0</w:t>
            </w:r>
          </w:p>
        </w:tc>
        <w:tc>
          <w:tcPr>
            <w:tcW w:w="0" w:type="auto"/>
          </w:tcPr>
          <w:p w14:paraId="6483B3E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24.1</w:t>
            </w:r>
          </w:p>
        </w:tc>
        <w:tc>
          <w:tcPr>
            <w:tcW w:w="0" w:type="auto"/>
          </w:tcPr>
          <w:p w14:paraId="2B99F1A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5.50</w:t>
            </w:r>
          </w:p>
        </w:tc>
      </w:tr>
      <w:tr w:rsidR="00C643CA" w:rsidRPr="00372966" w14:paraId="22D99EC4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54679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M_079_AA</w:t>
            </w:r>
          </w:p>
        </w:tc>
        <w:tc>
          <w:tcPr>
            <w:tcW w:w="0" w:type="auto"/>
          </w:tcPr>
          <w:p w14:paraId="6D168C3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-47.050</w:t>
            </w:r>
          </w:p>
        </w:tc>
        <w:tc>
          <w:tcPr>
            <w:tcW w:w="0" w:type="auto"/>
          </w:tcPr>
          <w:p w14:paraId="150E89C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54.30791042</w:t>
            </w:r>
          </w:p>
        </w:tc>
        <w:tc>
          <w:tcPr>
            <w:tcW w:w="0" w:type="auto"/>
          </w:tcPr>
          <w:p w14:paraId="69C76E2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2DAB5F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B83F47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045448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9.2</w:t>
            </w:r>
          </w:p>
        </w:tc>
        <w:tc>
          <w:tcPr>
            <w:tcW w:w="0" w:type="auto"/>
          </w:tcPr>
          <w:p w14:paraId="0C61DE3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17.0</w:t>
            </w:r>
          </w:p>
        </w:tc>
        <w:tc>
          <w:tcPr>
            <w:tcW w:w="0" w:type="auto"/>
          </w:tcPr>
          <w:p w14:paraId="21966CD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109.10</w:t>
            </w:r>
          </w:p>
        </w:tc>
      </w:tr>
      <w:tr w:rsidR="00C643CA" w:rsidRPr="00372966" w14:paraId="22E718BD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AC7CF4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M_079_BOL</w:t>
            </w:r>
          </w:p>
        </w:tc>
        <w:tc>
          <w:tcPr>
            <w:tcW w:w="0" w:type="auto"/>
          </w:tcPr>
          <w:p w14:paraId="2142558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-93.271</w:t>
            </w:r>
          </w:p>
        </w:tc>
        <w:tc>
          <w:tcPr>
            <w:tcW w:w="0" w:type="auto"/>
          </w:tcPr>
          <w:p w14:paraId="08D7574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26.72106183</w:t>
            </w:r>
          </w:p>
        </w:tc>
        <w:tc>
          <w:tcPr>
            <w:tcW w:w="0" w:type="auto"/>
          </w:tcPr>
          <w:p w14:paraId="483B628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940CAC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5B05BC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9BCFA0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1D1464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17.3</w:t>
            </w:r>
          </w:p>
        </w:tc>
        <w:tc>
          <w:tcPr>
            <w:tcW w:w="0" w:type="auto"/>
          </w:tcPr>
          <w:p w14:paraId="0482A45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401D1DD6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ACC58F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M_080_AA</w:t>
            </w:r>
          </w:p>
        </w:tc>
        <w:tc>
          <w:tcPr>
            <w:tcW w:w="0" w:type="auto"/>
          </w:tcPr>
          <w:p w14:paraId="7D23A99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-39.706</w:t>
            </w:r>
          </w:p>
        </w:tc>
        <w:tc>
          <w:tcPr>
            <w:tcW w:w="0" w:type="auto"/>
          </w:tcPr>
          <w:p w14:paraId="5C2DA08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53.62500319</w:t>
            </w:r>
          </w:p>
        </w:tc>
        <w:tc>
          <w:tcPr>
            <w:tcW w:w="0" w:type="auto"/>
          </w:tcPr>
          <w:p w14:paraId="5D744E5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1EEE7C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53F8F2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0" w:type="auto"/>
          </w:tcPr>
          <w:p w14:paraId="026358F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9.3</w:t>
            </w:r>
          </w:p>
        </w:tc>
        <w:tc>
          <w:tcPr>
            <w:tcW w:w="0" w:type="auto"/>
          </w:tcPr>
          <w:p w14:paraId="385872A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14.6</w:t>
            </w:r>
          </w:p>
        </w:tc>
        <w:tc>
          <w:tcPr>
            <w:tcW w:w="0" w:type="auto"/>
          </w:tcPr>
          <w:p w14:paraId="3433BE6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109.20</w:t>
            </w:r>
          </w:p>
        </w:tc>
      </w:tr>
      <w:tr w:rsidR="00C643CA" w:rsidRPr="00372966" w14:paraId="774CB827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0E641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M_080_BOL</w:t>
            </w:r>
          </w:p>
        </w:tc>
        <w:tc>
          <w:tcPr>
            <w:tcW w:w="0" w:type="auto"/>
          </w:tcPr>
          <w:p w14:paraId="1B22E641" w14:textId="4952C678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4E816E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2.30e-12</w:t>
            </w:r>
          </w:p>
        </w:tc>
        <w:tc>
          <w:tcPr>
            <w:tcW w:w="0" w:type="auto"/>
          </w:tcPr>
          <w:p w14:paraId="76C3FDE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7F05A2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ABFCF9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B8C38A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D67876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7C3A2E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7FF63AD0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419A44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M_081_AA</w:t>
            </w:r>
          </w:p>
        </w:tc>
        <w:tc>
          <w:tcPr>
            <w:tcW w:w="0" w:type="auto"/>
          </w:tcPr>
          <w:p w14:paraId="50C8045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-11.213</w:t>
            </w:r>
          </w:p>
        </w:tc>
        <w:tc>
          <w:tcPr>
            <w:tcW w:w="0" w:type="auto"/>
          </w:tcPr>
          <w:p w14:paraId="245B24B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41.93071419</w:t>
            </w:r>
          </w:p>
        </w:tc>
        <w:tc>
          <w:tcPr>
            <w:tcW w:w="0" w:type="auto"/>
          </w:tcPr>
          <w:p w14:paraId="579C79A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8F3576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0" w:type="auto"/>
          </w:tcPr>
          <w:p w14:paraId="1A6CE78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7.6</w:t>
            </w:r>
          </w:p>
        </w:tc>
        <w:tc>
          <w:tcPr>
            <w:tcW w:w="0" w:type="auto"/>
          </w:tcPr>
          <w:p w14:paraId="5EFC03F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11.6</w:t>
            </w:r>
          </w:p>
        </w:tc>
        <w:tc>
          <w:tcPr>
            <w:tcW w:w="0" w:type="auto"/>
          </w:tcPr>
          <w:p w14:paraId="0530B1E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19.3</w:t>
            </w:r>
          </w:p>
        </w:tc>
        <w:tc>
          <w:tcPr>
            <w:tcW w:w="0" w:type="auto"/>
          </w:tcPr>
          <w:p w14:paraId="382509D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10.10</w:t>
            </w:r>
          </w:p>
        </w:tc>
      </w:tr>
      <w:tr w:rsidR="00C643CA" w:rsidRPr="00372966" w14:paraId="46710E67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3B3DFE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M_081_BOL</w:t>
            </w:r>
          </w:p>
        </w:tc>
        <w:tc>
          <w:tcPr>
            <w:tcW w:w="0" w:type="auto"/>
          </w:tcPr>
          <w:p w14:paraId="0FC5F9A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2.298</w:t>
            </w:r>
          </w:p>
        </w:tc>
        <w:tc>
          <w:tcPr>
            <w:tcW w:w="0" w:type="auto"/>
          </w:tcPr>
          <w:p w14:paraId="3906BD2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4.06740976</w:t>
            </w:r>
          </w:p>
        </w:tc>
        <w:tc>
          <w:tcPr>
            <w:tcW w:w="0" w:type="auto"/>
          </w:tcPr>
          <w:p w14:paraId="529454D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-6.1</w:t>
            </w:r>
          </w:p>
        </w:tc>
        <w:tc>
          <w:tcPr>
            <w:tcW w:w="0" w:type="auto"/>
          </w:tcPr>
          <w:p w14:paraId="1F86BE3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-1.0</w:t>
            </w:r>
          </w:p>
        </w:tc>
        <w:tc>
          <w:tcPr>
            <w:tcW w:w="0" w:type="auto"/>
          </w:tcPr>
          <w:p w14:paraId="0F3C8AE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0" w:type="auto"/>
          </w:tcPr>
          <w:p w14:paraId="20AA16A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0" w:type="auto"/>
          </w:tcPr>
          <w:p w14:paraId="3834419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10.5</w:t>
            </w:r>
          </w:p>
        </w:tc>
        <w:tc>
          <w:tcPr>
            <w:tcW w:w="0" w:type="auto"/>
          </w:tcPr>
          <w:p w14:paraId="47C407E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7.10</w:t>
            </w:r>
          </w:p>
        </w:tc>
      </w:tr>
      <w:tr w:rsidR="00C643CA" w:rsidRPr="00372966" w14:paraId="162EAA2A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425031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M_082_AA</w:t>
            </w:r>
          </w:p>
        </w:tc>
        <w:tc>
          <w:tcPr>
            <w:tcW w:w="0" w:type="auto"/>
          </w:tcPr>
          <w:p w14:paraId="5D0B72A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-12.809</w:t>
            </w:r>
          </w:p>
        </w:tc>
        <w:tc>
          <w:tcPr>
            <w:tcW w:w="0" w:type="auto"/>
          </w:tcPr>
          <w:p w14:paraId="1B39EDC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28.19391200</w:t>
            </w:r>
          </w:p>
        </w:tc>
        <w:tc>
          <w:tcPr>
            <w:tcW w:w="0" w:type="auto"/>
          </w:tcPr>
          <w:p w14:paraId="18628F0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814F24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-9.2</w:t>
            </w:r>
          </w:p>
        </w:tc>
        <w:tc>
          <w:tcPr>
            <w:tcW w:w="0" w:type="auto"/>
          </w:tcPr>
          <w:p w14:paraId="76A0651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-4.4</w:t>
            </w:r>
          </w:p>
        </w:tc>
        <w:tc>
          <w:tcPr>
            <w:tcW w:w="0" w:type="auto"/>
          </w:tcPr>
          <w:p w14:paraId="0253EE0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-0.2</w:t>
            </w:r>
          </w:p>
        </w:tc>
        <w:tc>
          <w:tcPr>
            <w:tcW w:w="0" w:type="auto"/>
          </w:tcPr>
          <w:p w14:paraId="68DED94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5.4</w:t>
            </w:r>
          </w:p>
        </w:tc>
        <w:tc>
          <w:tcPr>
            <w:tcW w:w="0" w:type="auto"/>
          </w:tcPr>
          <w:p w14:paraId="48418F9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9.00</w:t>
            </w:r>
          </w:p>
        </w:tc>
      </w:tr>
      <w:tr w:rsidR="00C643CA" w:rsidRPr="00372966" w14:paraId="78BCE328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42CEF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M_082_BOL</w:t>
            </w:r>
          </w:p>
        </w:tc>
        <w:tc>
          <w:tcPr>
            <w:tcW w:w="0" w:type="auto"/>
          </w:tcPr>
          <w:p w14:paraId="790AE56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-1.494</w:t>
            </w:r>
          </w:p>
        </w:tc>
        <w:tc>
          <w:tcPr>
            <w:tcW w:w="0" w:type="auto"/>
          </w:tcPr>
          <w:p w14:paraId="320F43B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5.35224469</w:t>
            </w:r>
          </w:p>
        </w:tc>
        <w:tc>
          <w:tcPr>
            <w:tcW w:w="0" w:type="auto"/>
          </w:tcPr>
          <w:p w14:paraId="0EA565E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-18.9</w:t>
            </w:r>
          </w:p>
        </w:tc>
        <w:tc>
          <w:tcPr>
            <w:tcW w:w="0" w:type="auto"/>
          </w:tcPr>
          <w:p w14:paraId="7A42042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-4.8</w:t>
            </w:r>
          </w:p>
        </w:tc>
        <w:tc>
          <w:tcPr>
            <w:tcW w:w="0" w:type="auto"/>
          </w:tcPr>
          <w:p w14:paraId="51A6852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-1.4</w:t>
            </w:r>
          </w:p>
        </w:tc>
        <w:tc>
          <w:tcPr>
            <w:tcW w:w="0" w:type="auto"/>
          </w:tcPr>
          <w:p w14:paraId="7C4F883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0" w:type="auto"/>
          </w:tcPr>
          <w:p w14:paraId="122A0F7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19.5</w:t>
            </w:r>
          </w:p>
        </w:tc>
        <w:tc>
          <w:tcPr>
            <w:tcW w:w="0" w:type="auto"/>
          </w:tcPr>
          <w:p w14:paraId="729FD50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6.83</w:t>
            </w:r>
          </w:p>
        </w:tc>
      </w:tr>
      <w:tr w:rsidR="00C643CA" w:rsidRPr="00372966" w14:paraId="5349C22E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635F8F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M_083_AA</w:t>
            </w:r>
          </w:p>
        </w:tc>
        <w:tc>
          <w:tcPr>
            <w:tcW w:w="0" w:type="auto"/>
          </w:tcPr>
          <w:p w14:paraId="5C55A55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-15.735</w:t>
            </w:r>
          </w:p>
        </w:tc>
        <w:tc>
          <w:tcPr>
            <w:tcW w:w="0" w:type="auto"/>
          </w:tcPr>
          <w:p w14:paraId="5CB439B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31.16385594</w:t>
            </w:r>
          </w:p>
        </w:tc>
        <w:tc>
          <w:tcPr>
            <w:tcW w:w="0" w:type="auto"/>
          </w:tcPr>
          <w:p w14:paraId="0917219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771286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-9.8</w:t>
            </w:r>
          </w:p>
        </w:tc>
        <w:tc>
          <w:tcPr>
            <w:tcW w:w="0" w:type="auto"/>
          </w:tcPr>
          <w:p w14:paraId="2B26C86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-5.8</w:t>
            </w:r>
          </w:p>
        </w:tc>
        <w:tc>
          <w:tcPr>
            <w:tcW w:w="0" w:type="auto"/>
          </w:tcPr>
          <w:p w14:paraId="09E24BD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-1.1</w:t>
            </w:r>
          </w:p>
        </w:tc>
        <w:tc>
          <w:tcPr>
            <w:tcW w:w="0" w:type="auto"/>
          </w:tcPr>
          <w:p w14:paraId="4983603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6.0</w:t>
            </w:r>
          </w:p>
        </w:tc>
        <w:tc>
          <w:tcPr>
            <w:tcW w:w="0" w:type="auto"/>
          </w:tcPr>
          <w:p w14:paraId="500E651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8.75</w:t>
            </w:r>
          </w:p>
        </w:tc>
      </w:tr>
      <w:tr w:rsidR="00C643CA" w:rsidRPr="00372966" w14:paraId="6EFF67A5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AB44D6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M_083_BOL</w:t>
            </w:r>
          </w:p>
        </w:tc>
        <w:tc>
          <w:tcPr>
            <w:tcW w:w="0" w:type="auto"/>
          </w:tcPr>
          <w:p w14:paraId="787CB5AF" w14:textId="6FD299BD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352E2A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7.08e-12</w:t>
            </w:r>
          </w:p>
        </w:tc>
        <w:tc>
          <w:tcPr>
            <w:tcW w:w="0" w:type="auto"/>
          </w:tcPr>
          <w:p w14:paraId="7DCDDFA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E0B0D3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906221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B56878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19AF2B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05EC6D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60BCCAF8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38059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M_084_AA</w:t>
            </w:r>
          </w:p>
        </w:tc>
        <w:tc>
          <w:tcPr>
            <w:tcW w:w="0" w:type="auto"/>
          </w:tcPr>
          <w:p w14:paraId="1B3BA4B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-12.363</w:t>
            </w:r>
          </w:p>
        </w:tc>
        <w:tc>
          <w:tcPr>
            <w:tcW w:w="0" w:type="auto"/>
          </w:tcPr>
          <w:p w14:paraId="5A2AA3B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24.99467289</w:t>
            </w:r>
          </w:p>
        </w:tc>
        <w:tc>
          <w:tcPr>
            <w:tcW w:w="0" w:type="auto"/>
          </w:tcPr>
          <w:p w14:paraId="30D6CBB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B52F6F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-11.7</w:t>
            </w:r>
          </w:p>
        </w:tc>
        <w:tc>
          <w:tcPr>
            <w:tcW w:w="0" w:type="auto"/>
          </w:tcPr>
          <w:p w14:paraId="78D92B6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-5.0</w:t>
            </w:r>
          </w:p>
        </w:tc>
        <w:tc>
          <w:tcPr>
            <w:tcW w:w="0" w:type="auto"/>
          </w:tcPr>
          <w:p w14:paraId="3E623DA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-1.8</w:t>
            </w:r>
          </w:p>
        </w:tc>
        <w:tc>
          <w:tcPr>
            <w:tcW w:w="0" w:type="auto"/>
          </w:tcPr>
          <w:p w14:paraId="59E3C44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0" w:type="auto"/>
          </w:tcPr>
          <w:p w14:paraId="11ED896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9.90</w:t>
            </w:r>
          </w:p>
        </w:tc>
      </w:tr>
      <w:tr w:rsidR="00C643CA" w:rsidRPr="00372966" w14:paraId="17F212B4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C37FC8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M_084_BOL</w:t>
            </w:r>
          </w:p>
        </w:tc>
        <w:tc>
          <w:tcPr>
            <w:tcW w:w="0" w:type="auto"/>
          </w:tcPr>
          <w:p w14:paraId="780A06E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-1.127</w:t>
            </w:r>
          </w:p>
        </w:tc>
        <w:tc>
          <w:tcPr>
            <w:tcW w:w="0" w:type="auto"/>
          </w:tcPr>
          <w:p w14:paraId="33B6BCC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20.02513487</w:t>
            </w:r>
          </w:p>
        </w:tc>
        <w:tc>
          <w:tcPr>
            <w:tcW w:w="0" w:type="auto"/>
          </w:tcPr>
          <w:p w14:paraId="0476076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F05ADD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-2.0</w:t>
            </w:r>
          </w:p>
        </w:tc>
        <w:tc>
          <w:tcPr>
            <w:tcW w:w="0" w:type="auto"/>
          </w:tcPr>
          <w:p w14:paraId="57EBD5C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0" w:type="auto"/>
          </w:tcPr>
          <w:p w14:paraId="0D74C24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6.7</w:t>
            </w:r>
          </w:p>
        </w:tc>
        <w:tc>
          <w:tcPr>
            <w:tcW w:w="0" w:type="auto"/>
          </w:tcPr>
          <w:p w14:paraId="534E043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0" w:type="auto"/>
          </w:tcPr>
          <w:p w14:paraId="7304BDC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8.70</w:t>
            </w:r>
          </w:p>
        </w:tc>
      </w:tr>
      <w:tr w:rsidR="00C643CA" w:rsidRPr="00372966" w14:paraId="29EFE9CC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C443E8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M_085_AA</w:t>
            </w:r>
          </w:p>
        </w:tc>
        <w:tc>
          <w:tcPr>
            <w:tcW w:w="0" w:type="auto"/>
          </w:tcPr>
          <w:p w14:paraId="506DDDD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-15.071</w:t>
            </w:r>
          </w:p>
        </w:tc>
        <w:tc>
          <w:tcPr>
            <w:tcW w:w="0" w:type="auto"/>
          </w:tcPr>
          <w:p w14:paraId="21E3802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30.03831263</w:t>
            </w:r>
          </w:p>
        </w:tc>
        <w:tc>
          <w:tcPr>
            <w:tcW w:w="0" w:type="auto"/>
          </w:tcPr>
          <w:p w14:paraId="2FB8413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AAACE2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-10.0</w:t>
            </w:r>
          </w:p>
        </w:tc>
        <w:tc>
          <w:tcPr>
            <w:tcW w:w="0" w:type="auto"/>
          </w:tcPr>
          <w:p w14:paraId="15B3424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-5.2</w:t>
            </w:r>
          </w:p>
        </w:tc>
        <w:tc>
          <w:tcPr>
            <w:tcW w:w="0" w:type="auto"/>
          </w:tcPr>
          <w:p w14:paraId="19015EC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-1.4</w:t>
            </w:r>
          </w:p>
        </w:tc>
        <w:tc>
          <w:tcPr>
            <w:tcW w:w="0" w:type="auto"/>
          </w:tcPr>
          <w:p w14:paraId="649EB83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22.4</w:t>
            </w:r>
          </w:p>
        </w:tc>
        <w:tc>
          <w:tcPr>
            <w:tcW w:w="0" w:type="auto"/>
          </w:tcPr>
          <w:p w14:paraId="380EC6D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8.60</w:t>
            </w:r>
          </w:p>
        </w:tc>
      </w:tr>
      <w:tr w:rsidR="00C643CA" w:rsidRPr="00372966" w14:paraId="68102859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E904F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M_085_BOL</w:t>
            </w:r>
          </w:p>
        </w:tc>
        <w:tc>
          <w:tcPr>
            <w:tcW w:w="0" w:type="auto"/>
          </w:tcPr>
          <w:p w14:paraId="4D7020A4" w14:textId="05450DBB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1A1144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8.03e-12</w:t>
            </w:r>
          </w:p>
        </w:tc>
        <w:tc>
          <w:tcPr>
            <w:tcW w:w="0" w:type="auto"/>
          </w:tcPr>
          <w:p w14:paraId="7B9507A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F5322D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36BE96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DE695D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2106A5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ACCA63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554A04B0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E8BEEA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M_086_AA</w:t>
            </w:r>
          </w:p>
        </w:tc>
        <w:tc>
          <w:tcPr>
            <w:tcW w:w="0" w:type="auto"/>
          </w:tcPr>
          <w:p w14:paraId="51F0F60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-11.726</w:t>
            </w:r>
          </w:p>
        </w:tc>
        <w:tc>
          <w:tcPr>
            <w:tcW w:w="0" w:type="auto"/>
          </w:tcPr>
          <w:p w14:paraId="241ADD9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25.85329120</w:t>
            </w:r>
          </w:p>
        </w:tc>
        <w:tc>
          <w:tcPr>
            <w:tcW w:w="0" w:type="auto"/>
          </w:tcPr>
          <w:p w14:paraId="35B366B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E7815D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-10.4</w:t>
            </w:r>
          </w:p>
        </w:tc>
        <w:tc>
          <w:tcPr>
            <w:tcW w:w="0" w:type="auto"/>
          </w:tcPr>
          <w:p w14:paraId="1FEA4B5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-5.0</w:t>
            </w:r>
          </w:p>
        </w:tc>
        <w:tc>
          <w:tcPr>
            <w:tcW w:w="0" w:type="auto"/>
          </w:tcPr>
          <w:p w14:paraId="7A58527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-0.4</w:t>
            </w:r>
          </w:p>
        </w:tc>
        <w:tc>
          <w:tcPr>
            <w:tcW w:w="0" w:type="auto"/>
          </w:tcPr>
          <w:p w14:paraId="295FA81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0" w:type="auto"/>
          </w:tcPr>
          <w:p w14:paraId="55C0820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10.00</w:t>
            </w:r>
          </w:p>
        </w:tc>
      </w:tr>
      <w:tr w:rsidR="00C643CA" w:rsidRPr="00372966" w14:paraId="2457D21E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A2B738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M_086_BOL</w:t>
            </w:r>
          </w:p>
        </w:tc>
        <w:tc>
          <w:tcPr>
            <w:tcW w:w="0" w:type="auto"/>
          </w:tcPr>
          <w:p w14:paraId="645BACA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-11.401</w:t>
            </w:r>
          </w:p>
        </w:tc>
        <w:tc>
          <w:tcPr>
            <w:tcW w:w="0" w:type="auto"/>
          </w:tcPr>
          <w:p w14:paraId="2BFC075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34.07624293</w:t>
            </w:r>
          </w:p>
        </w:tc>
        <w:tc>
          <w:tcPr>
            <w:tcW w:w="0" w:type="auto"/>
          </w:tcPr>
          <w:p w14:paraId="7EB2920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3993FA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-4.7</w:t>
            </w:r>
          </w:p>
        </w:tc>
        <w:tc>
          <w:tcPr>
            <w:tcW w:w="0" w:type="auto"/>
          </w:tcPr>
          <w:p w14:paraId="492BE88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0" w:type="auto"/>
          </w:tcPr>
          <w:p w14:paraId="3484240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0" w:type="auto"/>
          </w:tcPr>
          <w:p w14:paraId="4C665DE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0" w:type="auto"/>
          </w:tcPr>
          <w:p w14:paraId="0E2E614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9.65</w:t>
            </w:r>
          </w:p>
        </w:tc>
      </w:tr>
      <w:tr w:rsidR="00C643CA" w:rsidRPr="00372966" w14:paraId="5FB47630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248823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M_087_AA</w:t>
            </w:r>
          </w:p>
        </w:tc>
        <w:tc>
          <w:tcPr>
            <w:tcW w:w="0" w:type="auto"/>
          </w:tcPr>
          <w:p w14:paraId="0C878C3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-94.601</w:t>
            </w:r>
          </w:p>
        </w:tc>
        <w:tc>
          <w:tcPr>
            <w:tcW w:w="0" w:type="auto"/>
          </w:tcPr>
          <w:p w14:paraId="471C051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21.44996734</w:t>
            </w:r>
          </w:p>
        </w:tc>
        <w:tc>
          <w:tcPr>
            <w:tcW w:w="0" w:type="auto"/>
          </w:tcPr>
          <w:p w14:paraId="18FBD95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0CC8E0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270A23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60B05E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FED0E3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0" w:type="auto"/>
          </w:tcPr>
          <w:p w14:paraId="7446EB0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064B5963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270441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M_087_BOL</w:t>
            </w:r>
          </w:p>
        </w:tc>
        <w:tc>
          <w:tcPr>
            <w:tcW w:w="0" w:type="auto"/>
          </w:tcPr>
          <w:p w14:paraId="58DAEBE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-22.132</w:t>
            </w:r>
          </w:p>
        </w:tc>
        <w:tc>
          <w:tcPr>
            <w:tcW w:w="0" w:type="auto"/>
          </w:tcPr>
          <w:p w14:paraId="6199094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47.03596625</w:t>
            </w:r>
          </w:p>
        </w:tc>
        <w:tc>
          <w:tcPr>
            <w:tcW w:w="0" w:type="auto"/>
          </w:tcPr>
          <w:p w14:paraId="47050AF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7832F8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EC2260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0" w:type="auto"/>
          </w:tcPr>
          <w:p w14:paraId="293AB7C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0" w:type="auto"/>
          </w:tcPr>
          <w:p w14:paraId="4CA9659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0" w:type="auto"/>
          </w:tcPr>
          <w:p w14:paraId="19AC692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107.90</w:t>
            </w:r>
          </w:p>
        </w:tc>
      </w:tr>
      <w:tr w:rsidR="00C643CA" w:rsidRPr="00372966" w14:paraId="5CE06AFD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B0D860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M_088_AA</w:t>
            </w:r>
          </w:p>
        </w:tc>
        <w:tc>
          <w:tcPr>
            <w:tcW w:w="0" w:type="auto"/>
          </w:tcPr>
          <w:p w14:paraId="0269913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-55.288</w:t>
            </w:r>
          </w:p>
        </w:tc>
        <w:tc>
          <w:tcPr>
            <w:tcW w:w="0" w:type="auto"/>
          </w:tcPr>
          <w:p w14:paraId="26F41F7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46.63491943</w:t>
            </w:r>
          </w:p>
        </w:tc>
        <w:tc>
          <w:tcPr>
            <w:tcW w:w="0" w:type="auto"/>
          </w:tcPr>
          <w:p w14:paraId="7E677B6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2F5521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85A2C9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66CA11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-7.2</w:t>
            </w:r>
          </w:p>
        </w:tc>
        <w:tc>
          <w:tcPr>
            <w:tcW w:w="0" w:type="auto"/>
          </w:tcPr>
          <w:p w14:paraId="006C2D0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0" w:type="auto"/>
          </w:tcPr>
          <w:p w14:paraId="5108E25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92.70</w:t>
            </w:r>
          </w:p>
        </w:tc>
      </w:tr>
      <w:tr w:rsidR="00C643CA" w:rsidRPr="00372966" w14:paraId="519489C6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755E7A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M_088_BOL</w:t>
            </w:r>
          </w:p>
        </w:tc>
        <w:tc>
          <w:tcPr>
            <w:tcW w:w="0" w:type="auto"/>
          </w:tcPr>
          <w:p w14:paraId="39B63DB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-60.254</w:t>
            </w:r>
          </w:p>
        </w:tc>
        <w:tc>
          <w:tcPr>
            <w:tcW w:w="0" w:type="auto"/>
          </w:tcPr>
          <w:p w14:paraId="1F6B908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49.01131735</w:t>
            </w:r>
          </w:p>
        </w:tc>
        <w:tc>
          <w:tcPr>
            <w:tcW w:w="0" w:type="auto"/>
          </w:tcPr>
          <w:p w14:paraId="7C94FB4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A78203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D78C6F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D756AE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-3.0</w:t>
            </w:r>
          </w:p>
        </w:tc>
        <w:tc>
          <w:tcPr>
            <w:tcW w:w="0" w:type="auto"/>
          </w:tcPr>
          <w:p w14:paraId="2C93589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12.5</w:t>
            </w:r>
          </w:p>
        </w:tc>
        <w:tc>
          <w:tcPr>
            <w:tcW w:w="0" w:type="auto"/>
          </w:tcPr>
          <w:p w14:paraId="2BBB756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96.90</w:t>
            </w:r>
          </w:p>
        </w:tc>
      </w:tr>
      <w:tr w:rsidR="00C643CA" w:rsidRPr="00372966" w14:paraId="525C4058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764D17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M_089_AA</w:t>
            </w:r>
          </w:p>
        </w:tc>
        <w:tc>
          <w:tcPr>
            <w:tcW w:w="0" w:type="auto"/>
          </w:tcPr>
          <w:p w14:paraId="3778553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-50.204</w:t>
            </w:r>
          </w:p>
        </w:tc>
        <w:tc>
          <w:tcPr>
            <w:tcW w:w="0" w:type="auto"/>
          </w:tcPr>
          <w:p w14:paraId="1E6A852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49.04669997</w:t>
            </w:r>
          </w:p>
        </w:tc>
        <w:tc>
          <w:tcPr>
            <w:tcW w:w="0" w:type="auto"/>
          </w:tcPr>
          <w:p w14:paraId="77834FB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396B0F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70FF3A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-15.0</w:t>
            </w:r>
          </w:p>
        </w:tc>
        <w:tc>
          <w:tcPr>
            <w:tcW w:w="0" w:type="auto"/>
          </w:tcPr>
          <w:p w14:paraId="4A026A0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-1.0</w:t>
            </w:r>
          </w:p>
        </w:tc>
        <w:tc>
          <w:tcPr>
            <w:tcW w:w="0" w:type="auto"/>
          </w:tcPr>
          <w:p w14:paraId="59A9DEF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0" w:type="auto"/>
          </w:tcPr>
          <w:p w14:paraId="64DB767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98.90</w:t>
            </w:r>
          </w:p>
        </w:tc>
      </w:tr>
      <w:tr w:rsidR="00C643CA" w:rsidRPr="00372966" w14:paraId="625B35F2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1D41A4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M_089_BOL</w:t>
            </w:r>
          </w:p>
        </w:tc>
        <w:tc>
          <w:tcPr>
            <w:tcW w:w="0" w:type="auto"/>
          </w:tcPr>
          <w:p w14:paraId="556C09F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-0.357</w:t>
            </w:r>
          </w:p>
        </w:tc>
        <w:tc>
          <w:tcPr>
            <w:tcW w:w="0" w:type="auto"/>
          </w:tcPr>
          <w:p w14:paraId="2CC73D5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4.59631892</w:t>
            </w:r>
          </w:p>
        </w:tc>
        <w:tc>
          <w:tcPr>
            <w:tcW w:w="0" w:type="auto"/>
          </w:tcPr>
          <w:p w14:paraId="72883E8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-13.6</w:t>
            </w:r>
          </w:p>
        </w:tc>
        <w:tc>
          <w:tcPr>
            <w:tcW w:w="0" w:type="auto"/>
          </w:tcPr>
          <w:p w14:paraId="6FD4267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-4.1</w:t>
            </w:r>
          </w:p>
        </w:tc>
        <w:tc>
          <w:tcPr>
            <w:tcW w:w="0" w:type="auto"/>
          </w:tcPr>
          <w:p w14:paraId="38D4D0F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7625C7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3.7</w:t>
            </w:r>
          </w:p>
        </w:tc>
        <w:tc>
          <w:tcPr>
            <w:tcW w:w="0" w:type="auto"/>
          </w:tcPr>
          <w:p w14:paraId="73812F6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7.5</w:t>
            </w:r>
          </w:p>
        </w:tc>
        <w:tc>
          <w:tcPr>
            <w:tcW w:w="0" w:type="auto"/>
          </w:tcPr>
          <w:p w14:paraId="3E0509F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7.80</w:t>
            </w:r>
          </w:p>
        </w:tc>
      </w:tr>
      <w:tr w:rsidR="00C643CA" w:rsidRPr="00372966" w14:paraId="7A821552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31651F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M_090_AA</w:t>
            </w:r>
          </w:p>
        </w:tc>
        <w:tc>
          <w:tcPr>
            <w:tcW w:w="0" w:type="auto"/>
          </w:tcPr>
          <w:p w14:paraId="620138C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-8.754</w:t>
            </w:r>
          </w:p>
        </w:tc>
        <w:tc>
          <w:tcPr>
            <w:tcW w:w="0" w:type="auto"/>
          </w:tcPr>
          <w:p w14:paraId="63EC981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24.97741154</w:t>
            </w:r>
          </w:p>
        </w:tc>
        <w:tc>
          <w:tcPr>
            <w:tcW w:w="0" w:type="auto"/>
          </w:tcPr>
          <w:p w14:paraId="06947E9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9C9D3A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-8.9</w:t>
            </w:r>
          </w:p>
        </w:tc>
        <w:tc>
          <w:tcPr>
            <w:tcW w:w="0" w:type="auto"/>
          </w:tcPr>
          <w:p w14:paraId="1EC8A0B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-2.2</w:t>
            </w:r>
          </w:p>
        </w:tc>
        <w:tc>
          <w:tcPr>
            <w:tcW w:w="0" w:type="auto"/>
          </w:tcPr>
          <w:p w14:paraId="11CAE63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0" w:type="auto"/>
          </w:tcPr>
          <w:p w14:paraId="2FEEECB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11.1</w:t>
            </w:r>
          </w:p>
        </w:tc>
        <w:tc>
          <w:tcPr>
            <w:tcW w:w="0" w:type="auto"/>
          </w:tcPr>
          <w:p w14:paraId="7BFB809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11.70</w:t>
            </w:r>
          </w:p>
        </w:tc>
      </w:tr>
      <w:tr w:rsidR="00C643CA" w:rsidRPr="00372966" w14:paraId="465D9A45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78E897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M_090_BOL</w:t>
            </w:r>
          </w:p>
        </w:tc>
        <w:tc>
          <w:tcPr>
            <w:tcW w:w="0" w:type="auto"/>
          </w:tcPr>
          <w:p w14:paraId="187FE82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-45.141</w:t>
            </w:r>
          </w:p>
        </w:tc>
        <w:tc>
          <w:tcPr>
            <w:tcW w:w="0" w:type="auto"/>
          </w:tcPr>
          <w:p w14:paraId="7DFA37B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48.08865003</w:t>
            </w:r>
          </w:p>
        </w:tc>
        <w:tc>
          <w:tcPr>
            <w:tcW w:w="0" w:type="auto"/>
          </w:tcPr>
          <w:p w14:paraId="033985D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0D0288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CAE947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-10.0</w:t>
            </w:r>
          </w:p>
        </w:tc>
        <w:tc>
          <w:tcPr>
            <w:tcW w:w="0" w:type="auto"/>
          </w:tcPr>
          <w:p w14:paraId="30825B2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-2.0</w:t>
            </w:r>
          </w:p>
        </w:tc>
        <w:tc>
          <w:tcPr>
            <w:tcW w:w="0" w:type="auto"/>
          </w:tcPr>
          <w:p w14:paraId="13F0547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9.0</w:t>
            </w:r>
          </w:p>
        </w:tc>
        <w:tc>
          <w:tcPr>
            <w:tcW w:w="0" w:type="auto"/>
          </w:tcPr>
          <w:p w14:paraId="05E53CE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97.90</w:t>
            </w:r>
          </w:p>
        </w:tc>
      </w:tr>
      <w:tr w:rsidR="00C643CA" w:rsidRPr="00372966" w14:paraId="3D1CA763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F41FB0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M_091_AA</w:t>
            </w:r>
          </w:p>
        </w:tc>
        <w:tc>
          <w:tcPr>
            <w:tcW w:w="0" w:type="auto"/>
          </w:tcPr>
          <w:p w14:paraId="2370558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-47.722</w:t>
            </w:r>
          </w:p>
        </w:tc>
        <w:tc>
          <w:tcPr>
            <w:tcW w:w="0" w:type="auto"/>
          </w:tcPr>
          <w:p w14:paraId="278D73B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49.78545897</w:t>
            </w:r>
          </w:p>
        </w:tc>
        <w:tc>
          <w:tcPr>
            <w:tcW w:w="0" w:type="auto"/>
          </w:tcPr>
          <w:p w14:paraId="789DB16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4ABF93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48568C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-11.0</w:t>
            </w:r>
          </w:p>
        </w:tc>
        <w:tc>
          <w:tcPr>
            <w:tcW w:w="0" w:type="auto"/>
          </w:tcPr>
          <w:p w14:paraId="6D12AA4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</w:tcPr>
          <w:p w14:paraId="001A96B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0" w:type="auto"/>
          </w:tcPr>
          <w:p w14:paraId="1715DF1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100.90</w:t>
            </w:r>
          </w:p>
        </w:tc>
      </w:tr>
      <w:tr w:rsidR="00C643CA" w:rsidRPr="00372966" w14:paraId="10766663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4E58FD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M_091_BOL</w:t>
            </w:r>
          </w:p>
        </w:tc>
        <w:tc>
          <w:tcPr>
            <w:tcW w:w="0" w:type="auto"/>
          </w:tcPr>
          <w:p w14:paraId="4BB8ADA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1.600</w:t>
            </w:r>
          </w:p>
        </w:tc>
        <w:tc>
          <w:tcPr>
            <w:tcW w:w="0" w:type="auto"/>
          </w:tcPr>
          <w:p w14:paraId="06EB1EB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3.72099824</w:t>
            </w:r>
          </w:p>
        </w:tc>
        <w:tc>
          <w:tcPr>
            <w:tcW w:w="0" w:type="auto"/>
          </w:tcPr>
          <w:p w14:paraId="0506F32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-8.7</w:t>
            </w:r>
          </w:p>
        </w:tc>
        <w:tc>
          <w:tcPr>
            <w:tcW w:w="0" w:type="auto"/>
          </w:tcPr>
          <w:p w14:paraId="76AC003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-1.1</w:t>
            </w:r>
          </w:p>
        </w:tc>
        <w:tc>
          <w:tcPr>
            <w:tcW w:w="0" w:type="auto"/>
          </w:tcPr>
          <w:p w14:paraId="3F91AD1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1.9</w:t>
            </w:r>
          </w:p>
        </w:tc>
        <w:tc>
          <w:tcPr>
            <w:tcW w:w="0" w:type="auto"/>
          </w:tcPr>
          <w:p w14:paraId="52A9A36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4.9</w:t>
            </w:r>
          </w:p>
        </w:tc>
        <w:tc>
          <w:tcPr>
            <w:tcW w:w="0" w:type="auto"/>
          </w:tcPr>
          <w:p w14:paraId="50EF20D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8.4</w:t>
            </w:r>
          </w:p>
        </w:tc>
        <w:tc>
          <w:tcPr>
            <w:tcW w:w="0" w:type="auto"/>
          </w:tcPr>
          <w:p w14:paraId="00CB408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6.00</w:t>
            </w:r>
          </w:p>
        </w:tc>
      </w:tr>
      <w:tr w:rsidR="00C643CA" w:rsidRPr="00372966" w14:paraId="0CA12417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42AF6C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M_092_AA</w:t>
            </w:r>
          </w:p>
        </w:tc>
        <w:tc>
          <w:tcPr>
            <w:tcW w:w="0" w:type="auto"/>
          </w:tcPr>
          <w:p w14:paraId="7E507DD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-6.573</w:t>
            </w:r>
          </w:p>
        </w:tc>
        <w:tc>
          <w:tcPr>
            <w:tcW w:w="0" w:type="auto"/>
          </w:tcPr>
          <w:p w14:paraId="70F87AC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24.53948459</w:t>
            </w:r>
          </w:p>
        </w:tc>
        <w:tc>
          <w:tcPr>
            <w:tcW w:w="0" w:type="auto"/>
          </w:tcPr>
          <w:p w14:paraId="078A380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C94060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-6.8</w:t>
            </w:r>
          </w:p>
        </w:tc>
        <w:tc>
          <w:tcPr>
            <w:tcW w:w="0" w:type="auto"/>
          </w:tcPr>
          <w:p w14:paraId="35B8688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0" w:type="auto"/>
          </w:tcPr>
          <w:p w14:paraId="7E8ED40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4.8</w:t>
            </w:r>
          </w:p>
        </w:tc>
        <w:tc>
          <w:tcPr>
            <w:tcW w:w="0" w:type="auto"/>
          </w:tcPr>
          <w:p w14:paraId="48696B0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10.6</w:t>
            </w:r>
          </w:p>
        </w:tc>
        <w:tc>
          <w:tcPr>
            <w:tcW w:w="0" w:type="auto"/>
          </w:tcPr>
          <w:p w14:paraId="0F3C053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11.60</w:t>
            </w:r>
          </w:p>
        </w:tc>
      </w:tr>
      <w:tr w:rsidR="00C643CA" w:rsidRPr="00372966" w14:paraId="41FA22D4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F24BAB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M_092_BOL</w:t>
            </w:r>
          </w:p>
        </w:tc>
        <w:tc>
          <w:tcPr>
            <w:tcW w:w="0" w:type="auto"/>
          </w:tcPr>
          <w:p w14:paraId="164D934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-13.996</w:t>
            </w:r>
          </w:p>
        </w:tc>
        <w:tc>
          <w:tcPr>
            <w:tcW w:w="0" w:type="auto"/>
          </w:tcPr>
          <w:p w14:paraId="3917A81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33.74859581</w:t>
            </w:r>
          </w:p>
        </w:tc>
        <w:tc>
          <w:tcPr>
            <w:tcW w:w="0" w:type="auto"/>
          </w:tcPr>
          <w:p w14:paraId="5B98550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E02726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-8.8</w:t>
            </w:r>
          </w:p>
        </w:tc>
        <w:tc>
          <w:tcPr>
            <w:tcW w:w="0" w:type="auto"/>
          </w:tcPr>
          <w:p w14:paraId="3EEC1EE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-1.6</w:t>
            </w:r>
          </w:p>
        </w:tc>
        <w:tc>
          <w:tcPr>
            <w:tcW w:w="0" w:type="auto"/>
          </w:tcPr>
          <w:p w14:paraId="036B62D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3.6</w:t>
            </w:r>
          </w:p>
        </w:tc>
        <w:tc>
          <w:tcPr>
            <w:tcW w:w="0" w:type="auto"/>
          </w:tcPr>
          <w:p w14:paraId="49BA6A9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10.6</w:t>
            </w:r>
          </w:p>
        </w:tc>
        <w:tc>
          <w:tcPr>
            <w:tcW w:w="0" w:type="auto"/>
          </w:tcPr>
          <w:p w14:paraId="0F977F4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12.40</w:t>
            </w:r>
          </w:p>
        </w:tc>
      </w:tr>
      <w:tr w:rsidR="00C643CA" w:rsidRPr="00372966" w14:paraId="53FBAC38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16F1AA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lastRenderedPageBreak/>
              <w:t>M_093_AA</w:t>
            </w:r>
          </w:p>
        </w:tc>
        <w:tc>
          <w:tcPr>
            <w:tcW w:w="0" w:type="auto"/>
          </w:tcPr>
          <w:p w14:paraId="6F41C7A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-57.835</w:t>
            </w:r>
          </w:p>
        </w:tc>
        <w:tc>
          <w:tcPr>
            <w:tcW w:w="0" w:type="auto"/>
          </w:tcPr>
          <w:p w14:paraId="4994EA5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48.66081883</w:t>
            </w:r>
          </w:p>
        </w:tc>
        <w:tc>
          <w:tcPr>
            <w:tcW w:w="0" w:type="auto"/>
          </w:tcPr>
          <w:p w14:paraId="70EE1C7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9C7B2E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D287E9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58E871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-2.8</w:t>
            </w:r>
          </w:p>
        </w:tc>
        <w:tc>
          <w:tcPr>
            <w:tcW w:w="0" w:type="auto"/>
          </w:tcPr>
          <w:p w14:paraId="17E10B1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23.0</w:t>
            </w:r>
          </w:p>
        </w:tc>
        <w:tc>
          <w:tcPr>
            <w:tcW w:w="0" w:type="auto"/>
          </w:tcPr>
          <w:p w14:paraId="2F726E3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97.10</w:t>
            </w:r>
          </w:p>
        </w:tc>
      </w:tr>
      <w:tr w:rsidR="00C643CA" w:rsidRPr="00372966" w14:paraId="707EF7E0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0AB190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M_093_BOL</w:t>
            </w:r>
          </w:p>
        </w:tc>
        <w:tc>
          <w:tcPr>
            <w:tcW w:w="0" w:type="auto"/>
          </w:tcPr>
          <w:p w14:paraId="2A4ADD9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524DD6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3.21e-12</w:t>
            </w:r>
          </w:p>
        </w:tc>
        <w:tc>
          <w:tcPr>
            <w:tcW w:w="0" w:type="auto"/>
          </w:tcPr>
          <w:p w14:paraId="424F6F1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C64E28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553187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FDEEC7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621890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F92096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7EFE443F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F82F34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M_094_AA</w:t>
            </w:r>
          </w:p>
        </w:tc>
        <w:tc>
          <w:tcPr>
            <w:tcW w:w="0" w:type="auto"/>
          </w:tcPr>
          <w:p w14:paraId="3937CE3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-11.241</w:t>
            </w:r>
          </w:p>
        </w:tc>
        <w:tc>
          <w:tcPr>
            <w:tcW w:w="0" w:type="auto"/>
          </w:tcPr>
          <w:p w14:paraId="2CEEABC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29.74767523</w:t>
            </w:r>
          </w:p>
        </w:tc>
        <w:tc>
          <w:tcPr>
            <w:tcW w:w="0" w:type="auto"/>
          </w:tcPr>
          <w:p w14:paraId="5B41F4E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C5CE71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-8.6</w:t>
            </w:r>
          </w:p>
        </w:tc>
        <w:tc>
          <w:tcPr>
            <w:tcW w:w="0" w:type="auto"/>
          </w:tcPr>
          <w:p w14:paraId="6319EE1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-1.7</w:t>
            </w:r>
          </w:p>
        </w:tc>
        <w:tc>
          <w:tcPr>
            <w:tcW w:w="0" w:type="auto"/>
          </w:tcPr>
          <w:p w14:paraId="74CEC90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0" w:type="auto"/>
          </w:tcPr>
          <w:p w14:paraId="3C0417D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7.7</w:t>
            </w:r>
          </w:p>
        </w:tc>
        <w:tc>
          <w:tcPr>
            <w:tcW w:w="0" w:type="auto"/>
          </w:tcPr>
          <w:p w14:paraId="041399C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11.60</w:t>
            </w:r>
          </w:p>
        </w:tc>
      </w:tr>
      <w:tr w:rsidR="00C643CA" w:rsidRPr="00372966" w14:paraId="5628DDAB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8D1B7F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M_094_BOL</w:t>
            </w:r>
          </w:p>
        </w:tc>
        <w:tc>
          <w:tcPr>
            <w:tcW w:w="0" w:type="auto"/>
          </w:tcPr>
          <w:p w14:paraId="6F64C5A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-23.702</w:t>
            </w:r>
          </w:p>
        </w:tc>
        <w:tc>
          <w:tcPr>
            <w:tcW w:w="0" w:type="auto"/>
          </w:tcPr>
          <w:p w14:paraId="07FF94E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50.17166351</w:t>
            </w:r>
          </w:p>
        </w:tc>
        <w:tc>
          <w:tcPr>
            <w:tcW w:w="0" w:type="auto"/>
          </w:tcPr>
          <w:p w14:paraId="72FF1CE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005C23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7F84CE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0" w:type="auto"/>
          </w:tcPr>
          <w:p w14:paraId="4BAA6DF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12.0</w:t>
            </w:r>
          </w:p>
        </w:tc>
        <w:tc>
          <w:tcPr>
            <w:tcW w:w="0" w:type="auto"/>
          </w:tcPr>
          <w:p w14:paraId="6448895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22.4</w:t>
            </w:r>
          </w:p>
        </w:tc>
        <w:tc>
          <w:tcPr>
            <w:tcW w:w="0" w:type="auto"/>
          </w:tcPr>
          <w:p w14:paraId="4DC9EA2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111.90</w:t>
            </w:r>
          </w:p>
        </w:tc>
      </w:tr>
      <w:tr w:rsidR="00C643CA" w:rsidRPr="00372966" w14:paraId="1A98D95E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CCBA7D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M_095_AA</w:t>
            </w:r>
          </w:p>
        </w:tc>
        <w:tc>
          <w:tcPr>
            <w:tcW w:w="0" w:type="auto"/>
          </w:tcPr>
          <w:p w14:paraId="611B57A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-8.903</w:t>
            </w:r>
          </w:p>
        </w:tc>
        <w:tc>
          <w:tcPr>
            <w:tcW w:w="0" w:type="auto"/>
          </w:tcPr>
          <w:p w14:paraId="70FE807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29.34445927</w:t>
            </w:r>
          </w:p>
        </w:tc>
        <w:tc>
          <w:tcPr>
            <w:tcW w:w="0" w:type="auto"/>
          </w:tcPr>
          <w:p w14:paraId="6E92B35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CF7CCB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-5.8</w:t>
            </w:r>
          </w:p>
        </w:tc>
        <w:tc>
          <w:tcPr>
            <w:tcW w:w="0" w:type="auto"/>
          </w:tcPr>
          <w:p w14:paraId="1975E29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0" w:type="auto"/>
          </w:tcPr>
          <w:p w14:paraId="5A82D80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0" w:type="auto"/>
          </w:tcPr>
          <w:p w14:paraId="68A76E1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9.4</w:t>
            </w:r>
          </w:p>
        </w:tc>
        <w:tc>
          <w:tcPr>
            <w:tcW w:w="0" w:type="auto"/>
          </w:tcPr>
          <w:p w14:paraId="7A36925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10.30</w:t>
            </w:r>
          </w:p>
        </w:tc>
      </w:tr>
      <w:tr w:rsidR="00C643CA" w:rsidRPr="00372966" w14:paraId="18A9DD46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D7A2D1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M_095_BOL</w:t>
            </w:r>
          </w:p>
        </w:tc>
        <w:tc>
          <w:tcPr>
            <w:tcW w:w="0" w:type="auto"/>
          </w:tcPr>
          <w:p w14:paraId="0F8E2A8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-36.413</w:t>
            </w:r>
          </w:p>
        </w:tc>
        <w:tc>
          <w:tcPr>
            <w:tcW w:w="0" w:type="auto"/>
          </w:tcPr>
          <w:p w14:paraId="5C03628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48.27111974</w:t>
            </w:r>
          </w:p>
        </w:tc>
        <w:tc>
          <w:tcPr>
            <w:tcW w:w="0" w:type="auto"/>
          </w:tcPr>
          <w:p w14:paraId="08E79FD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8EB1FC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F2E924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-3.0</w:t>
            </w:r>
          </w:p>
        </w:tc>
        <w:tc>
          <w:tcPr>
            <w:tcW w:w="0" w:type="auto"/>
          </w:tcPr>
          <w:p w14:paraId="28AF3D4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0" w:type="auto"/>
          </w:tcPr>
          <w:p w14:paraId="65CDEA0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10.2</w:t>
            </w:r>
          </w:p>
        </w:tc>
        <w:tc>
          <w:tcPr>
            <w:tcW w:w="0" w:type="auto"/>
          </w:tcPr>
          <w:p w14:paraId="27984C0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101.70</w:t>
            </w:r>
          </w:p>
        </w:tc>
      </w:tr>
      <w:tr w:rsidR="00C643CA" w:rsidRPr="00372966" w14:paraId="1769877C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9A7E67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M_096_AA</w:t>
            </w:r>
          </w:p>
        </w:tc>
        <w:tc>
          <w:tcPr>
            <w:tcW w:w="0" w:type="auto"/>
          </w:tcPr>
          <w:p w14:paraId="0CF0033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-16.048</w:t>
            </w:r>
          </w:p>
        </w:tc>
        <w:tc>
          <w:tcPr>
            <w:tcW w:w="0" w:type="auto"/>
          </w:tcPr>
          <w:p w14:paraId="6EB75D7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35.83864549</w:t>
            </w:r>
          </w:p>
        </w:tc>
        <w:tc>
          <w:tcPr>
            <w:tcW w:w="0" w:type="auto"/>
          </w:tcPr>
          <w:p w14:paraId="0B89A94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B30A73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-9.3</w:t>
            </w:r>
          </w:p>
        </w:tc>
        <w:tc>
          <w:tcPr>
            <w:tcW w:w="0" w:type="auto"/>
          </w:tcPr>
          <w:p w14:paraId="548CDF2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-2.0</w:t>
            </w:r>
          </w:p>
        </w:tc>
        <w:tc>
          <w:tcPr>
            <w:tcW w:w="0" w:type="auto"/>
          </w:tcPr>
          <w:p w14:paraId="3B5A792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0" w:type="auto"/>
          </w:tcPr>
          <w:p w14:paraId="18E74CD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9.9</w:t>
            </w:r>
          </w:p>
        </w:tc>
        <w:tc>
          <w:tcPr>
            <w:tcW w:w="0" w:type="auto"/>
          </w:tcPr>
          <w:p w14:paraId="7C7B0B3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12.70</w:t>
            </w:r>
          </w:p>
        </w:tc>
      </w:tr>
      <w:tr w:rsidR="00C643CA" w:rsidRPr="00372966" w14:paraId="2E83792C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7F5F83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M_096_BOL</w:t>
            </w:r>
          </w:p>
        </w:tc>
        <w:tc>
          <w:tcPr>
            <w:tcW w:w="0" w:type="auto"/>
          </w:tcPr>
          <w:p w14:paraId="1F7FF8A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-11.441</w:t>
            </w:r>
          </w:p>
        </w:tc>
        <w:tc>
          <w:tcPr>
            <w:tcW w:w="0" w:type="auto"/>
          </w:tcPr>
          <w:p w14:paraId="0B733D9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33.20829321</w:t>
            </w:r>
          </w:p>
        </w:tc>
        <w:tc>
          <w:tcPr>
            <w:tcW w:w="0" w:type="auto"/>
          </w:tcPr>
          <w:p w14:paraId="5F0EADA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129042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-5.2</w:t>
            </w:r>
          </w:p>
        </w:tc>
        <w:tc>
          <w:tcPr>
            <w:tcW w:w="0" w:type="auto"/>
          </w:tcPr>
          <w:p w14:paraId="2D90811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</w:tcPr>
          <w:p w14:paraId="1BB5290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0" w:type="auto"/>
          </w:tcPr>
          <w:p w14:paraId="0FF4751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0" w:type="auto"/>
          </w:tcPr>
          <w:p w14:paraId="303CFB5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9.60</w:t>
            </w:r>
          </w:p>
        </w:tc>
      </w:tr>
      <w:tr w:rsidR="00C643CA" w:rsidRPr="00372966" w14:paraId="3C95BD17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CC5FC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M_097_AA</w:t>
            </w:r>
          </w:p>
        </w:tc>
        <w:tc>
          <w:tcPr>
            <w:tcW w:w="0" w:type="auto"/>
          </w:tcPr>
          <w:p w14:paraId="2F834A7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-19.026</w:t>
            </w:r>
          </w:p>
        </w:tc>
        <w:tc>
          <w:tcPr>
            <w:tcW w:w="0" w:type="auto"/>
          </w:tcPr>
          <w:p w14:paraId="5ACD2DD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38.75194793</w:t>
            </w:r>
          </w:p>
        </w:tc>
        <w:tc>
          <w:tcPr>
            <w:tcW w:w="0" w:type="auto"/>
          </w:tcPr>
          <w:p w14:paraId="0C63A2A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564114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-9.2</w:t>
            </w:r>
          </w:p>
        </w:tc>
        <w:tc>
          <w:tcPr>
            <w:tcW w:w="0" w:type="auto"/>
          </w:tcPr>
          <w:p w14:paraId="4AF7892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-2.4</w:t>
            </w:r>
          </w:p>
        </w:tc>
        <w:tc>
          <w:tcPr>
            <w:tcW w:w="0" w:type="auto"/>
          </w:tcPr>
          <w:p w14:paraId="1554F45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0" w:type="auto"/>
          </w:tcPr>
          <w:p w14:paraId="772E3AF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9.2</w:t>
            </w:r>
          </w:p>
        </w:tc>
        <w:tc>
          <w:tcPr>
            <w:tcW w:w="0" w:type="auto"/>
          </w:tcPr>
          <w:p w14:paraId="4398162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12.60</w:t>
            </w:r>
          </w:p>
        </w:tc>
      </w:tr>
      <w:tr w:rsidR="00C643CA" w:rsidRPr="00372966" w14:paraId="41D962CB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83F1AC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M_097_BOL</w:t>
            </w:r>
          </w:p>
        </w:tc>
        <w:tc>
          <w:tcPr>
            <w:tcW w:w="0" w:type="auto"/>
          </w:tcPr>
          <w:p w14:paraId="7BDB36E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3D68A4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2.73e-12</w:t>
            </w:r>
          </w:p>
        </w:tc>
        <w:tc>
          <w:tcPr>
            <w:tcW w:w="0" w:type="auto"/>
          </w:tcPr>
          <w:p w14:paraId="78835C3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274CFE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65937A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7B7B30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D5B7BA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9A31E9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26E2A605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AFDAB7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M_098_AA</w:t>
            </w:r>
          </w:p>
        </w:tc>
        <w:tc>
          <w:tcPr>
            <w:tcW w:w="0" w:type="auto"/>
          </w:tcPr>
          <w:p w14:paraId="3466779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-15.843</w:t>
            </w:r>
          </w:p>
        </w:tc>
        <w:tc>
          <w:tcPr>
            <w:tcW w:w="0" w:type="auto"/>
          </w:tcPr>
          <w:p w14:paraId="5A05F4C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21.11733726</w:t>
            </w:r>
          </w:p>
        </w:tc>
        <w:tc>
          <w:tcPr>
            <w:tcW w:w="0" w:type="auto"/>
          </w:tcPr>
          <w:p w14:paraId="318B6C5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CC8832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-12.5</w:t>
            </w:r>
          </w:p>
        </w:tc>
        <w:tc>
          <w:tcPr>
            <w:tcW w:w="0" w:type="auto"/>
          </w:tcPr>
          <w:p w14:paraId="435D1DF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-11.0</w:t>
            </w:r>
          </w:p>
        </w:tc>
        <w:tc>
          <w:tcPr>
            <w:tcW w:w="0" w:type="auto"/>
          </w:tcPr>
          <w:p w14:paraId="6652F3D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-9.8</w:t>
            </w:r>
          </w:p>
        </w:tc>
        <w:tc>
          <w:tcPr>
            <w:tcW w:w="0" w:type="auto"/>
          </w:tcPr>
          <w:p w14:paraId="1761E6B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-5.6</w:t>
            </w:r>
          </w:p>
        </w:tc>
        <w:tc>
          <w:tcPr>
            <w:tcW w:w="0" w:type="auto"/>
          </w:tcPr>
          <w:p w14:paraId="21DC98E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2.75</w:t>
            </w:r>
          </w:p>
        </w:tc>
      </w:tr>
      <w:tr w:rsidR="00C643CA" w:rsidRPr="00372966" w14:paraId="65F59783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07C7F6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M_098_BOL</w:t>
            </w:r>
          </w:p>
        </w:tc>
        <w:tc>
          <w:tcPr>
            <w:tcW w:w="0" w:type="auto"/>
          </w:tcPr>
          <w:p w14:paraId="258F006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-61.899</w:t>
            </w:r>
          </w:p>
        </w:tc>
        <w:tc>
          <w:tcPr>
            <w:tcW w:w="0" w:type="auto"/>
          </w:tcPr>
          <w:p w14:paraId="7A0F800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48.21299421</w:t>
            </w:r>
          </w:p>
        </w:tc>
        <w:tc>
          <w:tcPr>
            <w:tcW w:w="0" w:type="auto"/>
          </w:tcPr>
          <w:p w14:paraId="3FAF7C1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A3929D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E071DF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216103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-4.0</w:t>
            </w:r>
          </w:p>
        </w:tc>
        <w:tc>
          <w:tcPr>
            <w:tcW w:w="0" w:type="auto"/>
          </w:tcPr>
          <w:p w14:paraId="63789BE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0" w:type="auto"/>
          </w:tcPr>
          <w:p w14:paraId="250257F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95.90</w:t>
            </w:r>
          </w:p>
        </w:tc>
      </w:tr>
      <w:tr w:rsidR="00C643CA" w:rsidRPr="00372966" w14:paraId="624AEC41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C2754D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M_099_AA</w:t>
            </w:r>
          </w:p>
        </w:tc>
        <w:tc>
          <w:tcPr>
            <w:tcW w:w="0" w:type="auto"/>
          </w:tcPr>
          <w:p w14:paraId="541AD65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-30.537</w:t>
            </w:r>
          </w:p>
        </w:tc>
        <w:tc>
          <w:tcPr>
            <w:tcW w:w="0" w:type="auto"/>
          </w:tcPr>
          <w:p w14:paraId="249E0A3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58.27771862</w:t>
            </w:r>
          </w:p>
        </w:tc>
        <w:tc>
          <w:tcPr>
            <w:tcW w:w="0" w:type="auto"/>
          </w:tcPr>
          <w:p w14:paraId="5DF9EF4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85DBC8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F166E4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13.0</w:t>
            </w:r>
          </w:p>
        </w:tc>
        <w:tc>
          <w:tcPr>
            <w:tcW w:w="0" w:type="auto"/>
          </w:tcPr>
          <w:p w14:paraId="3A9218A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19.6</w:t>
            </w:r>
          </w:p>
        </w:tc>
        <w:tc>
          <w:tcPr>
            <w:tcW w:w="0" w:type="auto"/>
          </w:tcPr>
          <w:p w14:paraId="11C782C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24.0</w:t>
            </w:r>
          </w:p>
        </w:tc>
        <w:tc>
          <w:tcPr>
            <w:tcW w:w="0" w:type="auto"/>
          </w:tcPr>
          <w:p w14:paraId="2DEFC45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119.50</w:t>
            </w:r>
          </w:p>
        </w:tc>
      </w:tr>
      <w:tr w:rsidR="00C643CA" w:rsidRPr="00372966" w14:paraId="7953121F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56667B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M_099_BOL</w:t>
            </w:r>
          </w:p>
        </w:tc>
        <w:tc>
          <w:tcPr>
            <w:tcW w:w="0" w:type="auto"/>
          </w:tcPr>
          <w:p w14:paraId="60A679F6" w14:textId="56CBE531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DA1C72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2.52e-12</w:t>
            </w:r>
          </w:p>
        </w:tc>
        <w:tc>
          <w:tcPr>
            <w:tcW w:w="0" w:type="auto"/>
          </w:tcPr>
          <w:p w14:paraId="7263105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D77CC4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7E4897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579C97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C326EA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5CD200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1B26D11C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EB1E16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M_100_AA</w:t>
            </w:r>
          </w:p>
        </w:tc>
        <w:tc>
          <w:tcPr>
            <w:tcW w:w="0" w:type="auto"/>
          </w:tcPr>
          <w:p w14:paraId="10EDD7F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-15.549</w:t>
            </w:r>
          </w:p>
        </w:tc>
        <w:tc>
          <w:tcPr>
            <w:tcW w:w="0" w:type="auto"/>
          </w:tcPr>
          <w:p w14:paraId="0F83958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54.27527149</w:t>
            </w:r>
          </w:p>
        </w:tc>
        <w:tc>
          <w:tcPr>
            <w:tcW w:w="0" w:type="auto"/>
          </w:tcPr>
          <w:p w14:paraId="460CF2C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9CA8AB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A397BA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17.9</w:t>
            </w:r>
          </w:p>
        </w:tc>
        <w:tc>
          <w:tcPr>
            <w:tcW w:w="0" w:type="auto"/>
          </w:tcPr>
          <w:p w14:paraId="3A4AA85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21.5</w:t>
            </w:r>
          </w:p>
        </w:tc>
        <w:tc>
          <w:tcPr>
            <w:tcW w:w="0" w:type="auto"/>
          </w:tcPr>
          <w:p w14:paraId="5D28DB2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0" w:type="auto"/>
          </w:tcPr>
          <w:p w14:paraId="036D822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121.40</w:t>
            </w:r>
          </w:p>
        </w:tc>
      </w:tr>
      <w:tr w:rsidR="00C643CA" w:rsidRPr="00372966" w14:paraId="0E66CCF0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30E8D4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M_100_BOL</w:t>
            </w:r>
          </w:p>
        </w:tc>
        <w:tc>
          <w:tcPr>
            <w:tcW w:w="0" w:type="auto"/>
          </w:tcPr>
          <w:p w14:paraId="5E60D5B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3.192</w:t>
            </w:r>
          </w:p>
        </w:tc>
        <w:tc>
          <w:tcPr>
            <w:tcW w:w="0" w:type="auto"/>
          </w:tcPr>
          <w:p w14:paraId="43F2EED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3.63607053</w:t>
            </w:r>
          </w:p>
        </w:tc>
        <w:tc>
          <w:tcPr>
            <w:tcW w:w="0" w:type="auto"/>
          </w:tcPr>
          <w:p w14:paraId="59C1C4D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-9.1</w:t>
            </w:r>
          </w:p>
        </w:tc>
        <w:tc>
          <w:tcPr>
            <w:tcW w:w="0" w:type="auto"/>
          </w:tcPr>
          <w:p w14:paraId="79AA177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0" w:type="auto"/>
          </w:tcPr>
          <w:p w14:paraId="0D523CF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3.8</w:t>
            </w:r>
          </w:p>
        </w:tc>
        <w:tc>
          <w:tcPr>
            <w:tcW w:w="0" w:type="auto"/>
          </w:tcPr>
          <w:p w14:paraId="26FAA85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0" w:type="auto"/>
          </w:tcPr>
          <w:p w14:paraId="7918600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11.1</w:t>
            </w:r>
          </w:p>
        </w:tc>
        <w:tc>
          <w:tcPr>
            <w:tcW w:w="0" w:type="auto"/>
          </w:tcPr>
          <w:p w14:paraId="3727D6C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5.50</w:t>
            </w:r>
          </w:p>
        </w:tc>
      </w:tr>
      <w:tr w:rsidR="00C643CA" w:rsidRPr="00372966" w14:paraId="4692ECCE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D0BB5A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M_101_AA</w:t>
            </w:r>
          </w:p>
        </w:tc>
        <w:tc>
          <w:tcPr>
            <w:tcW w:w="0" w:type="auto"/>
          </w:tcPr>
          <w:p w14:paraId="1AB02CF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-0.169</w:t>
            </w:r>
          </w:p>
        </w:tc>
        <w:tc>
          <w:tcPr>
            <w:tcW w:w="0" w:type="auto"/>
          </w:tcPr>
          <w:p w14:paraId="73B994D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43.97546379</w:t>
            </w:r>
          </w:p>
        </w:tc>
        <w:tc>
          <w:tcPr>
            <w:tcW w:w="0" w:type="auto"/>
          </w:tcPr>
          <w:p w14:paraId="31909E4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415DCD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13.8</w:t>
            </w:r>
          </w:p>
        </w:tc>
        <w:tc>
          <w:tcPr>
            <w:tcW w:w="0" w:type="auto"/>
          </w:tcPr>
          <w:p w14:paraId="25C6216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0" w:type="auto"/>
          </w:tcPr>
          <w:p w14:paraId="3CFBA16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21.8</w:t>
            </w:r>
          </w:p>
        </w:tc>
        <w:tc>
          <w:tcPr>
            <w:tcW w:w="0" w:type="auto"/>
          </w:tcPr>
          <w:p w14:paraId="1C6C402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25.8</w:t>
            </w:r>
          </w:p>
        </w:tc>
        <w:tc>
          <w:tcPr>
            <w:tcW w:w="0" w:type="auto"/>
          </w:tcPr>
          <w:p w14:paraId="7FE6713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8.00</w:t>
            </w:r>
          </w:p>
        </w:tc>
      </w:tr>
      <w:tr w:rsidR="00C643CA" w:rsidRPr="00372966" w14:paraId="22D51A41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9364CB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M_101_BOL</w:t>
            </w:r>
          </w:p>
        </w:tc>
        <w:tc>
          <w:tcPr>
            <w:tcW w:w="0" w:type="auto"/>
          </w:tcPr>
          <w:p w14:paraId="6A8E7DEF" w14:textId="7CE59CD9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78230E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4.27e-13</w:t>
            </w:r>
          </w:p>
        </w:tc>
        <w:tc>
          <w:tcPr>
            <w:tcW w:w="0" w:type="auto"/>
          </w:tcPr>
          <w:p w14:paraId="589A3FF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095D0B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E749CF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AB7DC6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A8EEEF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872AFF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0DAB6585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5CF7B1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M_102_AA</w:t>
            </w:r>
          </w:p>
        </w:tc>
        <w:tc>
          <w:tcPr>
            <w:tcW w:w="0" w:type="auto"/>
          </w:tcPr>
          <w:p w14:paraId="5D97377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-11.982</w:t>
            </w:r>
          </w:p>
        </w:tc>
        <w:tc>
          <w:tcPr>
            <w:tcW w:w="0" w:type="auto"/>
          </w:tcPr>
          <w:p w14:paraId="0D3794D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52.34141575</w:t>
            </w:r>
          </w:p>
        </w:tc>
        <w:tc>
          <w:tcPr>
            <w:tcW w:w="0" w:type="auto"/>
          </w:tcPr>
          <w:p w14:paraId="2856CAD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4AF4FF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49AF49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0" w:type="auto"/>
          </w:tcPr>
          <w:p w14:paraId="77A54FF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21.4</w:t>
            </w:r>
          </w:p>
        </w:tc>
        <w:tc>
          <w:tcPr>
            <w:tcW w:w="0" w:type="auto"/>
          </w:tcPr>
          <w:p w14:paraId="1BF9A92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27.4</w:t>
            </w:r>
          </w:p>
        </w:tc>
        <w:tc>
          <w:tcPr>
            <w:tcW w:w="0" w:type="auto"/>
          </w:tcPr>
          <w:p w14:paraId="53DAD85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121.30</w:t>
            </w:r>
          </w:p>
        </w:tc>
      </w:tr>
      <w:tr w:rsidR="00C643CA" w:rsidRPr="00372966" w14:paraId="23E719A7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624ADB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M_102_BOL</w:t>
            </w:r>
          </w:p>
        </w:tc>
        <w:tc>
          <w:tcPr>
            <w:tcW w:w="0" w:type="auto"/>
          </w:tcPr>
          <w:p w14:paraId="6CDE552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-40.059</w:t>
            </w:r>
          </w:p>
        </w:tc>
        <w:tc>
          <w:tcPr>
            <w:tcW w:w="0" w:type="auto"/>
          </w:tcPr>
          <w:p w14:paraId="287494D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48.86949627</w:t>
            </w:r>
          </w:p>
        </w:tc>
        <w:tc>
          <w:tcPr>
            <w:tcW w:w="0" w:type="auto"/>
          </w:tcPr>
          <w:p w14:paraId="1B7F3C2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B33462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91864B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-7.2</w:t>
            </w:r>
          </w:p>
        </w:tc>
        <w:tc>
          <w:tcPr>
            <w:tcW w:w="0" w:type="auto"/>
          </w:tcPr>
          <w:p w14:paraId="37DDCDF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0" w:type="auto"/>
          </w:tcPr>
          <w:p w14:paraId="5333BA8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16.6</w:t>
            </w:r>
          </w:p>
        </w:tc>
        <w:tc>
          <w:tcPr>
            <w:tcW w:w="0" w:type="auto"/>
          </w:tcPr>
          <w:p w14:paraId="0287843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102.30</w:t>
            </w:r>
          </w:p>
        </w:tc>
      </w:tr>
      <w:tr w:rsidR="00C643CA" w:rsidRPr="00372966" w14:paraId="527D316C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CFEAF1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M_103_AA</w:t>
            </w:r>
          </w:p>
        </w:tc>
        <w:tc>
          <w:tcPr>
            <w:tcW w:w="0" w:type="auto"/>
          </w:tcPr>
          <w:p w14:paraId="0A75172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5.930</w:t>
            </w:r>
          </w:p>
        </w:tc>
        <w:tc>
          <w:tcPr>
            <w:tcW w:w="0" w:type="auto"/>
          </w:tcPr>
          <w:p w14:paraId="49056FA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35.42139719</w:t>
            </w:r>
          </w:p>
        </w:tc>
        <w:tc>
          <w:tcPr>
            <w:tcW w:w="0" w:type="auto"/>
          </w:tcPr>
          <w:p w14:paraId="709966F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8109B0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12.8</w:t>
            </w:r>
          </w:p>
        </w:tc>
        <w:tc>
          <w:tcPr>
            <w:tcW w:w="0" w:type="auto"/>
          </w:tcPr>
          <w:p w14:paraId="401922E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17.8</w:t>
            </w:r>
          </w:p>
        </w:tc>
        <w:tc>
          <w:tcPr>
            <w:tcW w:w="0" w:type="auto"/>
          </w:tcPr>
          <w:p w14:paraId="1F5CE85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21.1</w:t>
            </w:r>
          </w:p>
        </w:tc>
        <w:tc>
          <w:tcPr>
            <w:tcW w:w="0" w:type="auto"/>
          </w:tcPr>
          <w:p w14:paraId="4A490A3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26.1</w:t>
            </w:r>
          </w:p>
        </w:tc>
        <w:tc>
          <w:tcPr>
            <w:tcW w:w="0" w:type="auto"/>
          </w:tcPr>
          <w:p w14:paraId="6F19F94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8.30</w:t>
            </w:r>
          </w:p>
        </w:tc>
      </w:tr>
      <w:tr w:rsidR="00C643CA" w:rsidRPr="00372966" w14:paraId="2053BCE8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DDD63A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M_103_BOL</w:t>
            </w:r>
          </w:p>
        </w:tc>
        <w:tc>
          <w:tcPr>
            <w:tcW w:w="0" w:type="auto"/>
          </w:tcPr>
          <w:p w14:paraId="04702852" w14:textId="316A9ED1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DC77C9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1.54e-11</w:t>
            </w:r>
          </w:p>
        </w:tc>
        <w:tc>
          <w:tcPr>
            <w:tcW w:w="0" w:type="auto"/>
          </w:tcPr>
          <w:p w14:paraId="4902E26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EB367F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3A79E6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074E06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ED1F3D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78339F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7C82C245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82D3A4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M_104_AA</w:t>
            </w:r>
          </w:p>
        </w:tc>
        <w:tc>
          <w:tcPr>
            <w:tcW w:w="0" w:type="auto"/>
          </w:tcPr>
          <w:p w14:paraId="00FE1FB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-65.222</w:t>
            </w:r>
          </w:p>
        </w:tc>
        <w:tc>
          <w:tcPr>
            <w:tcW w:w="0" w:type="auto"/>
          </w:tcPr>
          <w:p w14:paraId="30142B0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54.12662791</w:t>
            </w:r>
          </w:p>
        </w:tc>
        <w:tc>
          <w:tcPr>
            <w:tcW w:w="0" w:type="auto"/>
          </w:tcPr>
          <w:p w14:paraId="10C3096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54B93D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F724BE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ED7652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14.6</w:t>
            </w:r>
          </w:p>
        </w:tc>
        <w:tc>
          <w:tcPr>
            <w:tcW w:w="0" w:type="auto"/>
          </w:tcPr>
          <w:p w14:paraId="6850652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25.2</w:t>
            </w:r>
          </w:p>
        </w:tc>
        <w:tc>
          <w:tcPr>
            <w:tcW w:w="0" w:type="auto"/>
          </w:tcPr>
          <w:p w14:paraId="6F4671A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114.50</w:t>
            </w:r>
          </w:p>
        </w:tc>
      </w:tr>
      <w:tr w:rsidR="00C643CA" w:rsidRPr="00372966" w14:paraId="247B7DAC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63D0AB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M_104_BOL</w:t>
            </w:r>
          </w:p>
        </w:tc>
        <w:tc>
          <w:tcPr>
            <w:tcW w:w="0" w:type="auto"/>
          </w:tcPr>
          <w:p w14:paraId="734916D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5FE5DC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5.55e-13</w:t>
            </w:r>
          </w:p>
        </w:tc>
        <w:tc>
          <w:tcPr>
            <w:tcW w:w="0" w:type="auto"/>
          </w:tcPr>
          <w:p w14:paraId="1A61225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B70400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C54F1C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1CC6A1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A0DAA9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9559D2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1CC62A9E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90FD6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M_105_AA</w:t>
            </w:r>
          </w:p>
        </w:tc>
        <w:tc>
          <w:tcPr>
            <w:tcW w:w="0" w:type="auto"/>
          </w:tcPr>
          <w:p w14:paraId="45567B6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5.344</w:t>
            </w:r>
          </w:p>
        </w:tc>
        <w:tc>
          <w:tcPr>
            <w:tcW w:w="0" w:type="auto"/>
          </w:tcPr>
          <w:p w14:paraId="21C8616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39.23467103</w:t>
            </w:r>
          </w:p>
        </w:tc>
        <w:tc>
          <w:tcPr>
            <w:tcW w:w="0" w:type="auto"/>
          </w:tcPr>
          <w:p w14:paraId="1F4E71F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F778CC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0" w:type="auto"/>
          </w:tcPr>
          <w:p w14:paraId="4860FCB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0" w:type="auto"/>
          </w:tcPr>
          <w:p w14:paraId="4BCC08C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22.5</w:t>
            </w:r>
          </w:p>
        </w:tc>
        <w:tc>
          <w:tcPr>
            <w:tcW w:w="0" w:type="auto"/>
          </w:tcPr>
          <w:p w14:paraId="6D7A277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26.0</w:t>
            </w:r>
          </w:p>
        </w:tc>
        <w:tc>
          <w:tcPr>
            <w:tcW w:w="0" w:type="auto"/>
          </w:tcPr>
          <w:p w14:paraId="0247EFC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6.50</w:t>
            </w:r>
          </w:p>
        </w:tc>
      </w:tr>
      <w:tr w:rsidR="00C643CA" w:rsidRPr="00372966" w14:paraId="5C121AC9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5D9EE7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M_105_BOL</w:t>
            </w:r>
          </w:p>
        </w:tc>
        <w:tc>
          <w:tcPr>
            <w:tcW w:w="0" w:type="auto"/>
          </w:tcPr>
          <w:p w14:paraId="17A5FAE8" w14:textId="6A7BA5D6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5975AD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7.11e-13</w:t>
            </w:r>
          </w:p>
        </w:tc>
        <w:tc>
          <w:tcPr>
            <w:tcW w:w="0" w:type="auto"/>
          </w:tcPr>
          <w:p w14:paraId="2A84CBA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385FF4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69EAAA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004643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3854C4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BCBFF6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7A1A9B26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9A8156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M_106_AA</w:t>
            </w:r>
          </w:p>
        </w:tc>
        <w:tc>
          <w:tcPr>
            <w:tcW w:w="0" w:type="auto"/>
          </w:tcPr>
          <w:p w14:paraId="6B60A4C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-6.170</w:t>
            </w:r>
          </w:p>
        </w:tc>
        <w:tc>
          <w:tcPr>
            <w:tcW w:w="0" w:type="auto"/>
          </w:tcPr>
          <w:p w14:paraId="759EF6C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49.52074718</w:t>
            </w:r>
          </w:p>
        </w:tc>
        <w:tc>
          <w:tcPr>
            <w:tcW w:w="0" w:type="auto"/>
          </w:tcPr>
          <w:p w14:paraId="6E6F2EC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A6352F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11.4</w:t>
            </w:r>
          </w:p>
        </w:tc>
        <w:tc>
          <w:tcPr>
            <w:tcW w:w="0" w:type="auto"/>
          </w:tcPr>
          <w:p w14:paraId="0F72247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19.7</w:t>
            </w:r>
          </w:p>
        </w:tc>
        <w:tc>
          <w:tcPr>
            <w:tcW w:w="0" w:type="auto"/>
          </w:tcPr>
          <w:p w14:paraId="28ED000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22.2</w:t>
            </w:r>
          </w:p>
        </w:tc>
        <w:tc>
          <w:tcPr>
            <w:tcW w:w="0" w:type="auto"/>
          </w:tcPr>
          <w:p w14:paraId="27270BD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32.0</w:t>
            </w:r>
          </w:p>
        </w:tc>
        <w:tc>
          <w:tcPr>
            <w:tcW w:w="0" w:type="auto"/>
          </w:tcPr>
          <w:p w14:paraId="1FFE4E9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10.80</w:t>
            </w:r>
          </w:p>
        </w:tc>
      </w:tr>
      <w:tr w:rsidR="00C643CA" w:rsidRPr="00372966" w14:paraId="3687FC18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BEF0E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M_106_BOL</w:t>
            </w:r>
          </w:p>
        </w:tc>
        <w:tc>
          <w:tcPr>
            <w:tcW w:w="0" w:type="auto"/>
          </w:tcPr>
          <w:p w14:paraId="5D2C773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-5.012</w:t>
            </w:r>
          </w:p>
        </w:tc>
        <w:tc>
          <w:tcPr>
            <w:tcW w:w="0" w:type="auto"/>
          </w:tcPr>
          <w:p w14:paraId="0DE5E2F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10.28385721</w:t>
            </w:r>
          </w:p>
        </w:tc>
        <w:tc>
          <w:tcPr>
            <w:tcW w:w="0" w:type="auto"/>
          </w:tcPr>
          <w:p w14:paraId="4740750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ED70F0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-9.8</w:t>
            </w:r>
          </w:p>
        </w:tc>
        <w:tc>
          <w:tcPr>
            <w:tcW w:w="0" w:type="auto"/>
          </w:tcPr>
          <w:p w14:paraId="6B672AF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-4.4</w:t>
            </w:r>
          </w:p>
        </w:tc>
        <w:tc>
          <w:tcPr>
            <w:tcW w:w="0" w:type="auto"/>
          </w:tcPr>
          <w:p w14:paraId="6FE8603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0" w:type="auto"/>
          </w:tcPr>
          <w:p w14:paraId="40C0A64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11.3</w:t>
            </w:r>
          </w:p>
        </w:tc>
        <w:tc>
          <w:tcPr>
            <w:tcW w:w="0" w:type="auto"/>
          </w:tcPr>
          <w:p w14:paraId="39B6D7F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10.90</w:t>
            </w:r>
          </w:p>
        </w:tc>
      </w:tr>
      <w:tr w:rsidR="00C643CA" w:rsidRPr="00372966" w14:paraId="0344B1D3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DEE4A3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M_107_AA</w:t>
            </w:r>
          </w:p>
        </w:tc>
        <w:tc>
          <w:tcPr>
            <w:tcW w:w="0" w:type="auto"/>
          </w:tcPr>
          <w:p w14:paraId="16F5F25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-4.059</w:t>
            </w:r>
          </w:p>
        </w:tc>
        <w:tc>
          <w:tcPr>
            <w:tcW w:w="0" w:type="auto"/>
          </w:tcPr>
          <w:p w14:paraId="745FDFF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47.87785940</w:t>
            </w:r>
          </w:p>
        </w:tc>
        <w:tc>
          <w:tcPr>
            <w:tcW w:w="0" w:type="auto"/>
          </w:tcPr>
          <w:p w14:paraId="1D20863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3CA94E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12.4</w:t>
            </w:r>
          </w:p>
        </w:tc>
        <w:tc>
          <w:tcPr>
            <w:tcW w:w="0" w:type="auto"/>
          </w:tcPr>
          <w:p w14:paraId="0DBFF58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19.5</w:t>
            </w:r>
          </w:p>
        </w:tc>
        <w:tc>
          <w:tcPr>
            <w:tcW w:w="0" w:type="auto"/>
          </w:tcPr>
          <w:p w14:paraId="183A328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22.2</w:t>
            </w:r>
          </w:p>
        </w:tc>
        <w:tc>
          <w:tcPr>
            <w:tcW w:w="0" w:type="auto"/>
          </w:tcPr>
          <w:p w14:paraId="0BB2192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26.2</w:t>
            </w:r>
          </w:p>
        </w:tc>
        <w:tc>
          <w:tcPr>
            <w:tcW w:w="0" w:type="auto"/>
          </w:tcPr>
          <w:p w14:paraId="4A7B9D0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9.80</w:t>
            </w:r>
          </w:p>
        </w:tc>
      </w:tr>
      <w:tr w:rsidR="00C643CA" w:rsidRPr="00372966" w14:paraId="0C45C75D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66A4AB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M_107_BOL</w:t>
            </w:r>
          </w:p>
        </w:tc>
        <w:tc>
          <w:tcPr>
            <w:tcW w:w="0" w:type="auto"/>
          </w:tcPr>
          <w:p w14:paraId="65C83D1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-96.620</w:t>
            </w:r>
          </w:p>
        </w:tc>
        <w:tc>
          <w:tcPr>
            <w:tcW w:w="0" w:type="auto"/>
          </w:tcPr>
          <w:p w14:paraId="4DDC8DC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17.43082912</w:t>
            </w:r>
          </w:p>
        </w:tc>
        <w:tc>
          <w:tcPr>
            <w:tcW w:w="0" w:type="auto"/>
          </w:tcPr>
          <w:p w14:paraId="2137A66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EF8274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107581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1CB0B8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586E59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-1.0</w:t>
            </w:r>
          </w:p>
        </w:tc>
        <w:tc>
          <w:tcPr>
            <w:tcW w:w="0" w:type="auto"/>
          </w:tcPr>
          <w:p w14:paraId="53234CC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185A3023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FDF66D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M_108_AA</w:t>
            </w:r>
          </w:p>
        </w:tc>
        <w:tc>
          <w:tcPr>
            <w:tcW w:w="0" w:type="auto"/>
          </w:tcPr>
          <w:p w14:paraId="08E3A3E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2.506</w:t>
            </w:r>
          </w:p>
        </w:tc>
        <w:tc>
          <w:tcPr>
            <w:tcW w:w="0" w:type="auto"/>
          </w:tcPr>
          <w:p w14:paraId="20142CA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41.44807558</w:t>
            </w:r>
          </w:p>
        </w:tc>
        <w:tc>
          <w:tcPr>
            <w:tcW w:w="0" w:type="auto"/>
          </w:tcPr>
          <w:p w14:paraId="410140E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822E58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13.0</w:t>
            </w:r>
          </w:p>
        </w:tc>
        <w:tc>
          <w:tcPr>
            <w:tcW w:w="0" w:type="auto"/>
          </w:tcPr>
          <w:p w14:paraId="1DCB8A0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19.1</w:t>
            </w:r>
          </w:p>
        </w:tc>
        <w:tc>
          <w:tcPr>
            <w:tcW w:w="0" w:type="auto"/>
          </w:tcPr>
          <w:p w14:paraId="247B64F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22.5</w:t>
            </w:r>
          </w:p>
        </w:tc>
        <w:tc>
          <w:tcPr>
            <w:tcW w:w="0" w:type="auto"/>
          </w:tcPr>
          <w:p w14:paraId="2CDE496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0" w:type="auto"/>
          </w:tcPr>
          <w:p w14:paraId="66B3BCA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9.48</w:t>
            </w:r>
          </w:p>
        </w:tc>
      </w:tr>
      <w:tr w:rsidR="00C643CA" w:rsidRPr="00372966" w14:paraId="6FA5A883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F568C8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M_109_AA</w:t>
            </w:r>
          </w:p>
        </w:tc>
        <w:tc>
          <w:tcPr>
            <w:tcW w:w="0" w:type="auto"/>
          </w:tcPr>
          <w:p w14:paraId="1FC1B81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-17.525</w:t>
            </w:r>
          </w:p>
        </w:tc>
        <w:tc>
          <w:tcPr>
            <w:tcW w:w="0" w:type="auto"/>
          </w:tcPr>
          <w:p w14:paraId="65C038B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55.24412857</w:t>
            </w:r>
          </w:p>
        </w:tc>
        <w:tc>
          <w:tcPr>
            <w:tcW w:w="0" w:type="auto"/>
          </w:tcPr>
          <w:p w14:paraId="1A4D006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715382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418D82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17.6</w:t>
            </w:r>
          </w:p>
        </w:tc>
        <w:tc>
          <w:tcPr>
            <w:tcW w:w="0" w:type="auto"/>
          </w:tcPr>
          <w:p w14:paraId="68287C9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21.8</w:t>
            </w:r>
          </w:p>
        </w:tc>
        <w:tc>
          <w:tcPr>
            <w:tcW w:w="0" w:type="auto"/>
          </w:tcPr>
          <w:p w14:paraId="7441CBA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27.0</w:t>
            </w:r>
          </w:p>
        </w:tc>
        <w:tc>
          <w:tcPr>
            <w:tcW w:w="0" w:type="auto"/>
          </w:tcPr>
          <w:p w14:paraId="1B2EDB7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121.70</w:t>
            </w:r>
          </w:p>
        </w:tc>
      </w:tr>
      <w:tr w:rsidR="00C643CA" w:rsidRPr="00372966" w14:paraId="39CDA98F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3E8C58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M_109_BOL</w:t>
            </w:r>
          </w:p>
        </w:tc>
        <w:tc>
          <w:tcPr>
            <w:tcW w:w="0" w:type="auto"/>
          </w:tcPr>
          <w:p w14:paraId="179AF56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-36.330</w:t>
            </w:r>
          </w:p>
        </w:tc>
        <w:tc>
          <w:tcPr>
            <w:tcW w:w="0" w:type="auto"/>
          </w:tcPr>
          <w:p w14:paraId="2EC4ECF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44.68346370</w:t>
            </w:r>
          </w:p>
        </w:tc>
        <w:tc>
          <w:tcPr>
            <w:tcW w:w="0" w:type="auto"/>
          </w:tcPr>
          <w:p w14:paraId="53C3D8A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B5B9AD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44F327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-7.5</w:t>
            </w:r>
          </w:p>
        </w:tc>
        <w:tc>
          <w:tcPr>
            <w:tcW w:w="0" w:type="auto"/>
          </w:tcPr>
          <w:p w14:paraId="0D4F162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-3.0</w:t>
            </w:r>
          </w:p>
        </w:tc>
        <w:tc>
          <w:tcPr>
            <w:tcW w:w="0" w:type="auto"/>
          </w:tcPr>
          <w:p w14:paraId="2E12C99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11.5</w:t>
            </w:r>
          </w:p>
        </w:tc>
        <w:tc>
          <w:tcPr>
            <w:tcW w:w="0" w:type="auto"/>
          </w:tcPr>
          <w:p w14:paraId="21CC686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96.90</w:t>
            </w:r>
          </w:p>
        </w:tc>
      </w:tr>
      <w:tr w:rsidR="00C643CA" w:rsidRPr="00372966" w14:paraId="74871763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EE95A3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lastRenderedPageBreak/>
              <w:t>M_110_AA</w:t>
            </w:r>
          </w:p>
        </w:tc>
        <w:tc>
          <w:tcPr>
            <w:tcW w:w="0" w:type="auto"/>
          </w:tcPr>
          <w:p w14:paraId="58EF5B0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6.292</w:t>
            </w:r>
          </w:p>
        </w:tc>
        <w:tc>
          <w:tcPr>
            <w:tcW w:w="0" w:type="auto"/>
          </w:tcPr>
          <w:p w14:paraId="7183894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35.38852249</w:t>
            </w:r>
          </w:p>
        </w:tc>
        <w:tc>
          <w:tcPr>
            <w:tcW w:w="0" w:type="auto"/>
          </w:tcPr>
          <w:p w14:paraId="5E359CE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9D0B0A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13.9</w:t>
            </w:r>
          </w:p>
        </w:tc>
        <w:tc>
          <w:tcPr>
            <w:tcW w:w="0" w:type="auto"/>
          </w:tcPr>
          <w:p w14:paraId="661661C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17.5</w:t>
            </w:r>
          </w:p>
        </w:tc>
        <w:tc>
          <w:tcPr>
            <w:tcW w:w="0" w:type="auto"/>
          </w:tcPr>
          <w:p w14:paraId="03B2822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0" w:type="auto"/>
          </w:tcPr>
          <w:p w14:paraId="723746F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24.0</w:t>
            </w:r>
          </w:p>
        </w:tc>
        <w:tc>
          <w:tcPr>
            <w:tcW w:w="0" w:type="auto"/>
          </w:tcPr>
          <w:p w14:paraId="4DA9574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7.12</w:t>
            </w:r>
          </w:p>
        </w:tc>
      </w:tr>
      <w:tr w:rsidR="00C643CA" w:rsidRPr="00372966" w14:paraId="780980D5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9918D0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M_110_BOL</w:t>
            </w:r>
          </w:p>
        </w:tc>
        <w:tc>
          <w:tcPr>
            <w:tcW w:w="0" w:type="auto"/>
          </w:tcPr>
          <w:p w14:paraId="7559DA7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-3.492</w:t>
            </w:r>
          </w:p>
        </w:tc>
        <w:tc>
          <w:tcPr>
            <w:tcW w:w="0" w:type="auto"/>
          </w:tcPr>
          <w:p w14:paraId="131F37F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16.50201032</w:t>
            </w:r>
          </w:p>
        </w:tc>
        <w:tc>
          <w:tcPr>
            <w:tcW w:w="0" w:type="auto"/>
          </w:tcPr>
          <w:p w14:paraId="2FB3AB4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ABE3F0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-5.0</w:t>
            </w:r>
          </w:p>
        </w:tc>
        <w:tc>
          <w:tcPr>
            <w:tcW w:w="0" w:type="auto"/>
          </w:tcPr>
          <w:p w14:paraId="0F85860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-1.0</w:t>
            </w:r>
          </w:p>
        </w:tc>
        <w:tc>
          <w:tcPr>
            <w:tcW w:w="0" w:type="auto"/>
          </w:tcPr>
          <w:p w14:paraId="107480A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0" w:type="auto"/>
          </w:tcPr>
          <w:p w14:paraId="60778D8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103.3</w:t>
            </w:r>
          </w:p>
        </w:tc>
        <w:tc>
          <w:tcPr>
            <w:tcW w:w="0" w:type="auto"/>
          </w:tcPr>
          <w:p w14:paraId="657C991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8.30</w:t>
            </w:r>
          </w:p>
        </w:tc>
      </w:tr>
      <w:tr w:rsidR="00C643CA" w:rsidRPr="00372966" w14:paraId="5DBED43A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A07327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M_111_AA</w:t>
            </w:r>
          </w:p>
        </w:tc>
        <w:tc>
          <w:tcPr>
            <w:tcW w:w="0" w:type="auto"/>
          </w:tcPr>
          <w:p w14:paraId="696E57B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-39.901</w:t>
            </w:r>
          </w:p>
        </w:tc>
        <w:tc>
          <w:tcPr>
            <w:tcW w:w="0" w:type="auto"/>
          </w:tcPr>
          <w:p w14:paraId="4928CCD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59.61282641</w:t>
            </w:r>
          </w:p>
        </w:tc>
        <w:tc>
          <w:tcPr>
            <w:tcW w:w="0" w:type="auto"/>
          </w:tcPr>
          <w:p w14:paraId="3D4661F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02A0E9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87F5F7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0" w:type="auto"/>
          </w:tcPr>
          <w:p w14:paraId="497F696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20.6</w:t>
            </w:r>
          </w:p>
        </w:tc>
        <w:tc>
          <w:tcPr>
            <w:tcW w:w="0" w:type="auto"/>
          </w:tcPr>
          <w:p w14:paraId="37FB350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28.0</w:t>
            </w:r>
          </w:p>
        </w:tc>
        <w:tc>
          <w:tcPr>
            <w:tcW w:w="0" w:type="auto"/>
          </w:tcPr>
          <w:p w14:paraId="3B2D8E7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120.45</w:t>
            </w:r>
          </w:p>
        </w:tc>
      </w:tr>
      <w:tr w:rsidR="00C643CA" w:rsidRPr="00372966" w14:paraId="05C22414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E097F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M_111_BOL</w:t>
            </w:r>
          </w:p>
        </w:tc>
        <w:tc>
          <w:tcPr>
            <w:tcW w:w="0" w:type="auto"/>
          </w:tcPr>
          <w:p w14:paraId="4F3322A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1.374</w:t>
            </w:r>
          </w:p>
        </w:tc>
        <w:tc>
          <w:tcPr>
            <w:tcW w:w="0" w:type="auto"/>
          </w:tcPr>
          <w:p w14:paraId="77C5D3A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14.53220316</w:t>
            </w:r>
          </w:p>
        </w:tc>
        <w:tc>
          <w:tcPr>
            <w:tcW w:w="0" w:type="auto"/>
          </w:tcPr>
          <w:p w14:paraId="7B55D68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714EF9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-4.0</w:t>
            </w:r>
          </w:p>
        </w:tc>
        <w:tc>
          <w:tcPr>
            <w:tcW w:w="0" w:type="auto"/>
          </w:tcPr>
          <w:p w14:paraId="69390E6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0" w:type="auto"/>
          </w:tcPr>
          <w:p w14:paraId="4CEAAAB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0" w:type="auto"/>
          </w:tcPr>
          <w:p w14:paraId="61A3D66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16.1</w:t>
            </w:r>
          </w:p>
        </w:tc>
        <w:tc>
          <w:tcPr>
            <w:tcW w:w="0" w:type="auto"/>
          </w:tcPr>
          <w:p w14:paraId="6565999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12.00</w:t>
            </w:r>
          </w:p>
        </w:tc>
      </w:tr>
      <w:tr w:rsidR="00C643CA" w:rsidRPr="00372966" w14:paraId="34EE4175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EECE2A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M_112_AA</w:t>
            </w:r>
          </w:p>
        </w:tc>
        <w:tc>
          <w:tcPr>
            <w:tcW w:w="0" w:type="auto"/>
          </w:tcPr>
          <w:p w14:paraId="7B67CBE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8.623</w:t>
            </w:r>
          </w:p>
        </w:tc>
        <w:tc>
          <w:tcPr>
            <w:tcW w:w="0" w:type="auto"/>
          </w:tcPr>
          <w:p w14:paraId="5805D13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36.86913713</w:t>
            </w:r>
          </w:p>
        </w:tc>
        <w:tc>
          <w:tcPr>
            <w:tcW w:w="0" w:type="auto"/>
          </w:tcPr>
          <w:p w14:paraId="7238916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F2E4B5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0" w:type="auto"/>
          </w:tcPr>
          <w:p w14:paraId="2E0D5AC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21.5</w:t>
            </w:r>
          </w:p>
        </w:tc>
        <w:tc>
          <w:tcPr>
            <w:tcW w:w="0" w:type="auto"/>
          </w:tcPr>
          <w:p w14:paraId="5160DFE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23.0</w:t>
            </w:r>
          </w:p>
        </w:tc>
        <w:tc>
          <w:tcPr>
            <w:tcW w:w="0" w:type="auto"/>
          </w:tcPr>
          <w:p w14:paraId="0C7AB00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0" w:type="auto"/>
          </w:tcPr>
          <w:p w14:paraId="59BFFA3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5.00</w:t>
            </w:r>
          </w:p>
        </w:tc>
      </w:tr>
      <w:tr w:rsidR="00C643CA" w:rsidRPr="00372966" w14:paraId="27D7B510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51F18F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M_112_BOL</w:t>
            </w:r>
          </w:p>
        </w:tc>
        <w:tc>
          <w:tcPr>
            <w:tcW w:w="0" w:type="auto"/>
          </w:tcPr>
          <w:p w14:paraId="69ACBC6F" w14:textId="254765C7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2C5E51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1.82e-12</w:t>
            </w:r>
          </w:p>
        </w:tc>
        <w:tc>
          <w:tcPr>
            <w:tcW w:w="0" w:type="auto"/>
          </w:tcPr>
          <w:p w14:paraId="1CF2530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76761A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419E2A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01A5B6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E31FDD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EE44FD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7B3F12CA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49E501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M_113_AA</w:t>
            </w:r>
          </w:p>
        </w:tc>
        <w:tc>
          <w:tcPr>
            <w:tcW w:w="0" w:type="auto"/>
          </w:tcPr>
          <w:p w14:paraId="42E3281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7.388</w:t>
            </w:r>
          </w:p>
        </w:tc>
        <w:tc>
          <w:tcPr>
            <w:tcW w:w="0" w:type="auto"/>
          </w:tcPr>
          <w:p w14:paraId="1F84B95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34.79182232</w:t>
            </w:r>
          </w:p>
        </w:tc>
        <w:tc>
          <w:tcPr>
            <w:tcW w:w="0" w:type="auto"/>
          </w:tcPr>
          <w:p w14:paraId="41C71C0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E8B98E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0" w:type="auto"/>
          </w:tcPr>
          <w:p w14:paraId="1C74C32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19.5</w:t>
            </w:r>
          </w:p>
        </w:tc>
        <w:tc>
          <w:tcPr>
            <w:tcW w:w="0" w:type="auto"/>
          </w:tcPr>
          <w:p w14:paraId="466ECF8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0" w:type="auto"/>
          </w:tcPr>
          <w:p w14:paraId="241D837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27.0</w:t>
            </w:r>
          </w:p>
        </w:tc>
        <w:tc>
          <w:tcPr>
            <w:tcW w:w="0" w:type="auto"/>
          </w:tcPr>
          <w:p w14:paraId="1B49DA0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6.00</w:t>
            </w:r>
          </w:p>
        </w:tc>
      </w:tr>
      <w:tr w:rsidR="00C643CA" w:rsidRPr="00372966" w14:paraId="1C39B682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C0C911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M_113_BOL</w:t>
            </w:r>
          </w:p>
        </w:tc>
        <w:tc>
          <w:tcPr>
            <w:tcW w:w="0" w:type="auto"/>
          </w:tcPr>
          <w:p w14:paraId="27EE6A6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-19.088</w:t>
            </w:r>
          </w:p>
        </w:tc>
        <w:tc>
          <w:tcPr>
            <w:tcW w:w="0" w:type="auto"/>
          </w:tcPr>
          <w:p w14:paraId="00754B2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36.76084082</w:t>
            </w:r>
          </w:p>
        </w:tc>
        <w:tc>
          <w:tcPr>
            <w:tcW w:w="0" w:type="auto"/>
          </w:tcPr>
          <w:p w14:paraId="2ED137E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B59F10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-11.0</w:t>
            </w:r>
          </w:p>
        </w:tc>
        <w:tc>
          <w:tcPr>
            <w:tcW w:w="0" w:type="auto"/>
          </w:tcPr>
          <w:p w14:paraId="3481998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-4.4</w:t>
            </w:r>
          </w:p>
        </w:tc>
        <w:tc>
          <w:tcPr>
            <w:tcW w:w="0" w:type="auto"/>
          </w:tcPr>
          <w:p w14:paraId="6AEB1C9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</w:tcPr>
          <w:p w14:paraId="58B5389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13.8</w:t>
            </w:r>
          </w:p>
        </w:tc>
        <w:tc>
          <w:tcPr>
            <w:tcW w:w="0" w:type="auto"/>
          </w:tcPr>
          <w:p w14:paraId="3B49E09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12.00</w:t>
            </w:r>
          </w:p>
        </w:tc>
      </w:tr>
      <w:tr w:rsidR="00C643CA" w:rsidRPr="00372966" w14:paraId="23AFE58A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1B4ECC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M_114_AA</w:t>
            </w:r>
          </w:p>
        </w:tc>
        <w:tc>
          <w:tcPr>
            <w:tcW w:w="0" w:type="auto"/>
          </w:tcPr>
          <w:p w14:paraId="4BAAE37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-3.143</w:t>
            </w:r>
          </w:p>
        </w:tc>
        <w:tc>
          <w:tcPr>
            <w:tcW w:w="0" w:type="auto"/>
          </w:tcPr>
          <w:p w14:paraId="75E43F4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46.14809887</w:t>
            </w:r>
          </w:p>
        </w:tc>
        <w:tc>
          <w:tcPr>
            <w:tcW w:w="0" w:type="auto"/>
          </w:tcPr>
          <w:p w14:paraId="505CE08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61EBBE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12.0</w:t>
            </w:r>
          </w:p>
        </w:tc>
        <w:tc>
          <w:tcPr>
            <w:tcW w:w="0" w:type="auto"/>
          </w:tcPr>
          <w:p w14:paraId="341BD92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18.1</w:t>
            </w:r>
          </w:p>
        </w:tc>
        <w:tc>
          <w:tcPr>
            <w:tcW w:w="0" w:type="auto"/>
          </w:tcPr>
          <w:p w14:paraId="2B674CA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21.5</w:t>
            </w:r>
          </w:p>
        </w:tc>
        <w:tc>
          <w:tcPr>
            <w:tcW w:w="0" w:type="auto"/>
          </w:tcPr>
          <w:p w14:paraId="34F5143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28.5</w:t>
            </w:r>
          </w:p>
        </w:tc>
        <w:tc>
          <w:tcPr>
            <w:tcW w:w="0" w:type="auto"/>
          </w:tcPr>
          <w:p w14:paraId="3916330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9.50</w:t>
            </w:r>
          </w:p>
        </w:tc>
      </w:tr>
      <w:tr w:rsidR="00C643CA" w:rsidRPr="00372966" w14:paraId="595ED5E5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05A4BE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M_114_BOL</w:t>
            </w:r>
          </w:p>
        </w:tc>
        <w:tc>
          <w:tcPr>
            <w:tcW w:w="0" w:type="auto"/>
          </w:tcPr>
          <w:p w14:paraId="298DDD0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265EEE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1.57e-11</w:t>
            </w:r>
          </w:p>
        </w:tc>
        <w:tc>
          <w:tcPr>
            <w:tcW w:w="0" w:type="auto"/>
          </w:tcPr>
          <w:p w14:paraId="5B8AC9B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6695B5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2E27EC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626BED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774CF9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74CD39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6D3B662F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40A44F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M_115_AA</w:t>
            </w:r>
          </w:p>
        </w:tc>
        <w:tc>
          <w:tcPr>
            <w:tcW w:w="0" w:type="auto"/>
          </w:tcPr>
          <w:p w14:paraId="18EC36A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-0.019</w:t>
            </w:r>
          </w:p>
        </w:tc>
        <w:tc>
          <w:tcPr>
            <w:tcW w:w="0" w:type="auto"/>
          </w:tcPr>
          <w:p w14:paraId="38FA6BB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43.64937733</w:t>
            </w:r>
          </w:p>
        </w:tc>
        <w:tc>
          <w:tcPr>
            <w:tcW w:w="0" w:type="auto"/>
          </w:tcPr>
          <w:p w14:paraId="7A03B97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BEE6CC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13.0</w:t>
            </w:r>
          </w:p>
        </w:tc>
        <w:tc>
          <w:tcPr>
            <w:tcW w:w="0" w:type="auto"/>
          </w:tcPr>
          <w:p w14:paraId="04D0262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0" w:type="auto"/>
          </w:tcPr>
          <w:p w14:paraId="4055470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21.8</w:t>
            </w:r>
          </w:p>
        </w:tc>
        <w:tc>
          <w:tcPr>
            <w:tcW w:w="0" w:type="auto"/>
          </w:tcPr>
          <w:p w14:paraId="229246E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28.0</w:t>
            </w:r>
          </w:p>
        </w:tc>
        <w:tc>
          <w:tcPr>
            <w:tcW w:w="0" w:type="auto"/>
          </w:tcPr>
          <w:p w14:paraId="60B7260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8.80</w:t>
            </w:r>
          </w:p>
        </w:tc>
      </w:tr>
      <w:tr w:rsidR="00C643CA" w:rsidRPr="00372966" w14:paraId="02753E68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CC1263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M_115_BOL</w:t>
            </w:r>
          </w:p>
        </w:tc>
        <w:tc>
          <w:tcPr>
            <w:tcW w:w="0" w:type="auto"/>
          </w:tcPr>
          <w:p w14:paraId="21EA167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-62.548</w:t>
            </w:r>
          </w:p>
        </w:tc>
        <w:tc>
          <w:tcPr>
            <w:tcW w:w="0" w:type="auto"/>
          </w:tcPr>
          <w:p w14:paraId="2C6BA28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48.16798515</w:t>
            </w:r>
          </w:p>
        </w:tc>
        <w:tc>
          <w:tcPr>
            <w:tcW w:w="0" w:type="auto"/>
          </w:tcPr>
          <w:p w14:paraId="3847C93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4FF6CE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6024BB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11F64E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-4.0</w:t>
            </w:r>
          </w:p>
        </w:tc>
        <w:tc>
          <w:tcPr>
            <w:tcW w:w="0" w:type="auto"/>
          </w:tcPr>
          <w:p w14:paraId="0C6DC47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14.2</w:t>
            </w:r>
          </w:p>
        </w:tc>
        <w:tc>
          <w:tcPr>
            <w:tcW w:w="0" w:type="auto"/>
          </w:tcPr>
          <w:p w14:paraId="6A16A99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95.90</w:t>
            </w:r>
          </w:p>
        </w:tc>
      </w:tr>
      <w:tr w:rsidR="00C643CA" w:rsidRPr="00372966" w14:paraId="6FECD7FF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E7DDDE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M_116_AA</w:t>
            </w:r>
          </w:p>
        </w:tc>
        <w:tc>
          <w:tcPr>
            <w:tcW w:w="0" w:type="auto"/>
          </w:tcPr>
          <w:p w14:paraId="68376F6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-72.584</w:t>
            </w:r>
          </w:p>
        </w:tc>
        <w:tc>
          <w:tcPr>
            <w:tcW w:w="0" w:type="auto"/>
          </w:tcPr>
          <w:p w14:paraId="31BAC16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49.62273868</w:t>
            </w:r>
          </w:p>
        </w:tc>
        <w:tc>
          <w:tcPr>
            <w:tcW w:w="0" w:type="auto"/>
          </w:tcPr>
          <w:p w14:paraId="649967B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C2D1AF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970721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9D68A1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67C801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30.0</w:t>
            </w:r>
          </w:p>
        </w:tc>
        <w:tc>
          <w:tcPr>
            <w:tcW w:w="0" w:type="auto"/>
          </w:tcPr>
          <w:p w14:paraId="714B46E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4C5BD2CC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27530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M_116_BOL</w:t>
            </w:r>
          </w:p>
        </w:tc>
        <w:tc>
          <w:tcPr>
            <w:tcW w:w="0" w:type="auto"/>
          </w:tcPr>
          <w:p w14:paraId="3BA974C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EF207E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2.93e-12</w:t>
            </w:r>
          </w:p>
        </w:tc>
        <w:tc>
          <w:tcPr>
            <w:tcW w:w="0" w:type="auto"/>
          </w:tcPr>
          <w:p w14:paraId="562519C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85BD05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555B2D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3BBA6C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0F9AF4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5C61D3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432F70DD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B2B3D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M_117_AA</w:t>
            </w:r>
          </w:p>
        </w:tc>
        <w:tc>
          <w:tcPr>
            <w:tcW w:w="0" w:type="auto"/>
          </w:tcPr>
          <w:p w14:paraId="57AA809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-75.630</w:t>
            </w:r>
          </w:p>
        </w:tc>
        <w:tc>
          <w:tcPr>
            <w:tcW w:w="0" w:type="auto"/>
          </w:tcPr>
          <w:p w14:paraId="43133AE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47.72886997</w:t>
            </w:r>
          </w:p>
        </w:tc>
        <w:tc>
          <w:tcPr>
            <w:tcW w:w="0" w:type="auto"/>
          </w:tcPr>
          <w:p w14:paraId="53C69B6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544E48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F0029F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457E76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B54B34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34.5</w:t>
            </w:r>
          </w:p>
        </w:tc>
        <w:tc>
          <w:tcPr>
            <w:tcW w:w="0" w:type="auto"/>
          </w:tcPr>
          <w:p w14:paraId="3B6F983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1BA6D12B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09A3EE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M_117_BOL</w:t>
            </w:r>
          </w:p>
        </w:tc>
        <w:tc>
          <w:tcPr>
            <w:tcW w:w="0" w:type="auto"/>
          </w:tcPr>
          <w:p w14:paraId="22E2AC8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-88.479</w:t>
            </w:r>
          </w:p>
        </w:tc>
        <w:tc>
          <w:tcPr>
            <w:tcW w:w="0" w:type="auto"/>
          </w:tcPr>
          <w:p w14:paraId="6D02041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31.57748180</w:t>
            </w:r>
          </w:p>
        </w:tc>
        <w:tc>
          <w:tcPr>
            <w:tcW w:w="0" w:type="auto"/>
          </w:tcPr>
          <w:p w14:paraId="0164F8E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9AC542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32577E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F74763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1E8407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0" w:type="auto"/>
          </w:tcPr>
          <w:p w14:paraId="05FED10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3E1E05E0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B3123F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M_118_AA</w:t>
            </w:r>
          </w:p>
        </w:tc>
        <w:tc>
          <w:tcPr>
            <w:tcW w:w="0" w:type="auto"/>
          </w:tcPr>
          <w:p w14:paraId="15CFDA8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-17.758</w:t>
            </w:r>
          </w:p>
        </w:tc>
        <w:tc>
          <w:tcPr>
            <w:tcW w:w="0" w:type="auto"/>
          </w:tcPr>
          <w:p w14:paraId="61FE0B4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48.76401176</w:t>
            </w:r>
          </w:p>
        </w:tc>
        <w:tc>
          <w:tcPr>
            <w:tcW w:w="0" w:type="auto"/>
          </w:tcPr>
          <w:p w14:paraId="6A03BE7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CAFD2D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03897F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0" w:type="auto"/>
          </w:tcPr>
          <w:p w14:paraId="462A9CF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13.0</w:t>
            </w:r>
          </w:p>
        </w:tc>
        <w:tc>
          <w:tcPr>
            <w:tcW w:w="0" w:type="auto"/>
          </w:tcPr>
          <w:p w14:paraId="6BD5BA6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17.6</w:t>
            </w:r>
          </w:p>
        </w:tc>
        <w:tc>
          <w:tcPr>
            <w:tcW w:w="0" w:type="auto"/>
          </w:tcPr>
          <w:p w14:paraId="015BE99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112.90</w:t>
            </w:r>
          </w:p>
        </w:tc>
      </w:tr>
      <w:tr w:rsidR="00C643CA" w:rsidRPr="00372966" w14:paraId="09AD8227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D4340D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M_119_AA</w:t>
            </w:r>
          </w:p>
        </w:tc>
        <w:tc>
          <w:tcPr>
            <w:tcW w:w="0" w:type="auto"/>
          </w:tcPr>
          <w:p w14:paraId="07DD9537" w14:textId="1EF7155F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AB2253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1.73e-12</w:t>
            </w:r>
          </w:p>
        </w:tc>
        <w:tc>
          <w:tcPr>
            <w:tcW w:w="0" w:type="auto"/>
          </w:tcPr>
          <w:p w14:paraId="7F4983D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253D46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50852A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B57A55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C6EB7D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E8EDC7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6B996131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66C45E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M_119_BOL</w:t>
            </w:r>
          </w:p>
        </w:tc>
        <w:tc>
          <w:tcPr>
            <w:tcW w:w="0" w:type="auto"/>
          </w:tcPr>
          <w:p w14:paraId="61883EC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-43.864</w:t>
            </w:r>
          </w:p>
        </w:tc>
        <w:tc>
          <w:tcPr>
            <w:tcW w:w="0" w:type="auto"/>
          </w:tcPr>
          <w:p w14:paraId="42DE844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53.15492191</w:t>
            </w:r>
          </w:p>
        </w:tc>
        <w:tc>
          <w:tcPr>
            <w:tcW w:w="0" w:type="auto"/>
          </w:tcPr>
          <w:p w14:paraId="6D85AC6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C32C02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201A98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-3.5</w:t>
            </w:r>
          </w:p>
        </w:tc>
        <w:tc>
          <w:tcPr>
            <w:tcW w:w="0" w:type="auto"/>
          </w:tcPr>
          <w:p w14:paraId="14D0627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0" w:type="auto"/>
          </w:tcPr>
          <w:p w14:paraId="195EA70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28.0</w:t>
            </w:r>
          </w:p>
        </w:tc>
        <w:tc>
          <w:tcPr>
            <w:tcW w:w="0" w:type="auto"/>
          </w:tcPr>
          <w:p w14:paraId="5F3ABE0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106.90</w:t>
            </w:r>
          </w:p>
        </w:tc>
      </w:tr>
      <w:tr w:rsidR="00C643CA" w:rsidRPr="00372966" w14:paraId="2C0CE054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3293A7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M_120_AA</w:t>
            </w:r>
          </w:p>
        </w:tc>
        <w:tc>
          <w:tcPr>
            <w:tcW w:w="0" w:type="auto"/>
          </w:tcPr>
          <w:p w14:paraId="0D575B7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4.073</w:t>
            </w:r>
          </w:p>
        </w:tc>
        <w:tc>
          <w:tcPr>
            <w:tcW w:w="0" w:type="auto"/>
          </w:tcPr>
          <w:p w14:paraId="6B5BB59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25.93232894</w:t>
            </w:r>
          </w:p>
        </w:tc>
        <w:tc>
          <w:tcPr>
            <w:tcW w:w="0" w:type="auto"/>
          </w:tcPr>
          <w:p w14:paraId="385192B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C76F0F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0" w:type="auto"/>
          </w:tcPr>
          <w:p w14:paraId="6A07162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11.2</w:t>
            </w:r>
          </w:p>
        </w:tc>
        <w:tc>
          <w:tcPr>
            <w:tcW w:w="0" w:type="auto"/>
          </w:tcPr>
          <w:p w14:paraId="2CEAFCD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13.0</w:t>
            </w:r>
          </w:p>
        </w:tc>
        <w:tc>
          <w:tcPr>
            <w:tcW w:w="0" w:type="auto"/>
          </w:tcPr>
          <w:p w14:paraId="4DF28FE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0" w:type="auto"/>
          </w:tcPr>
          <w:p w14:paraId="6D8896C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6.05</w:t>
            </w:r>
          </w:p>
        </w:tc>
      </w:tr>
      <w:tr w:rsidR="00C643CA" w:rsidRPr="00372966" w14:paraId="7C79D51C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CB90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M_120_BOL</w:t>
            </w:r>
          </w:p>
        </w:tc>
        <w:tc>
          <w:tcPr>
            <w:tcW w:w="0" w:type="auto"/>
          </w:tcPr>
          <w:p w14:paraId="70BC0D0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-29.973</w:t>
            </w:r>
          </w:p>
        </w:tc>
        <w:tc>
          <w:tcPr>
            <w:tcW w:w="0" w:type="auto"/>
          </w:tcPr>
          <w:p w14:paraId="794BDA5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48.33087456</w:t>
            </w:r>
          </w:p>
        </w:tc>
        <w:tc>
          <w:tcPr>
            <w:tcW w:w="0" w:type="auto"/>
          </w:tcPr>
          <w:p w14:paraId="6E03587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1660E5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3403D1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0" w:type="auto"/>
          </w:tcPr>
          <w:p w14:paraId="2273E13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0" w:type="auto"/>
          </w:tcPr>
          <w:p w14:paraId="5293B04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12.0</w:t>
            </w:r>
          </w:p>
        </w:tc>
        <w:tc>
          <w:tcPr>
            <w:tcW w:w="0" w:type="auto"/>
          </w:tcPr>
          <w:p w14:paraId="06DD8D1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104.90</w:t>
            </w:r>
          </w:p>
        </w:tc>
      </w:tr>
      <w:tr w:rsidR="00C643CA" w:rsidRPr="00372966" w14:paraId="31AA35C9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F190C0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M_121_AA</w:t>
            </w:r>
          </w:p>
        </w:tc>
        <w:tc>
          <w:tcPr>
            <w:tcW w:w="0" w:type="auto"/>
          </w:tcPr>
          <w:p w14:paraId="164B001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-0.732</w:t>
            </w:r>
          </w:p>
        </w:tc>
        <w:tc>
          <w:tcPr>
            <w:tcW w:w="0" w:type="auto"/>
          </w:tcPr>
          <w:p w14:paraId="564EA91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34.29107895</w:t>
            </w:r>
          </w:p>
        </w:tc>
        <w:tc>
          <w:tcPr>
            <w:tcW w:w="0" w:type="auto"/>
          </w:tcPr>
          <w:p w14:paraId="22B9256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3DBCE2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0" w:type="auto"/>
          </w:tcPr>
          <w:p w14:paraId="1280BF2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11.0</w:t>
            </w:r>
          </w:p>
        </w:tc>
        <w:tc>
          <w:tcPr>
            <w:tcW w:w="0" w:type="auto"/>
          </w:tcPr>
          <w:p w14:paraId="7032273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13.5</w:t>
            </w:r>
          </w:p>
        </w:tc>
        <w:tc>
          <w:tcPr>
            <w:tcW w:w="0" w:type="auto"/>
          </w:tcPr>
          <w:p w14:paraId="4F173FF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18.3</w:t>
            </w:r>
          </w:p>
        </w:tc>
        <w:tc>
          <w:tcPr>
            <w:tcW w:w="0" w:type="auto"/>
          </w:tcPr>
          <w:p w14:paraId="49FE08F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5.50</w:t>
            </w:r>
          </w:p>
        </w:tc>
      </w:tr>
      <w:tr w:rsidR="00C643CA" w:rsidRPr="00372966" w14:paraId="27FFB703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DE1BE3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M_121_BOL</w:t>
            </w:r>
          </w:p>
        </w:tc>
        <w:tc>
          <w:tcPr>
            <w:tcW w:w="0" w:type="auto"/>
          </w:tcPr>
          <w:p w14:paraId="08E0B25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-39.248</w:t>
            </w:r>
          </w:p>
        </w:tc>
        <w:tc>
          <w:tcPr>
            <w:tcW w:w="0" w:type="auto"/>
          </w:tcPr>
          <w:p w14:paraId="2F25F25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48.73118982</w:t>
            </w:r>
          </w:p>
        </w:tc>
        <w:tc>
          <w:tcPr>
            <w:tcW w:w="0" w:type="auto"/>
          </w:tcPr>
          <w:p w14:paraId="5DCEEBC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6388BB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2548B1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-6.1</w:t>
            </w:r>
          </w:p>
        </w:tc>
        <w:tc>
          <w:tcPr>
            <w:tcW w:w="0" w:type="auto"/>
          </w:tcPr>
          <w:p w14:paraId="206930F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0" w:type="auto"/>
          </w:tcPr>
          <w:p w14:paraId="7E879F3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12.3</w:t>
            </w:r>
          </w:p>
        </w:tc>
        <w:tc>
          <w:tcPr>
            <w:tcW w:w="0" w:type="auto"/>
          </w:tcPr>
          <w:p w14:paraId="33F3B8A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102.30</w:t>
            </w:r>
          </w:p>
        </w:tc>
      </w:tr>
      <w:tr w:rsidR="00C643CA" w:rsidRPr="00372966" w14:paraId="6F22BA3C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1CA77D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M_122_AA</w:t>
            </w:r>
          </w:p>
        </w:tc>
        <w:tc>
          <w:tcPr>
            <w:tcW w:w="0" w:type="auto"/>
          </w:tcPr>
          <w:p w14:paraId="1E521F2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8.489</w:t>
            </w:r>
          </w:p>
        </w:tc>
        <w:tc>
          <w:tcPr>
            <w:tcW w:w="0" w:type="auto"/>
          </w:tcPr>
          <w:p w14:paraId="4F81221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35.37023289</w:t>
            </w:r>
          </w:p>
        </w:tc>
        <w:tc>
          <w:tcPr>
            <w:tcW w:w="0" w:type="auto"/>
          </w:tcPr>
          <w:p w14:paraId="28056B7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2F8033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15.4</w:t>
            </w:r>
          </w:p>
        </w:tc>
        <w:tc>
          <w:tcPr>
            <w:tcW w:w="0" w:type="auto"/>
          </w:tcPr>
          <w:p w14:paraId="2FA0A9D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20.1</w:t>
            </w:r>
          </w:p>
        </w:tc>
        <w:tc>
          <w:tcPr>
            <w:tcW w:w="0" w:type="auto"/>
          </w:tcPr>
          <w:p w14:paraId="41A0EBA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23.2</w:t>
            </w:r>
          </w:p>
        </w:tc>
        <w:tc>
          <w:tcPr>
            <w:tcW w:w="0" w:type="auto"/>
          </w:tcPr>
          <w:p w14:paraId="557E6A1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28.0</w:t>
            </w:r>
          </w:p>
        </w:tc>
        <w:tc>
          <w:tcPr>
            <w:tcW w:w="0" w:type="auto"/>
          </w:tcPr>
          <w:p w14:paraId="6DB90C8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7.80</w:t>
            </w:r>
          </w:p>
        </w:tc>
      </w:tr>
      <w:tr w:rsidR="00C643CA" w:rsidRPr="00372966" w14:paraId="008BFD4C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4F8151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M_122_BOL</w:t>
            </w:r>
          </w:p>
        </w:tc>
        <w:tc>
          <w:tcPr>
            <w:tcW w:w="0" w:type="auto"/>
          </w:tcPr>
          <w:p w14:paraId="5F20BB1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5B66A2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3.44e-12</w:t>
            </w:r>
          </w:p>
        </w:tc>
        <w:tc>
          <w:tcPr>
            <w:tcW w:w="0" w:type="auto"/>
          </w:tcPr>
          <w:p w14:paraId="42140DC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6604A9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719E2B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71B3CE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AFB58A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78410F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4AFF9BA2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81021C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M_123_AA</w:t>
            </w:r>
          </w:p>
        </w:tc>
        <w:tc>
          <w:tcPr>
            <w:tcW w:w="0" w:type="auto"/>
          </w:tcPr>
          <w:p w14:paraId="113ABA2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-85.240</w:t>
            </w:r>
          </w:p>
        </w:tc>
        <w:tc>
          <w:tcPr>
            <w:tcW w:w="0" w:type="auto"/>
          </w:tcPr>
          <w:p w14:paraId="150512B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38.67445308</w:t>
            </w:r>
          </w:p>
        </w:tc>
        <w:tc>
          <w:tcPr>
            <w:tcW w:w="0" w:type="auto"/>
          </w:tcPr>
          <w:p w14:paraId="7EAB1DA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59D6FD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3D8570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D8EC1A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8A7893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30.0</w:t>
            </w:r>
          </w:p>
        </w:tc>
        <w:tc>
          <w:tcPr>
            <w:tcW w:w="0" w:type="auto"/>
          </w:tcPr>
          <w:p w14:paraId="1E47FE9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0B1B85FF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028472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M_123_BOL</w:t>
            </w:r>
          </w:p>
        </w:tc>
        <w:tc>
          <w:tcPr>
            <w:tcW w:w="0" w:type="auto"/>
          </w:tcPr>
          <w:p w14:paraId="3A9FE72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-44.965</w:t>
            </w:r>
          </w:p>
        </w:tc>
        <w:tc>
          <w:tcPr>
            <w:tcW w:w="0" w:type="auto"/>
          </w:tcPr>
          <w:p w14:paraId="23737F9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48.25393536</w:t>
            </w:r>
          </w:p>
        </w:tc>
        <w:tc>
          <w:tcPr>
            <w:tcW w:w="0" w:type="auto"/>
          </w:tcPr>
          <w:p w14:paraId="20F17A3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AEABE6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A97BCF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-9.2</w:t>
            </w:r>
          </w:p>
        </w:tc>
        <w:tc>
          <w:tcPr>
            <w:tcW w:w="0" w:type="auto"/>
          </w:tcPr>
          <w:p w14:paraId="3A38AB6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-2.0</w:t>
            </w:r>
          </w:p>
        </w:tc>
        <w:tc>
          <w:tcPr>
            <w:tcW w:w="0" w:type="auto"/>
          </w:tcPr>
          <w:p w14:paraId="2B13F17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10.4</w:t>
            </w:r>
          </w:p>
        </w:tc>
        <w:tc>
          <w:tcPr>
            <w:tcW w:w="0" w:type="auto"/>
          </w:tcPr>
          <w:p w14:paraId="37246AA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97.90</w:t>
            </w:r>
          </w:p>
        </w:tc>
      </w:tr>
      <w:tr w:rsidR="00C643CA" w:rsidRPr="00372966" w14:paraId="20ACDF16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F04381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M_124_AA</w:t>
            </w:r>
          </w:p>
        </w:tc>
        <w:tc>
          <w:tcPr>
            <w:tcW w:w="0" w:type="auto"/>
          </w:tcPr>
          <w:p w14:paraId="515A8AB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-0.841</w:t>
            </w:r>
          </w:p>
        </w:tc>
        <w:tc>
          <w:tcPr>
            <w:tcW w:w="0" w:type="auto"/>
          </w:tcPr>
          <w:p w14:paraId="1988B36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44.48973937</w:t>
            </w:r>
          </w:p>
        </w:tc>
        <w:tc>
          <w:tcPr>
            <w:tcW w:w="0" w:type="auto"/>
          </w:tcPr>
          <w:p w14:paraId="2C5721E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5BB75B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11.5</w:t>
            </w:r>
          </w:p>
        </w:tc>
        <w:tc>
          <w:tcPr>
            <w:tcW w:w="0" w:type="auto"/>
          </w:tcPr>
          <w:p w14:paraId="239F406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0" w:type="auto"/>
          </w:tcPr>
          <w:p w14:paraId="2F756F6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22.0</w:t>
            </w:r>
          </w:p>
        </w:tc>
        <w:tc>
          <w:tcPr>
            <w:tcW w:w="0" w:type="auto"/>
          </w:tcPr>
          <w:p w14:paraId="473EA12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29.4</w:t>
            </w:r>
          </w:p>
        </w:tc>
        <w:tc>
          <w:tcPr>
            <w:tcW w:w="0" w:type="auto"/>
          </w:tcPr>
          <w:p w14:paraId="48B9F30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10.50</w:t>
            </w:r>
          </w:p>
        </w:tc>
      </w:tr>
      <w:tr w:rsidR="00C643CA" w:rsidRPr="00372966" w14:paraId="2CFD1974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F7016C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M_124_BOL</w:t>
            </w:r>
          </w:p>
        </w:tc>
        <w:tc>
          <w:tcPr>
            <w:tcW w:w="0" w:type="auto"/>
          </w:tcPr>
          <w:p w14:paraId="78FE4913" w14:textId="5982E53E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E464A9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1.61e-12</w:t>
            </w:r>
          </w:p>
        </w:tc>
        <w:tc>
          <w:tcPr>
            <w:tcW w:w="0" w:type="auto"/>
          </w:tcPr>
          <w:p w14:paraId="79A9A52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C32B35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0181F7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87B53D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E4B7F5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1614E1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2842C336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C635DC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M_125_AA</w:t>
            </w:r>
          </w:p>
        </w:tc>
        <w:tc>
          <w:tcPr>
            <w:tcW w:w="0" w:type="auto"/>
          </w:tcPr>
          <w:p w14:paraId="430CEDA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-40.849</w:t>
            </w:r>
          </w:p>
        </w:tc>
        <w:tc>
          <w:tcPr>
            <w:tcW w:w="0" w:type="auto"/>
          </w:tcPr>
          <w:p w14:paraId="6206B48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59.25587231</w:t>
            </w:r>
          </w:p>
        </w:tc>
        <w:tc>
          <w:tcPr>
            <w:tcW w:w="0" w:type="auto"/>
          </w:tcPr>
          <w:p w14:paraId="36487F1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640DD0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16CA53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00C28D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0" w:type="auto"/>
          </w:tcPr>
          <w:p w14:paraId="7D87C0D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27.7</w:t>
            </w:r>
          </w:p>
        </w:tc>
        <w:tc>
          <w:tcPr>
            <w:tcW w:w="0" w:type="auto"/>
          </w:tcPr>
          <w:p w14:paraId="5BFD877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119.90</w:t>
            </w:r>
          </w:p>
        </w:tc>
      </w:tr>
      <w:tr w:rsidR="00C643CA" w:rsidRPr="00372966" w14:paraId="41372BF6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47C66F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M_126_AA</w:t>
            </w:r>
          </w:p>
        </w:tc>
        <w:tc>
          <w:tcPr>
            <w:tcW w:w="0" w:type="auto"/>
          </w:tcPr>
          <w:p w14:paraId="709465A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-3.959</w:t>
            </w:r>
          </w:p>
        </w:tc>
        <w:tc>
          <w:tcPr>
            <w:tcW w:w="0" w:type="auto"/>
          </w:tcPr>
          <w:p w14:paraId="080D26B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46.95600552</w:t>
            </w:r>
          </w:p>
        </w:tc>
        <w:tc>
          <w:tcPr>
            <w:tcW w:w="0" w:type="auto"/>
          </w:tcPr>
          <w:p w14:paraId="7B92188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EC511F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9.9</w:t>
            </w:r>
          </w:p>
        </w:tc>
        <w:tc>
          <w:tcPr>
            <w:tcW w:w="0" w:type="auto"/>
          </w:tcPr>
          <w:p w14:paraId="59503AC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0" w:type="auto"/>
          </w:tcPr>
          <w:p w14:paraId="75EBC7A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21.6</w:t>
            </w:r>
          </w:p>
        </w:tc>
        <w:tc>
          <w:tcPr>
            <w:tcW w:w="0" w:type="auto"/>
          </w:tcPr>
          <w:p w14:paraId="7156FF9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28.8</w:t>
            </w:r>
          </w:p>
        </w:tc>
        <w:tc>
          <w:tcPr>
            <w:tcW w:w="0" w:type="auto"/>
          </w:tcPr>
          <w:p w14:paraId="319877C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11.65</w:t>
            </w:r>
          </w:p>
        </w:tc>
      </w:tr>
      <w:tr w:rsidR="00C643CA" w:rsidRPr="00372966" w14:paraId="7F2B895C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9E5813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M_126_BOL</w:t>
            </w:r>
          </w:p>
        </w:tc>
        <w:tc>
          <w:tcPr>
            <w:tcW w:w="0" w:type="auto"/>
          </w:tcPr>
          <w:p w14:paraId="61A5DDB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-10.733</w:t>
            </w:r>
          </w:p>
        </w:tc>
        <w:tc>
          <w:tcPr>
            <w:tcW w:w="0" w:type="auto"/>
          </w:tcPr>
          <w:p w14:paraId="3336B4D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24.28946531</w:t>
            </w:r>
          </w:p>
        </w:tc>
        <w:tc>
          <w:tcPr>
            <w:tcW w:w="0" w:type="auto"/>
          </w:tcPr>
          <w:p w14:paraId="54C4079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F63751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-10.5</w:t>
            </w:r>
          </w:p>
        </w:tc>
        <w:tc>
          <w:tcPr>
            <w:tcW w:w="0" w:type="auto"/>
          </w:tcPr>
          <w:p w14:paraId="258F88F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-5.0</w:t>
            </w:r>
          </w:p>
        </w:tc>
        <w:tc>
          <w:tcPr>
            <w:tcW w:w="0" w:type="auto"/>
          </w:tcPr>
          <w:p w14:paraId="0E851EA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0" w:type="auto"/>
          </w:tcPr>
          <w:p w14:paraId="23F5C0B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12.0</w:t>
            </w:r>
          </w:p>
        </w:tc>
        <w:tc>
          <w:tcPr>
            <w:tcW w:w="0" w:type="auto"/>
          </w:tcPr>
          <w:p w14:paraId="25EFE4D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11.00</w:t>
            </w:r>
          </w:p>
        </w:tc>
      </w:tr>
      <w:tr w:rsidR="00C643CA" w:rsidRPr="00372966" w14:paraId="4886AF89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418C87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M_127_AA</w:t>
            </w:r>
          </w:p>
        </w:tc>
        <w:tc>
          <w:tcPr>
            <w:tcW w:w="0" w:type="auto"/>
          </w:tcPr>
          <w:p w14:paraId="21B8E57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3.827</w:t>
            </w:r>
          </w:p>
        </w:tc>
        <w:tc>
          <w:tcPr>
            <w:tcW w:w="0" w:type="auto"/>
          </w:tcPr>
          <w:p w14:paraId="4D48F36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36.54725095</w:t>
            </w:r>
          </w:p>
        </w:tc>
        <w:tc>
          <w:tcPr>
            <w:tcW w:w="0" w:type="auto"/>
          </w:tcPr>
          <w:p w14:paraId="02AFA8F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7F0E13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10.4</w:t>
            </w:r>
          </w:p>
        </w:tc>
        <w:tc>
          <w:tcPr>
            <w:tcW w:w="0" w:type="auto"/>
          </w:tcPr>
          <w:p w14:paraId="5EFC051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15.8</w:t>
            </w:r>
          </w:p>
        </w:tc>
        <w:tc>
          <w:tcPr>
            <w:tcW w:w="0" w:type="auto"/>
          </w:tcPr>
          <w:p w14:paraId="055D4B7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19.8</w:t>
            </w:r>
          </w:p>
        </w:tc>
        <w:tc>
          <w:tcPr>
            <w:tcW w:w="0" w:type="auto"/>
          </w:tcPr>
          <w:p w14:paraId="67248F2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26.2</w:t>
            </w:r>
          </w:p>
        </w:tc>
        <w:tc>
          <w:tcPr>
            <w:tcW w:w="0" w:type="auto"/>
          </w:tcPr>
          <w:p w14:paraId="0093FE1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9.40</w:t>
            </w:r>
          </w:p>
        </w:tc>
      </w:tr>
      <w:tr w:rsidR="00C643CA" w:rsidRPr="00372966" w14:paraId="7C89FFC1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09010C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lastRenderedPageBreak/>
              <w:t>M_127_BOL</w:t>
            </w:r>
          </w:p>
        </w:tc>
        <w:tc>
          <w:tcPr>
            <w:tcW w:w="0" w:type="auto"/>
          </w:tcPr>
          <w:p w14:paraId="5E7A0C57" w14:textId="057F127B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B383D8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1.16e-11</w:t>
            </w:r>
          </w:p>
        </w:tc>
        <w:tc>
          <w:tcPr>
            <w:tcW w:w="0" w:type="auto"/>
          </w:tcPr>
          <w:p w14:paraId="079C0D7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8BCC63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D0D638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5B1192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61F9DF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5FC565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61CAAF9D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258460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M_128_AA</w:t>
            </w:r>
          </w:p>
        </w:tc>
        <w:tc>
          <w:tcPr>
            <w:tcW w:w="0" w:type="auto"/>
          </w:tcPr>
          <w:p w14:paraId="1B543B0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-53.923</w:t>
            </w:r>
          </w:p>
        </w:tc>
        <w:tc>
          <w:tcPr>
            <w:tcW w:w="0" w:type="auto"/>
          </w:tcPr>
          <w:p w14:paraId="096A5C4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57.85775909</w:t>
            </w:r>
          </w:p>
        </w:tc>
        <w:tc>
          <w:tcPr>
            <w:tcW w:w="0" w:type="auto"/>
          </w:tcPr>
          <w:p w14:paraId="5063FC7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6D9632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CBDCE0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895838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17.8</w:t>
            </w:r>
          </w:p>
        </w:tc>
        <w:tc>
          <w:tcPr>
            <w:tcW w:w="0" w:type="auto"/>
          </w:tcPr>
          <w:p w14:paraId="3AE30F6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30.0</w:t>
            </w:r>
          </w:p>
        </w:tc>
        <w:tc>
          <w:tcPr>
            <w:tcW w:w="0" w:type="auto"/>
          </w:tcPr>
          <w:p w14:paraId="33D3DCC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117.70</w:t>
            </w:r>
          </w:p>
        </w:tc>
      </w:tr>
      <w:tr w:rsidR="00C643CA" w:rsidRPr="00372966" w14:paraId="7C9EA378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BFFFA4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M_128_BOL</w:t>
            </w:r>
          </w:p>
        </w:tc>
        <w:tc>
          <w:tcPr>
            <w:tcW w:w="0" w:type="auto"/>
          </w:tcPr>
          <w:p w14:paraId="5BBEF5BE" w14:textId="2443C9A5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7E6589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2.37e-12</w:t>
            </w:r>
          </w:p>
        </w:tc>
        <w:tc>
          <w:tcPr>
            <w:tcW w:w="0" w:type="auto"/>
          </w:tcPr>
          <w:p w14:paraId="6AE12EC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BCD9D8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A2043B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2D1B15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18E5BD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D66D24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2C50D1C3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F2338B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M_129_AA</w:t>
            </w:r>
          </w:p>
        </w:tc>
        <w:tc>
          <w:tcPr>
            <w:tcW w:w="0" w:type="auto"/>
          </w:tcPr>
          <w:p w14:paraId="22B04C9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-59.267</w:t>
            </w:r>
          </w:p>
        </w:tc>
        <w:tc>
          <w:tcPr>
            <w:tcW w:w="0" w:type="auto"/>
          </w:tcPr>
          <w:p w14:paraId="60760DE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70.37899781</w:t>
            </w:r>
          </w:p>
        </w:tc>
        <w:tc>
          <w:tcPr>
            <w:tcW w:w="0" w:type="auto"/>
          </w:tcPr>
          <w:p w14:paraId="2C00056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7DAFF0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776908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A9259F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-39.0</w:t>
            </w:r>
          </w:p>
        </w:tc>
        <w:tc>
          <w:tcPr>
            <w:tcW w:w="0" w:type="auto"/>
          </w:tcPr>
          <w:p w14:paraId="4B93106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22.0</w:t>
            </w:r>
          </w:p>
        </w:tc>
        <w:tc>
          <w:tcPr>
            <w:tcW w:w="0" w:type="auto"/>
          </w:tcPr>
          <w:p w14:paraId="63EA3DC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60.95</w:t>
            </w:r>
          </w:p>
        </w:tc>
      </w:tr>
      <w:tr w:rsidR="00C643CA" w:rsidRPr="00372966" w14:paraId="3A435695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8BF0D8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M_129_BOL</w:t>
            </w:r>
          </w:p>
        </w:tc>
        <w:tc>
          <w:tcPr>
            <w:tcW w:w="0" w:type="auto"/>
          </w:tcPr>
          <w:p w14:paraId="1AA3617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-58.033</w:t>
            </w:r>
          </w:p>
        </w:tc>
        <w:tc>
          <w:tcPr>
            <w:tcW w:w="0" w:type="auto"/>
          </w:tcPr>
          <w:p w14:paraId="08DFDC2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50.56155985</w:t>
            </w:r>
          </w:p>
        </w:tc>
        <w:tc>
          <w:tcPr>
            <w:tcW w:w="0" w:type="auto"/>
          </w:tcPr>
          <w:p w14:paraId="0F0D21D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5D87AB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CE7B19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F95C1A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0" w:type="auto"/>
          </w:tcPr>
          <w:p w14:paraId="6F3319E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0" w:type="auto"/>
          </w:tcPr>
          <w:p w14:paraId="1675A4E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101.90</w:t>
            </w:r>
          </w:p>
        </w:tc>
      </w:tr>
      <w:tr w:rsidR="00C643CA" w:rsidRPr="00372966" w14:paraId="430574D0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5D5BDC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M_130_AA</w:t>
            </w:r>
          </w:p>
        </w:tc>
        <w:tc>
          <w:tcPr>
            <w:tcW w:w="0" w:type="auto"/>
          </w:tcPr>
          <w:p w14:paraId="4C99D69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-13.971</w:t>
            </w:r>
          </w:p>
        </w:tc>
        <w:tc>
          <w:tcPr>
            <w:tcW w:w="0" w:type="auto"/>
          </w:tcPr>
          <w:p w14:paraId="44C97C1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44.11471507</w:t>
            </w:r>
          </w:p>
        </w:tc>
        <w:tc>
          <w:tcPr>
            <w:tcW w:w="0" w:type="auto"/>
          </w:tcPr>
          <w:p w14:paraId="00AABBD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0F55BD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3.8</w:t>
            </w:r>
          </w:p>
        </w:tc>
        <w:tc>
          <w:tcPr>
            <w:tcW w:w="0" w:type="auto"/>
          </w:tcPr>
          <w:p w14:paraId="4FD0D8B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8.5</w:t>
            </w:r>
          </w:p>
        </w:tc>
        <w:tc>
          <w:tcPr>
            <w:tcW w:w="0" w:type="auto"/>
          </w:tcPr>
          <w:p w14:paraId="1A16BDC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0" w:type="auto"/>
          </w:tcPr>
          <w:p w14:paraId="757A926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17.5</w:t>
            </w:r>
          </w:p>
        </w:tc>
        <w:tc>
          <w:tcPr>
            <w:tcW w:w="0" w:type="auto"/>
          </w:tcPr>
          <w:p w14:paraId="7A4EFB2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6.20</w:t>
            </w:r>
          </w:p>
        </w:tc>
      </w:tr>
      <w:tr w:rsidR="00C643CA" w:rsidRPr="00372966" w14:paraId="7C0B3A43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5F1638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M_131_AA</w:t>
            </w:r>
          </w:p>
        </w:tc>
        <w:tc>
          <w:tcPr>
            <w:tcW w:w="0" w:type="auto"/>
          </w:tcPr>
          <w:p w14:paraId="31E4473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-16.219</w:t>
            </w:r>
          </w:p>
        </w:tc>
        <w:tc>
          <w:tcPr>
            <w:tcW w:w="0" w:type="auto"/>
          </w:tcPr>
          <w:p w14:paraId="1D8C35B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44.95461103</w:t>
            </w:r>
          </w:p>
        </w:tc>
        <w:tc>
          <w:tcPr>
            <w:tcW w:w="0" w:type="auto"/>
          </w:tcPr>
          <w:p w14:paraId="26F64EB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2362E5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0" w:type="auto"/>
          </w:tcPr>
          <w:p w14:paraId="039C055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0" w:type="auto"/>
          </w:tcPr>
          <w:p w14:paraId="13849BC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9.8</w:t>
            </w:r>
          </w:p>
        </w:tc>
        <w:tc>
          <w:tcPr>
            <w:tcW w:w="0" w:type="auto"/>
          </w:tcPr>
          <w:p w14:paraId="61586F8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22.5</w:t>
            </w:r>
          </w:p>
        </w:tc>
        <w:tc>
          <w:tcPr>
            <w:tcW w:w="0" w:type="auto"/>
          </w:tcPr>
          <w:p w14:paraId="18BBE9F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8.30</w:t>
            </w:r>
          </w:p>
        </w:tc>
      </w:tr>
      <w:tr w:rsidR="00C643CA" w:rsidRPr="00372966" w14:paraId="62CAD197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C70982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M_131_BOL</w:t>
            </w:r>
          </w:p>
        </w:tc>
        <w:tc>
          <w:tcPr>
            <w:tcW w:w="0" w:type="auto"/>
          </w:tcPr>
          <w:p w14:paraId="4FC4B31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1.736</w:t>
            </w:r>
          </w:p>
        </w:tc>
        <w:tc>
          <w:tcPr>
            <w:tcW w:w="0" w:type="auto"/>
          </w:tcPr>
          <w:p w14:paraId="481764A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3.89276449</w:t>
            </w:r>
          </w:p>
        </w:tc>
        <w:tc>
          <w:tcPr>
            <w:tcW w:w="0" w:type="auto"/>
          </w:tcPr>
          <w:p w14:paraId="447D38B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-9.1</w:t>
            </w:r>
          </w:p>
        </w:tc>
        <w:tc>
          <w:tcPr>
            <w:tcW w:w="0" w:type="auto"/>
          </w:tcPr>
          <w:p w14:paraId="12F529A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-1.4</w:t>
            </w:r>
          </w:p>
        </w:tc>
        <w:tc>
          <w:tcPr>
            <w:tcW w:w="0" w:type="auto"/>
          </w:tcPr>
          <w:p w14:paraId="624BEAD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0" w:type="auto"/>
          </w:tcPr>
          <w:p w14:paraId="157C5D7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0" w:type="auto"/>
          </w:tcPr>
          <w:p w14:paraId="5F1B977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9.8</w:t>
            </w:r>
          </w:p>
        </w:tc>
        <w:tc>
          <w:tcPr>
            <w:tcW w:w="0" w:type="auto"/>
          </w:tcPr>
          <w:p w14:paraId="408FAC1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6.50</w:t>
            </w:r>
          </w:p>
        </w:tc>
      </w:tr>
      <w:tr w:rsidR="00C643CA" w:rsidRPr="00372966" w14:paraId="5B8D4263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D76DC4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M_132_AA</w:t>
            </w:r>
          </w:p>
        </w:tc>
        <w:tc>
          <w:tcPr>
            <w:tcW w:w="0" w:type="auto"/>
          </w:tcPr>
          <w:p w14:paraId="789ABED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-47.215</w:t>
            </w:r>
          </w:p>
        </w:tc>
        <w:tc>
          <w:tcPr>
            <w:tcW w:w="0" w:type="auto"/>
          </w:tcPr>
          <w:p w14:paraId="6398E2C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53.85538784</w:t>
            </w:r>
          </w:p>
        </w:tc>
        <w:tc>
          <w:tcPr>
            <w:tcW w:w="0" w:type="auto"/>
          </w:tcPr>
          <w:p w14:paraId="7B40B2A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C1279A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BD1AC2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5C5F55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8.2</w:t>
            </w:r>
          </w:p>
        </w:tc>
        <w:tc>
          <w:tcPr>
            <w:tcW w:w="0" w:type="auto"/>
          </w:tcPr>
          <w:p w14:paraId="7662B63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13.8</w:t>
            </w:r>
          </w:p>
        </w:tc>
        <w:tc>
          <w:tcPr>
            <w:tcW w:w="0" w:type="auto"/>
          </w:tcPr>
          <w:p w14:paraId="43F650F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108.10</w:t>
            </w:r>
          </w:p>
        </w:tc>
      </w:tr>
      <w:tr w:rsidR="00C643CA" w:rsidRPr="00372966" w14:paraId="3B1627A7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38B950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M_132_BOL</w:t>
            </w:r>
          </w:p>
        </w:tc>
        <w:tc>
          <w:tcPr>
            <w:tcW w:w="0" w:type="auto"/>
          </w:tcPr>
          <w:p w14:paraId="7C2A1ABC" w14:textId="04D41E44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65094F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3.27e-12</w:t>
            </w:r>
          </w:p>
        </w:tc>
        <w:tc>
          <w:tcPr>
            <w:tcW w:w="0" w:type="auto"/>
          </w:tcPr>
          <w:p w14:paraId="0C70569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CB6F75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23B6A3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C66C73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DF5D09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A50068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22F85485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FC12A0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M_133_AA</w:t>
            </w:r>
          </w:p>
        </w:tc>
        <w:tc>
          <w:tcPr>
            <w:tcW w:w="0" w:type="auto"/>
          </w:tcPr>
          <w:p w14:paraId="70635F9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-12.985</w:t>
            </w:r>
          </w:p>
        </w:tc>
        <w:tc>
          <w:tcPr>
            <w:tcW w:w="0" w:type="auto"/>
          </w:tcPr>
          <w:p w14:paraId="2F57DB8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42.46330772</w:t>
            </w:r>
          </w:p>
        </w:tc>
        <w:tc>
          <w:tcPr>
            <w:tcW w:w="0" w:type="auto"/>
          </w:tcPr>
          <w:p w14:paraId="588EC86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8AAEDE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0" w:type="auto"/>
          </w:tcPr>
          <w:p w14:paraId="5074E87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6.8</w:t>
            </w:r>
          </w:p>
        </w:tc>
        <w:tc>
          <w:tcPr>
            <w:tcW w:w="0" w:type="auto"/>
          </w:tcPr>
          <w:p w14:paraId="300716B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9.7</w:t>
            </w:r>
          </w:p>
        </w:tc>
        <w:tc>
          <w:tcPr>
            <w:tcW w:w="0" w:type="auto"/>
          </w:tcPr>
          <w:p w14:paraId="1AFE48A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13.6</w:t>
            </w:r>
          </w:p>
        </w:tc>
        <w:tc>
          <w:tcPr>
            <w:tcW w:w="0" w:type="auto"/>
          </w:tcPr>
          <w:p w14:paraId="283561D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6.70</w:t>
            </w:r>
          </w:p>
        </w:tc>
      </w:tr>
      <w:tr w:rsidR="00C643CA" w:rsidRPr="00372966" w14:paraId="62E92288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CF481C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M_133_BOL</w:t>
            </w:r>
          </w:p>
        </w:tc>
        <w:tc>
          <w:tcPr>
            <w:tcW w:w="0" w:type="auto"/>
          </w:tcPr>
          <w:p w14:paraId="4A0E3330" w14:textId="2007CBB6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DCE8A3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1.41e-11</w:t>
            </w:r>
          </w:p>
        </w:tc>
        <w:tc>
          <w:tcPr>
            <w:tcW w:w="0" w:type="auto"/>
          </w:tcPr>
          <w:p w14:paraId="17980D6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F48256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DD0B91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B596FC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1234AD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1FAF08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67824707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DEB8EA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M_134_AA</w:t>
            </w:r>
          </w:p>
        </w:tc>
        <w:tc>
          <w:tcPr>
            <w:tcW w:w="0" w:type="auto"/>
          </w:tcPr>
          <w:p w14:paraId="0F68A60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-4.122</w:t>
            </w:r>
          </w:p>
        </w:tc>
        <w:tc>
          <w:tcPr>
            <w:tcW w:w="0" w:type="auto"/>
          </w:tcPr>
          <w:p w14:paraId="3CB5224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33.53504931</w:t>
            </w:r>
          </w:p>
        </w:tc>
        <w:tc>
          <w:tcPr>
            <w:tcW w:w="0" w:type="auto"/>
          </w:tcPr>
          <w:p w14:paraId="0BF17E5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A88F3C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4.8</w:t>
            </w:r>
          </w:p>
        </w:tc>
        <w:tc>
          <w:tcPr>
            <w:tcW w:w="0" w:type="auto"/>
          </w:tcPr>
          <w:p w14:paraId="02FCCBC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0" w:type="auto"/>
          </w:tcPr>
          <w:p w14:paraId="372314E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9.5</w:t>
            </w:r>
          </w:p>
        </w:tc>
        <w:tc>
          <w:tcPr>
            <w:tcW w:w="0" w:type="auto"/>
          </w:tcPr>
          <w:p w14:paraId="57E663F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12.7</w:t>
            </w:r>
          </w:p>
        </w:tc>
        <w:tc>
          <w:tcPr>
            <w:tcW w:w="0" w:type="auto"/>
          </w:tcPr>
          <w:p w14:paraId="3C9627D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4.70</w:t>
            </w:r>
          </w:p>
        </w:tc>
      </w:tr>
      <w:tr w:rsidR="00C643CA" w:rsidRPr="00372966" w14:paraId="77DF6A65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EBCA0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M_134_BOL</w:t>
            </w:r>
          </w:p>
        </w:tc>
        <w:tc>
          <w:tcPr>
            <w:tcW w:w="0" w:type="auto"/>
          </w:tcPr>
          <w:p w14:paraId="6FB283B9" w14:textId="4642D25F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E7442D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1.60e-11</w:t>
            </w:r>
          </w:p>
        </w:tc>
        <w:tc>
          <w:tcPr>
            <w:tcW w:w="0" w:type="auto"/>
          </w:tcPr>
          <w:p w14:paraId="3D35556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21915D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767F4B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A248E0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769E2E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431DC5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0B2462E5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018EA4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M_135_AA</w:t>
            </w:r>
          </w:p>
        </w:tc>
        <w:tc>
          <w:tcPr>
            <w:tcW w:w="0" w:type="auto"/>
          </w:tcPr>
          <w:p w14:paraId="43C9FD6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-61.118</w:t>
            </w:r>
          </w:p>
        </w:tc>
        <w:tc>
          <w:tcPr>
            <w:tcW w:w="0" w:type="auto"/>
          </w:tcPr>
          <w:p w14:paraId="370BFBE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51.33812824</w:t>
            </w:r>
          </w:p>
        </w:tc>
        <w:tc>
          <w:tcPr>
            <w:tcW w:w="0" w:type="auto"/>
          </w:tcPr>
          <w:p w14:paraId="61CB23A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922D47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83DD88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7A8CA8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0" w:type="auto"/>
          </w:tcPr>
          <w:p w14:paraId="016F415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24.0</w:t>
            </w:r>
          </w:p>
        </w:tc>
        <w:tc>
          <w:tcPr>
            <w:tcW w:w="0" w:type="auto"/>
          </w:tcPr>
          <w:p w14:paraId="242A705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104.90</w:t>
            </w:r>
          </w:p>
        </w:tc>
      </w:tr>
      <w:tr w:rsidR="00C643CA" w:rsidRPr="00372966" w14:paraId="5ACDEB0B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F2AD6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M_135_BOL</w:t>
            </w:r>
          </w:p>
        </w:tc>
        <w:tc>
          <w:tcPr>
            <w:tcW w:w="0" w:type="auto"/>
          </w:tcPr>
          <w:p w14:paraId="31F2AE6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-98.414</w:t>
            </w:r>
          </w:p>
        </w:tc>
        <w:tc>
          <w:tcPr>
            <w:tcW w:w="0" w:type="auto"/>
          </w:tcPr>
          <w:p w14:paraId="4618A7A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11.98010664</w:t>
            </w:r>
          </w:p>
        </w:tc>
        <w:tc>
          <w:tcPr>
            <w:tcW w:w="0" w:type="auto"/>
          </w:tcPr>
          <w:p w14:paraId="3AE47CC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A93F55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938385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CD72A3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57C59E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3.8</w:t>
            </w:r>
          </w:p>
        </w:tc>
        <w:tc>
          <w:tcPr>
            <w:tcW w:w="0" w:type="auto"/>
          </w:tcPr>
          <w:p w14:paraId="7E92A4E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624AFD8D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BEE1D6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M_136_AA</w:t>
            </w:r>
          </w:p>
        </w:tc>
        <w:tc>
          <w:tcPr>
            <w:tcW w:w="0" w:type="auto"/>
          </w:tcPr>
          <w:p w14:paraId="3DEA843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-8.533</w:t>
            </w:r>
          </w:p>
        </w:tc>
        <w:tc>
          <w:tcPr>
            <w:tcW w:w="0" w:type="auto"/>
          </w:tcPr>
          <w:p w14:paraId="68E00C8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38.75686751</w:t>
            </w:r>
          </w:p>
        </w:tc>
        <w:tc>
          <w:tcPr>
            <w:tcW w:w="0" w:type="auto"/>
          </w:tcPr>
          <w:p w14:paraId="764D4DE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EB1FC2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3.7</w:t>
            </w:r>
          </w:p>
        </w:tc>
        <w:tc>
          <w:tcPr>
            <w:tcW w:w="0" w:type="auto"/>
          </w:tcPr>
          <w:p w14:paraId="5D23DD7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7.8</w:t>
            </w:r>
          </w:p>
        </w:tc>
        <w:tc>
          <w:tcPr>
            <w:tcW w:w="0" w:type="auto"/>
          </w:tcPr>
          <w:p w14:paraId="43F3913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0" w:type="auto"/>
          </w:tcPr>
          <w:p w14:paraId="7215EDC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0" w:type="auto"/>
          </w:tcPr>
          <w:p w14:paraId="4E4FB12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6.32</w:t>
            </w:r>
          </w:p>
        </w:tc>
      </w:tr>
      <w:tr w:rsidR="00C643CA" w:rsidRPr="00372966" w14:paraId="4DEED47A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EDFDC2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M_136_BOL</w:t>
            </w:r>
          </w:p>
        </w:tc>
        <w:tc>
          <w:tcPr>
            <w:tcW w:w="0" w:type="auto"/>
          </w:tcPr>
          <w:p w14:paraId="522CFF2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-5.238</w:t>
            </w:r>
          </w:p>
        </w:tc>
        <w:tc>
          <w:tcPr>
            <w:tcW w:w="0" w:type="auto"/>
          </w:tcPr>
          <w:p w14:paraId="23444E0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21.15105124</w:t>
            </w:r>
          </w:p>
        </w:tc>
        <w:tc>
          <w:tcPr>
            <w:tcW w:w="0" w:type="auto"/>
          </w:tcPr>
          <w:p w14:paraId="0E71855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414E93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-5.4</w:t>
            </w:r>
          </w:p>
        </w:tc>
        <w:tc>
          <w:tcPr>
            <w:tcW w:w="0" w:type="auto"/>
          </w:tcPr>
          <w:p w14:paraId="2143CCE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1199A2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0" w:type="auto"/>
          </w:tcPr>
          <w:p w14:paraId="0E3BC64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0" w:type="auto"/>
          </w:tcPr>
          <w:p w14:paraId="2631574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8.62</w:t>
            </w:r>
          </w:p>
        </w:tc>
      </w:tr>
      <w:tr w:rsidR="00C643CA" w:rsidRPr="00372966" w14:paraId="14FC3793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5A2C4D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M_137_AA</w:t>
            </w:r>
          </w:p>
        </w:tc>
        <w:tc>
          <w:tcPr>
            <w:tcW w:w="0" w:type="auto"/>
          </w:tcPr>
          <w:p w14:paraId="446279F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-4.929</w:t>
            </w:r>
          </w:p>
        </w:tc>
        <w:tc>
          <w:tcPr>
            <w:tcW w:w="0" w:type="auto"/>
          </w:tcPr>
          <w:p w14:paraId="10EDB31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29.58276099</w:t>
            </w:r>
          </w:p>
        </w:tc>
        <w:tc>
          <w:tcPr>
            <w:tcW w:w="0" w:type="auto"/>
          </w:tcPr>
          <w:p w14:paraId="09FCB30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E6CF16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0" w:type="auto"/>
          </w:tcPr>
          <w:p w14:paraId="7476D34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0" w:type="auto"/>
          </w:tcPr>
          <w:p w14:paraId="0D949EE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5.4</w:t>
            </w:r>
          </w:p>
        </w:tc>
        <w:tc>
          <w:tcPr>
            <w:tcW w:w="0" w:type="auto"/>
          </w:tcPr>
          <w:p w14:paraId="19A1598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9.5</w:t>
            </w:r>
          </w:p>
        </w:tc>
        <w:tc>
          <w:tcPr>
            <w:tcW w:w="0" w:type="auto"/>
          </w:tcPr>
          <w:p w14:paraId="5DF4D78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3.40</w:t>
            </w:r>
          </w:p>
        </w:tc>
      </w:tr>
      <w:tr w:rsidR="00C643CA" w:rsidRPr="00372966" w14:paraId="55B58E61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ECAF5C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M_137_BOL</w:t>
            </w:r>
          </w:p>
        </w:tc>
        <w:tc>
          <w:tcPr>
            <w:tcW w:w="0" w:type="auto"/>
          </w:tcPr>
          <w:p w14:paraId="551035A9" w14:textId="249F866C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9E77B0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1.03e-11</w:t>
            </w:r>
          </w:p>
        </w:tc>
        <w:tc>
          <w:tcPr>
            <w:tcW w:w="0" w:type="auto"/>
          </w:tcPr>
          <w:p w14:paraId="70684F5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CB9214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53ED57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68F4DD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2AAA36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74C506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66240E42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240EF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M_138_AA</w:t>
            </w:r>
          </w:p>
        </w:tc>
        <w:tc>
          <w:tcPr>
            <w:tcW w:w="0" w:type="auto"/>
          </w:tcPr>
          <w:p w14:paraId="4F5EA02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-13.457</w:t>
            </w:r>
          </w:p>
        </w:tc>
        <w:tc>
          <w:tcPr>
            <w:tcW w:w="0" w:type="auto"/>
          </w:tcPr>
          <w:p w14:paraId="7C33A9A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29.90867137</w:t>
            </w:r>
          </w:p>
        </w:tc>
        <w:tc>
          <w:tcPr>
            <w:tcW w:w="0" w:type="auto"/>
          </w:tcPr>
          <w:p w14:paraId="6500343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3DF5BC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-6.6</w:t>
            </w:r>
          </w:p>
        </w:tc>
        <w:tc>
          <w:tcPr>
            <w:tcW w:w="0" w:type="auto"/>
          </w:tcPr>
          <w:p w14:paraId="3AD08D3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-3.4</w:t>
            </w:r>
          </w:p>
        </w:tc>
        <w:tc>
          <w:tcPr>
            <w:tcW w:w="0" w:type="auto"/>
          </w:tcPr>
          <w:p w14:paraId="6DC5C84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-1.0</w:t>
            </w:r>
          </w:p>
        </w:tc>
        <w:tc>
          <w:tcPr>
            <w:tcW w:w="0" w:type="auto"/>
          </w:tcPr>
          <w:p w14:paraId="57A2059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0" w:type="auto"/>
          </w:tcPr>
          <w:p w14:paraId="7DBD66F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5.60</w:t>
            </w:r>
          </w:p>
        </w:tc>
      </w:tr>
      <w:tr w:rsidR="00C643CA" w:rsidRPr="00372966" w14:paraId="4AD8B2EB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43F5FC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M_138_BOL</w:t>
            </w:r>
          </w:p>
        </w:tc>
        <w:tc>
          <w:tcPr>
            <w:tcW w:w="0" w:type="auto"/>
          </w:tcPr>
          <w:p w14:paraId="1A408FA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-46.150</w:t>
            </w:r>
          </w:p>
        </w:tc>
        <w:tc>
          <w:tcPr>
            <w:tcW w:w="0" w:type="auto"/>
          </w:tcPr>
          <w:p w14:paraId="39D2C71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49.17770236</w:t>
            </w:r>
          </w:p>
        </w:tc>
        <w:tc>
          <w:tcPr>
            <w:tcW w:w="0" w:type="auto"/>
          </w:tcPr>
          <w:p w14:paraId="662D832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B0CF39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AE9B6D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-10.5</w:t>
            </w:r>
          </w:p>
        </w:tc>
        <w:tc>
          <w:tcPr>
            <w:tcW w:w="0" w:type="auto"/>
          </w:tcPr>
          <w:p w14:paraId="3317CE3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</w:tcPr>
          <w:p w14:paraId="334FD13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13.2</w:t>
            </w:r>
          </w:p>
        </w:tc>
        <w:tc>
          <w:tcPr>
            <w:tcW w:w="0" w:type="auto"/>
          </w:tcPr>
          <w:p w14:paraId="181A7A7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100.90</w:t>
            </w:r>
          </w:p>
        </w:tc>
      </w:tr>
      <w:tr w:rsidR="00C643CA" w:rsidRPr="00372966" w14:paraId="6C4489BB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54C818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M_139_AA</w:t>
            </w:r>
          </w:p>
        </w:tc>
        <w:tc>
          <w:tcPr>
            <w:tcW w:w="0" w:type="auto"/>
          </w:tcPr>
          <w:p w14:paraId="2D8D420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-23.675</w:t>
            </w:r>
          </w:p>
        </w:tc>
        <w:tc>
          <w:tcPr>
            <w:tcW w:w="0" w:type="auto"/>
          </w:tcPr>
          <w:p w14:paraId="1F2B8D9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39.73879683</w:t>
            </w:r>
          </w:p>
        </w:tc>
        <w:tc>
          <w:tcPr>
            <w:tcW w:w="0" w:type="auto"/>
          </w:tcPr>
          <w:p w14:paraId="64E4B64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531670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-9.7</w:t>
            </w:r>
          </w:p>
        </w:tc>
        <w:tc>
          <w:tcPr>
            <w:tcW w:w="0" w:type="auto"/>
          </w:tcPr>
          <w:p w14:paraId="434A824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-4.3</w:t>
            </w:r>
          </w:p>
        </w:tc>
        <w:tc>
          <w:tcPr>
            <w:tcW w:w="0" w:type="auto"/>
          </w:tcPr>
          <w:p w14:paraId="1C75F9D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-1.4</w:t>
            </w:r>
          </w:p>
        </w:tc>
        <w:tc>
          <w:tcPr>
            <w:tcW w:w="0" w:type="auto"/>
          </w:tcPr>
          <w:p w14:paraId="74FDE76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18.7</w:t>
            </w:r>
          </w:p>
        </w:tc>
        <w:tc>
          <w:tcPr>
            <w:tcW w:w="0" w:type="auto"/>
          </w:tcPr>
          <w:p w14:paraId="4BA3F6E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8.30</w:t>
            </w:r>
          </w:p>
        </w:tc>
      </w:tr>
      <w:tr w:rsidR="00C643CA" w:rsidRPr="00372966" w14:paraId="11563E2A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64CE83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M_139_BOL</w:t>
            </w:r>
          </w:p>
        </w:tc>
        <w:tc>
          <w:tcPr>
            <w:tcW w:w="0" w:type="auto"/>
          </w:tcPr>
          <w:p w14:paraId="6253299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-0.147</w:t>
            </w:r>
          </w:p>
        </w:tc>
        <w:tc>
          <w:tcPr>
            <w:tcW w:w="0" w:type="auto"/>
          </w:tcPr>
          <w:p w14:paraId="2B6E7F7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12.31882283</w:t>
            </w:r>
          </w:p>
        </w:tc>
        <w:tc>
          <w:tcPr>
            <w:tcW w:w="0" w:type="auto"/>
          </w:tcPr>
          <w:p w14:paraId="491BA46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47F16E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-2.0</w:t>
            </w:r>
          </w:p>
        </w:tc>
        <w:tc>
          <w:tcPr>
            <w:tcW w:w="0" w:type="auto"/>
          </w:tcPr>
          <w:p w14:paraId="5A9D7B3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0" w:type="auto"/>
          </w:tcPr>
          <w:p w14:paraId="668C159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0" w:type="auto"/>
          </w:tcPr>
          <w:p w14:paraId="272609D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12.0</w:t>
            </w:r>
          </w:p>
        </w:tc>
        <w:tc>
          <w:tcPr>
            <w:tcW w:w="0" w:type="auto"/>
          </w:tcPr>
          <w:p w14:paraId="7953725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6.50</w:t>
            </w:r>
          </w:p>
        </w:tc>
      </w:tr>
      <w:tr w:rsidR="00C643CA" w:rsidRPr="00372966" w14:paraId="452D23D1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9B7A8B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M_140_AA</w:t>
            </w:r>
          </w:p>
        </w:tc>
        <w:tc>
          <w:tcPr>
            <w:tcW w:w="0" w:type="auto"/>
          </w:tcPr>
          <w:p w14:paraId="4BB9038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-19.098</w:t>
            </w:r>
          </w:p>
        </w:tc>
        <w:tc>
          <w:tcPr>
            <w:tcW w:w="0" w:type="auto"/>
          </w:tcPr>
          <w:p w14:paraId="13CA4F5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38.15500754</w:t>
            </w:r>
          </w:p>
        </w:tc>
        <w:tc>
          <w:tcPr>
            <w:tcW w:w="0" w:type="auto"/>
          </w:tcPr>
          <w:p w14:paraId="535317B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5C0E60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-6.9</w:t>
            </w:r>
          </w:p>
        </w:tc>
        <w:tc>
          <w:tcPr>
            <w:tcW w:w="0" w:type="auto"/>
          </w:tcPr>
          <w:p w14:paraId="44445BC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-2.0</w:t>
            </w:r>
          </w:p>
        </w:tc>
        <w:tc>
          <w:tcPr>
            <w:tcW w:w="0" w:type="auto"/>
          </w:tcPr>
          <w:p w14:paraId="0D81A99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</w:tcPr>
          <w:p w14:paraId="4254374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0" w:type="auto"/>
          </w:tcPr>
          <w:p w14:paraId="33D9CA2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7.90</w:t>
            </w:r>
          </w:p>
        </w:tc>
      </w:tr>
      <w:tr w:rsidR="00C643CA" w:rsidRPr="00372966" w14:paraId="12E72BD9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3E71C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M_141_AA</w:t>
            </w:r>
          </w:p>
        </w:tc>
        <w:tc>
          <w:tcPr>
            <w:tcW w:w="0" w:type="auto"/>
          </w:tcPr>
          <w:p w14:paraId="4986036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-6.337</w:t>
            </w:r>
          </w:p>
        </w:tc>
        <w:tc>
          <w:tcPr>
            <w:tcW w:w="0" w:type="auto"/>
          </w:tcPr>
          <w:p w14:paraId="353C4A6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27.26514507</w:t>
            </w:r>
          </w:p>
        </w:tc>
        <w:tc>
          <w:tcPr>
            <w:tcW w:w="0" w:type="auto"/>
          </w:tcPr>
          <w:p w14:paraId="64FFF53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A6E181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-0.4</w:t>
            </w:r>
          </w:p>
        </w:tc>
        <w:tc>
          <w:tcPr>
            <w:tcW w:w="0" w:type="auto"/>
          </w:tcPr>
          <w:p w14:paraId="7C9FFD0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1.9</w:t>
            </w:r>
          </w:p>
        </w:tc>
        <w:tc>
          <w:tcPr>
            <w:tcW w:w="0" w:type="auto"/>
          </w:tcPr>
          <w:p w14:paraId="20BAF65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0" w:type="auto"/>
          </w:tcPr>
          <w:p w14:paraId="3F89711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5.6</w:t>
            </w:r>
          </w:p>
        </w:tc>
        <w:tc>
          <w:tcPr>
            <w:tcW w:w="0" w:type="auto"/>
          </w:tcPr>
          <w:p w14:paraId="16C4B1D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3.50</w:t>
            </w:r>
          </w:p>
        </w:tc>
      </w:tr>
      <w:tr w:rsidR="00C643CA" w:rsidRPr="00372966" w14:paraId="2B8DD3E8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89D3C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M_141_BOL</w:t>
            </w:r>
          </w:p>
        </w:tc>
        <w:tc>
          <w:tcPr>
            <w:tcW w:w="0" w:type="auto"/>
          </w:tcPr>
          <w:p w14:paraId="478EA973" w14:textId="44F227A5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7077C0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8.53e-14</w:t>
            </w:r>
          </w:p>
        </w:tc>
        <w:tc>
          <w:tcPr>
            <w:tcW w:w="0" w:type="auto"/>
          </w:tcPr>
          <w:p w14:paraId="052E6E9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15654D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802048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074F7B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24F787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DCEA49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5EA85DB3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074006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M_142_AA</w:t>
            </w:r>
          </w:p>
        </w:tc>
        <w:tc>
          <w:tcPr>
            <w:tcW w:w="0" w:type="auto"/>
          </w:tcPr>
          <w:p w14:paraId="603010B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-11.283</w:t>
            </w:r>
          </w:p>
        </w:tc>
        <w:tc>
          <w:tcPr>
            <w:tcW w:w="0" w:type="auto"/>
          </w:tcPr>
          <w:p w14:paraId="2EFE94C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30.63101150</w:t>
            </w:r>
          </w:p>
        </w:tc>
        <w:tc>
          <w:tcPr>
            <w:tcW w:w="0" w:type="auto"/>
          </w:tcPr>
          <w:p w14:paraId="779F3F2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346D4B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-3.7</w:t>
            </w:r>
          </w:p>
        </w:tc>
        <w:tc>
          <w:tcPr>
            <w:tcW w:w="0" w:type="auto"/>
          </w:tcPr>
          <w:p w14:paraId="3F5A918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-1.7</w:t>
            </w:r>
          </w:p>
        </w:tc>
        <w:tc>
          <w:tcPr>
            <w:tcW w:w="0" w:type="auto"/>
          </w:tcPr>
          <w:p w14:paraId="108E7C6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0" w:type="auto"/>
          </w:tcPr>
          <w:p w14:paraId="45466AE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4.7</w:t>
            </w:r>
          </w:p>
        </w:tc>
        <w:tc>
          <w:tcPr>
            <w:tcW w:w="0" w:type="auto"/>
          </w:tcPr>
          <w:p w14:paraId="397F2B2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3.98</w:t>
            </w:r>
          </w:p>
        </w:tc>
      </w:tr>
      <w:tr w:rsidR="00C643CA" w:rsidRPr="00372966" w14:paraId="0179656C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1F7BA2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M_142_BOL</w:t>
            </w:r>
          </w:p>
        </w:tc>
        <w:tc>
          <w:tcPr>
            <w:tcW w:w="0" w:type="auto"/>
          </w:tcPr>
          <w:p w14:paraId="5ED6ED5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-46.320</w:t>
            </w:r>
          </w:p>
        </w:tc>
        <w:tc>
          <w:tcPr>
            <w:tcW w:w="0" w:type="auto"/>
          </w:tcPr>
          <w:p w14:paraId="765CD7D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53.61369741</w:t>
            </w:r>
          </w:p>
        </w:tc>
        <w:tc>
          <w:tcPr>
            <w:tcW w:w="0" w:type="auto"/>
          </w:tcPr>
          <w:p w14:paraId="62D0F86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5D70C6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6034B4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-6.4</w:t>
            </w:r>
          </w:p>
        </w:tc>
        <w:tc>
          <w:tcPr>
            <w:tcW w:w="0" w:type="auto"/>
          </w:tcPr>
          <w:p w14:paraId="676B61F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8.6</w:t>
            </w:r>
          </w:p>
        </w:tc>
        <w:tc>
          <w:tcPr>
            <w:tcW w:w="0" w:type="auto"/>
          </w:tcPr>
          <w:p w14:paraId="1D9A410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18.5</w:t>
            </w:r>
          </w:p>
        </w:tc>
        <w:tc>
          <w:tcPr>
            <w:tcW w:w="0" w:type="auto"/>
          </w:tcPr>
          <w:p w14:paraId="41BCC25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108.50</w:t>
            </w:r>
          </w:p>
        </w:tc>
      </w:tr>
      <w:tr w:rsidR="00C643CA" w:rsidRPr="00372966" w14:paraId="28774502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34887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M_143_AA</w:t>
            </w:r>
          </w:p>
        </w:tc>
        <w:tc>
          <w:tcPr>
            <w:tcW w:w="0" w:type="auto"/>
          </w:tcPr>
          <w:p w14:paraId="5F64523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-51.644</w:t>
            </w:r>
          </w:p>
        </w:tc>
        <w:tc>
          <w:tcPr>
            <w:tcW w:w="0" w:type="auto"/>
          </w:tcPr>
          <w:p w14:paraId="26B1E4A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49.78703475</w:t>
            </w:r>
          </w:p>
        </w:tc>
        <w:tc>
          <w:tcPr>
            <w:tcW w:w="0" w:type="auto"/>
          </w:tcPr>
          <w:p w14:paraId="119E8BE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A6ADD1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0B0749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C76091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-0.2</w:t>
            </w:r>
          </w:p>
        </w:tc>
        <w:tc>
          <w:tcPr>
            <w:tcW w:w="0" w:type="auto"/>
          </w:tcPr>
          <w:p w14:paraId="6747ACB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6.5</w:t>
            </w:r>
          </w:p>
        </w:tc>
        <w:tc>
          <w:tcPr>
            <w:tcW w:w="0" w:type="auto"/>
          </w:tcPr>
          <w:p w14:paraId="43B8ED6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99.70</w:t>
            </w:r>
          </w:p>
        </w:tc>
      </w:tr>
      <w:tr w:rsidR="00C643CA" w:rsidRPr="00372966" w14:paraId="65C20EF1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9F1BFF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M_143_BOL</w:t>
            </w:r>
          </w:p>
        </w:tc>
        <w:tc>
          <w:tcPr>
            <w:tcW w:w="0" w:type="auto"/>
          </w:tcPr>
          <w:p w14:paraId="2D01B6F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-8.297</w:t>
            </w:r>
          </w:p>
        </w:tc>
        <w:tc>
          <w:tcPr>
            <w:tcW w:w="0" w:type="auto"/>
          </w:tcPr>
          <w:p w14:paraId="35D402F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35.42537767</w:t>
            </w:r>
          </w:p>
        </w:tc>
        <w:tc>
          <w:tcPr>
            <w:tcW w:w="0" w:type="auto"/>
          </w:tcPr>
          <w:p w14:paraId="218265D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288E39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-2.5</w:t>
            </w:r>
          </w:p>
        </w:tc>
        <w:tc>
          <w:tcPr>
            <w:tcW w:w="0" w:type="auto"/>
          </w:tcPr>
          <w:p w14:paraId="788FB11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0" w:type="auto"/>
          </w:tcPr>
          <w:p w14:paraId="3B8A3AD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9.0</w:t>
            </w:r>
          </w:p>
        </w:tc>
        <w:tc>
          <w:tcPr>
            <w:tcW w:w="0" w:type="auto"/>
          </w:tcPr>
          <w:p w14:paraId="40FF2DE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23.4</w:t>
            </w:r>
          </w:p>
        </w:tc>
        <w:tc>
          <w:tcPr>
            <w:tcW w:w="0" w:type="auto"/>
          </w:tcPr>
          <w:p w14:paraId="188FF54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11.50</w:t>
            </w:r>
          </w:p>
        </w:tc>
      </w:tr>
      <w:tr w:rsidR="00C643CA" w:rsidRPr="00372966" w14:paraId="2EB3A31D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C42571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M_144_AA</w:t>
            </w:r>
          </w:p>
        </w:tc>
        <w:tc>
          <w:tcPr>
            <w:tcW w:w="0" w:type="auto"/>
          </w:tcPr>
          <w:p w14:paraId="5FDD3D7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-68.738</w:t>
            </w:r>
          </w:p>
        </w:tc>
        <w:tc>
          <w:tcPr>
            <w:tcW w:w="0" w:type="auto"/>
          </w:tcPr>
          <w:p w14:paraId="458CAB4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46.45867067</w:t>
            </w:r>
          </w:p>
        </w:tc>
        <w:tc>
          <w:tcPr>
            <w:tcW w:w="0" w:type="auto"/>
          </w:tcPr>
          <w:p w14:paraId="40942FA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FF486C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2E3AF8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3D2889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-3.0</w:t>
            </w:r>
          </w:p>
        </w:tc>
        <w:tc>
          <w:tcPr>
            <w:tcW w:w="0" w:type="auto"/>
          </w:tcPr>
          <w:p w14:paraId="1ECEF6E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0" w:type="auto"/>
          </w:tcPr>
          <w:p w14:paraId="04E3B56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96.90</w:t>
            </w:r>
          </w:p>
        </w:tc>
      </w:tr>
      <w:tr w:rsidR="00C643CA" w:rsidRPr="00372966" w14:paraId="53D9173B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854FD3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M_144_BOL</w:t>
            </w:r>
          </w:p>
        </w:tc>
        <w:tc>
          <w:tcPr>
            <w:tcW w:w="0" w:type="auto"/>
          </w:tcPr>
          <w:p w14:paraId="615425A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-69.174</w:t>
            </w:r>
          </w:p>
        </w:tc>
        <w:tc>
          <w:tcPr>
            <w:tcW w:w="0" w:type="auto"/>
          </w:tcPr>
          <w:p w14:paraId="74351C8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47.79149413</w:t>
            </w:r>
          </w:p>
        </w:tc>
        <w:tc>
          <w:tcPr>
            <w:tcW w:w="0" w:type="auto"/>
          </w:tcPr>
          <w:p w14:paraId="3494755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E66155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D4CC3A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4FAC7D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-2.0</w:t>
            </w:r>
          </w:p>
        </w:tc>
        <w:tc>
          <w:tcPr>
            <w:tcW w:w="0" w:type="auto"/>
          </w:tcPr>
          <w:p w14:paraId="13D16BC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0" w:type="auto"/>
          </w:tcPr>
          <w:p w14:paraId="6420A7F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97.90</w:t>
            </w:r>
          </w:p>
        </w:tc>
      </w:tr>
      <w:tr w:rsidR="00C643CA" w:rsidRPr="00372966" w14:paraId="4E696C5E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5D247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lastRenderedPageBreak/>
              <w:t>M_145_AA</w:t>
            </w:r>
          </w:p>
        </w:tc>
        <w:tc>
          <w:tcPr>
            <w:tcW w:w="0" w:type="auto"/>
          </w:tcPr>
          <w:p w14:paraId="724D215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404788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0" w:type="auto"/>
          </w:tcPr>
          <w:p w14:paraId="0A905A7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EEB3A0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11E249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C6E8CF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822F75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07688C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1DBB6E64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6F2F96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M_145_BOL</w:t>
            </w:r>
          </w:p>
        </w:tc>
        <w:tc>
          <w:tcPr>
            <w:tcW w:w="0" w:type="auto"/>
          </w:tcPr>
          <w:p w14:paraId="6D81545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-65.133</w:t>
            </w:r>
          </w:p>
        </w:tc>
        <w:tc>
          <w:tcPr>
            <w:tcW w:w="0" w:type="auto"/>
          </w:tcPr>
          <w:p w14:paraId="158EBA4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46.55673514</w:t>
            </w:r>
          </w:p>
        </w:tc>
        <w:tc>
          <w:tcPr>
            <w:tcW w:w="0" w:type="auto"/>
          </w:tcPr>
          <w:p w14:paraId="1F8CC95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71544D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5FE6FA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D0D3BA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-6.5</w:t>
            </w:r>
          </w:p>
        </w:tc>
        <w:tc>
          <w:tcPr>
            <w:tcW w:w="0" w:type="auto"/>
          </w:tcPr>
          <w:p w14:paraId="4FB5FFB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0" w:type="auto"/>
          </w:tcPr>
          <w:p w14:paraId="141FA9A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93.40</w:t>
            </w:r>
          </w:p>
        </w:tc>
      </w:tr>
      <w:tr w:rsidR="00C643CA" w:rsidRPr="00372966" w14:paraId="61182A18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86B132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M_146_AA</w:t>
            </w:r>
          </w:p>
        </w:tc>
        <w:tc>
          <w:tcPr>
            <w:tcW w:w="0" w:type="auto"/>
          </w:tcPr>
          <w:p w14:paraId="5C488DD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-1.445</w:t>
            </w:r>
          </w:p>
        </w:tc>
        <w:tc>
          <w:tcPr>
            <w:tcW w:w="0" w:type="auto"/>
          </w:tcPr>
          <w:p w14:paraId="6676B0F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33.84520560</w:t>
            </w:r>
          </w:p>
        </w:tc>
        <w:tc>
          <w:tcPr>
            <w:tcW w:w="0" w:type="auto"/>
          </w:tcPr>
          <w:p w14:paraId="7271077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5376DF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0" w:type="auto"/>
          </w:tcPr>
          <w:p w14:paraId="6A82769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8.6</w:t>
            </w:r>
          </w:p>
        </w:tc>
        <w:tc>
          <w:tcPr>
            <w:tcW w:w="0" w:type="auto"/>
          </w:tcPr>
          <w:p w14:paraId="2A0B90C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12.0</w:t>
            </w:r>
          </w:p>
        </w:tc>
        <w:tc>
          <w:tcPr>
            <w:tcW w:w="0" w:type="auto"/>
          </w:tcPr>
          <w:p w14:paraId="18BE4F6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0" w:type="auto"/>
          </w:tcPr>
          <w:p w14:paraId="57F8065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7.00</w:t>
            </w:r>
          </w:p>
        </w:tc>
      </w:tr>
      <w:tr w:rsidR="00C643CA" w:rsidRPr="00372966" w14:paraId="69AAEB46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13C98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M_146_BOL</w:t>
            </w:r>
          </w:p>
        </w:tc>
        <w:tc>
          <w:tcPr>
            <w:tcW w:w="0" w:type="auto"/>
          </w:tcPr>
          <w:p w14:paraId="4D277F69" w14:textId="0BDFA3BB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F4FB5A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1.40e-11</w:t>
            </w:r>
          </w:p>
        </w:tc>
        <w:tc>
          <w:tcPr>
            <w:tcW w:w="0" w:type="auto"/>
          </w:tcPr>
          <w:p w14:paraId="2FF9F2E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2E8A3B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1DCAF5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A3F87F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25066D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18580C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5E2F9973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10BC1D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M_147_AA</w:t>
            </w:r>
          </w:p>
        </w:tc>
        <w:tc>
          <w:tcPr>
            <w:tcW w:w="0" w:type="auto"/>
          </w:tcPr>
          <w:p w14:paraId="660D7CA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-45.786</w:t>
            </w:r>
          </w:p>
        </w:tc>
        <w:tc>
          <w:tcPr>
            <w:tcW w:w="0" w:type="auto"/>
          </w:tcPr>
          <w:p w14:paraId="2E73DD8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56.39311336</w:t>
            </w:r>
          </w:p>
        </w:tc>
        <w:tc>
          <w:tcPr>
            <w:tcW w:w="0" w:type="auto"/>
          </w:tcPr>
          <w:p w14:paraId="2E0622C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C707ED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2BDC19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4B8710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0" w:type="auto"/>
          </w:tcPr>
          <w:p w14:paraId="32D51C1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21.5</w:t>
            </w:r>
          </w:p>
        </w:tc>
        <w:tc>
          <w:tcPr>
            <w:tcW w:w="0" w:type="auto"/>
          </w:tcPr>
          <w:p w14:paraId="34A2A20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113.90</w:t>
            </w:r>
          </w:p>
        </w:tc>
      </w:tr>
      <w:tr w:rsidR="00C643CA" w:rsidRPr="00372966" w14:paraId="42AF73D3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1EAA9D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M_147_BOL</w:t>
            </w:r>
          </w:p>
        </w:tc>
        <w:tc>
          <w:tcPr>
            <w:tcW w:w="0" w:type="auto"/>
          </w:tcPr>
          <w:p w14:paraId="2A84411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EC128E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2.00e-12</w:t>
            </w:r>
          </w:p>
        </w:tc>
        <w:tc>
          <w:tcPr>
            <w:tcW w:w="0" w:type="auto"/>
          </w:tcPr>
          <w:p w14:paraId="434C00B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5C32BB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B6FF14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08811A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F1AEE5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73761C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5667280A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FB3FA4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M_148_AA</w:t>
            </w:r>
          </w:p>
        </w:tc>
        <w:tc>
          <w:tcPr>
            <w:tcW w:w="0" w:type="auto"/>
          </w:tcPr>
          <w:p w14:paraId="44C5563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2.215</w:t>
            </w:r>
          </w:p>
        </w:tc>
        <w:tc>
          <w:tcPr>
            <w:tcW w:w="0" w:type="auto"/>
          </w:tcPr>
          <w:p w14:paraId="6188409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35.33096771</w:t>
            </w:r>
          </w:p>
        </w:tc>
        <w:tc>
          <w:tcPr>
            <w:tcW w:w="0" w:type="auto"/>
          </w:tcPr>
          <w:p w14:paraId="4322897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F00854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10.5</w:t>
            </w:r>
          </w:p>
        </w:tc>
        <w:tc>
          <w:tcPr>
            <w:tcW w:w="0" w:type="auto"/>
          </w:tcPr>
          <w:p w14:paraId="7206CA7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0" w:type="auto"/>
          </w:tcPr>
          <w:p w14:paraId="09921BD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17.0</w:t>
            </w:r>
          </w:p>
        </w:tc>
        <w:tc>
          <w:tcPr>
            <w:tcW w:w="0" w:type="auto"/>
          </w:tcPr>
          <w:p w14:paraId="45439EA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0" w:type="auto"/>
          </w:tcPr>
          <w:p w14:paraId="4E2AAE2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6.47</w:t>
            </w:r>
          </w:p>
        </w:tc>
      </w:tr>
      <w:tr w:rsidR="00C643CA" w:rsidRPr="00372966" w14:paraId="4DCA97EC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77F1BB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M_148_BOL</w:t>
            </w:r>
          </w:p>
        </w:tc>
        <w:tc>
          <w:tcPr>
            <w:tcW w:w="0" w:type="auto"/>
          </w:tcPr>
          <w:p w14:paraId="6A817490" w14:textId="0FE13718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361AC2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9.25e-13</w:t>
            </w:r>
          </w:p>
        </w:tc>
        <w:tc>
          <w:tcPr>
            <w:tcW w:w="0" w:type="auto"/>
          </w:tcPr>
          <w:p w14:paraId="551626F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DE1A08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3D944B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12E3E9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62397A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E7D73A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4DEB54BD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3312CC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M_149_AA</w:t>
            </w:r>
          </w:p>
        </w:tc>
        <w:tc>
          <w:tcPr>
            <w:tcW w:w="0" w:type="auto"/>
          </w:tcPr>
          <w:p w14:paraId="726502A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3.214</w:t>
            </w:r>
          </w:p>
        </w:tc>
        <w:tc>
          <w:tcPr>
            <w:tcW w:w="0" w:type="auto"/>
          </w:tcPr>
          <w:p w14:paraId="2824E70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32.09841918</w:t>
            </w:r>
          </w:p>
        </w:tc>
        <w:tc>
          <w:tcPr>
            <w:tcW w:w="0" w:type="auto"/>
          </w:tcPr>
          <w:p w14:paraId="2AC0410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C8B6D9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8.2</w:t>
            </w:r>
          </w:p>
        </w:tc>
        <w:tc>
          <w:tcPr>
            <w:tcW w:w="0" w:type="auto"/>
          </w:tcPr>
          <w:p w14:paraId="7BF79DE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13.8</w:t>
            </w:r>
          </w:p>
        </w:tc>
        <w:tc>
          <w:tcPr>
            <w:tcW w:w="0" w:type="auto"/>
          </w:tcPr>
          <w:p w14:paraId="6571B0A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16.9</w:t>
            </w:r>
          </w:p>
        </w:tc>
        <w:tc>
          <w:tcPr>
            <w:tcW w:w="0" w:type="auto"/>
          </w:tcPr>
          <w:p w14:paraId="559231A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22.6</w:t>
            </w:r>
          </w:p>
        </w:tc>
        <w:tc>
          <w:tcPr>
            <w:tcW w:w="0" w:type="auto"/>
          </w:tcPr>
          <w:p w14:paraId="6487EF1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8.75</w:t>
            </w:r>
          </w:p>
        </w:tc>
      </w:tr>
      <w:tr w:rsidR="00C643CA" w:rsidRPr="00372966" w14:paraId="77D5FDB1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1EB046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M_149_BOL</w:t>
            </w:r>
          </w:p>
        </w:tc>
        <w:tc>
          <w:tcPr>
            <w:tcW w:w="0" w:type="auto"/>
          </w:tcPr>
          <w:p w14:paraId="2C5D509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-9.345</w:t>
            </w:r>
          </w:p>
        </w:tc>
        <w:tc>
          <w:tcPr>
            <w:tcW w:w="0" w:type="auto"/>
          </w:tcPr>
          <w:p w14:paraId="12E863B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25.14287940</w:t>
            </w:r>
          </w:p>
        </w:tc>
        <w:tc>
          <w:tcPr>
            <w:tcW w:w="0" w:type="auto"/>
          </w:tcPr>
          <w:p w14:paraId="7845BD7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683611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-9.2</w:t>
            </w:r>
          </w:p>
        </w:tc>
        <w:tc>
          <w:tcPr>
            <w:tcW w:w="0" w:type="auto"/>
          </w:tcPr>
          <w:p w14:paraId="193092C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-3.5</w:t>
            </w:r>
          </w:p>
        </w:tc>
        <w:tc>
          <w:tcPr>
            <w:tcW w:w="0" w:type="auto"/>
          </w:tcPr>
          <w:p w14:paraId="777C044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0" w:type="auto"/>
          </w:tcPr>
          <w:p w14:paraId="6BBD212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15.1</w:t>
            </w:r>
          </w:p>
        </w:tc>
        <w:tc>
          <w:tcPr>
            <w:tcW w:w="0" w:type="auto"/>
          </w:tcPr>
          <w:p w14:paraId="51AD139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12.00</w:t>
            </w:r>
          </w:p>
        </w:tc>
      </w:tr>
      <w:tr w:rsidR="00C643CA" w:rsidRPr="00372966" w14:paraId="1E2E31A2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726E14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M_150_AA</w:t>
            </w:r>
          </w:p>
        </w:tc>
        <w:tc>
          <w:tcPr>
            <w:tcW w:w="0" w:type="auto"/>
          </w:tcPr>
          <w:p w14:paraId="2BF5DBF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-0.302</w:t>
            </w:r>
          </w:p>
        </w:tc>
        <w:tc>
          <w:tcPr>
            <w:tcW w:w="0" w:type="auto"/>
          </w:tcPr>
          <w:p w14:paraId="12057A3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36.68154911</w:t>
            </w:r>
          </w:p>
        </w:tc>
        <w:tc>
          <w:tcPr>
            <w:tcW w:w="0" w:type="auto"/>
          </w:tcPr>
          <w:p w14:paraId="772F3D4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A4E420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7.2</w:t>
            </w:r>
          </w:p>
        </w:tc>
        <w:tc>
          <w:tcPr>
            <w:tcW w:w="0" w:type="auto"/>
          </w:tcPr>
          <w:p w14:paraId="5746F43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13.2</w:t>
            </w:r>
          </w:p>
        </w:tc>
        <w:tc>
          <w:tcPr>
            <w:tcW w:w="0" w:type="auto"/>
          </w:tcPr>
          <w:p w14:paraId="581378E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16.4</w:t>
            </w:r>
          </w:p>
        </w:tc>
        <w:tc>
          <w:tcPr>
            <w:tcW w:w="0" w:type="auto"/>
          </w:tcPr>
          <w:p w14:paraId="7E124C7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21.6</w:t>
            </w:r>
          </w:p>
        </w:tc>
        <w:tc>
          <w:tcPr>
            <w:tcW w:w="0" w:type="auto"/>
          </w:tcPr>
          <w:p w14:paraId="1F0BAE6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9.25</w:t>
            </w:r>
          </w:p>
        </w:tc>
      </w:tr>
      <w:tr w:rsidR="00C643CA" w:rsidRPr="00372966" w14:paraId="44F49D78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32DEA1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M_150_BOL</w:t>
            </w:r>
          </w:p>
        </w:tc>
        <w:tc>
          <w:tcPr>
            <w:tcW w:w="0" w:type="auto"/>
          </w:tcPr>
          <w:p w14:paraId="5393AAF7" w14:textId="24074032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312B5E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6.68e-13</w:t>
            </w:r>
          </w:p>
        </w:tc>
        <w:tc>
          <w:tcPr>
            <w:tcW w:w="0" w:type="auto"/>
          </w:tcPr>
          <w:p w14:paraId="5FD90F2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527E3E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65FC5E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33706D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10EC94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F4CEB8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653F41BC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49CF2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M_151_AA</w:t>
            </w:r>
          </w:p>
        </w:tc>
        <w:tc>
          <w:tcPr>
            <w:tcW w:w="0" w:type="auto"/>
          </w:tcPr>
          <w:p w14:paraId="659CB46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-1.229</w:t>
            </w:r>
          </w:p>
        </w:tc>
        <w:tc>
          <w:tcPr>
            <w:tcW w:w="0" w:type="auto"/>
          </w:tcPr>
          <w:p w14:paraId="47C0C37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36.67536368</w:t>
            </w:r>
          </w:p>
        </w:tc>
        <w:tc>
          <w:tcPr>
            <w:tcW w:w="0" w:type="auto"/>
          </w:tcPr>
          <w:p w14:paraId="4918222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DE2C4D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5.8</w:t>
            </w:r>
          </w:p>
        </w:tc>
        <w:tc>
          <w:tcPr>
            <w:tcW w:w="0" w:type="auto"/>
          </w:tcPr>
          <w:p w14:paraId="3FA5B54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12.5</w:t>
            </w:r>
          </w:p>
        </w:tc>
        <w:tc>
          <w:tcPr>
            <w:tcW w:w="0" w:type="auto"/>
          </w:tcPr>
          <w:p w14:paraId="5327805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16.2</w:t>
            </w:r>
          </w:p>
        </w:tc>
        <w:tc>
          <w:tcPr>
            <w:tcW w:w="0" w:type="auto"/>
          </w:tcPr>
          <w:p w14:paraId="2D72670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22.3</w:t>
            </w:r>
          </w:p>
        </w:tc>
        <w:tc>
          <w:tcPr>
            <w:tcW w:w="0" w:type="auto"/>
          </w:tcPr>
          <w:p w14:paraId="18E6B1C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10.40</w:t>
            </w:r>
          </w:p>
        </w:tc>
      </w:tr>
      <w:tr w:rsidR="00C643CA" w:rsidRPr="00372966" w14:paraId="457EA6BC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C9C1B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M_151_BOL</w:t>
            </w:r>
          </w:p>
        </w:tc>
        <w:tc>
          <w:tcPr>
            <w:tcW w:w="0" w:type="auto"/>
          </w:tcPr>
          <w:p w14:paraId="4519129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DEC3DB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6.69e-13</w:t>
            </w:r>
          </w:p>
        </w:tc>
        <w:tc>
          <w:tcPr>
            <w:tcW w:w="0" w:type="auto"/>
          </w:tcPr>
          <w:p w14:paraId="1B09960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9CCD1D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19A523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851A5A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F4DF4E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CB922F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05E009BE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CF47B3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M_152_AA</w:t>
            </w:r>
          </w:p>
        </w:tc>
        <w:tc>
          <w:tcPr>
            <w:tcW w:w="0" w:type="auto"/>
          </w:tcPr>
          <w:p w14:paraId="78FE69D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-2.022</w:t>
            </w:r>
          </w:p>
        </w:tc>
        <w:tc>
          <w:tcPr>
            <w:tcW w:w="0" w:type="auto"/>
          </w:tcPr>
          <w:p w14:paraId="532FC98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39.70547524</w:t>
            </w:r>
          </w:p>
        </w:tc>
        <w:tc>
          <w:tcPr>
            <w:tcW w:w="0" w:type="auto"/>
          </w:tcPr>
          <w:p w14:paraId="6B5236B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C094CE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0" w:type="auto"/>
          </w:tcPr>
          <w:p w14:paraId="1BD794F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12.2</w:t>
            </w:r>
          </w:p>
        </w:tc>
        <w:tc>
          <w:tcPr>
            <w:tcW w:w="0" w:type="auto"/>
          </w:tcPr>
          <w:p w14:paraId="387B25F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17.7</w:t>
            </w:r>
          </w:p>
        </w:tc>
        <w:tc>
          <w:tcPr>
            <w:tcW w:w="0" w:type="auto"/>
          </w:tcPr>
          <w:p w14:paraId="676C6B3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22.0</w:t>
            </w:r>
          </w:p>
        </w:tc>
        <w:tc>
          <w:tcPr>
            <w:tcW w:w="0" w:type="auto"/>
          </w:tcPr>
          <w:p w14:paraId="4559174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10.70</w:t>
            </w:r>
          </w:p>
        </w:tc>
      </w:tr>
      <w:tr w:rsidR="00C643CA" w:rsidRPr="00372966" w14:paraId="0EAB5938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E281E8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M_152_BOL</w:t>
            </w:r>
          </w:p>
        </w:tc>
        <w:tc>
          <w:tcPr>
            <w:tcW w:w="0" w:type="auto"/>
          </w:tcPr>
          <w:p w14:paraId="529E90D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-40.075</w:t>
            </w:r>
          </w:p>
        </w:tc>
        <w:tc>
          <w:tcPr>
            <w:tcW w:w="0" w:type="auto"/>
          </w:tcPr>
          <w:p w14:paraId="2827C08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50.56650144</w:t>
            </w:r>
          </w:p>
        </w:tc>
        <w:tc>
          <w:tcPr>
            <w:tcW w:w="0" w:type="auto"/>
          </w:tcPr>
          <w:p w14:paraId="1810EF6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CBC1FE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820953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-5.0</w:t>
            </w:r>
          </w:p>
        </w:tc>
        <w:tc>
          <w:tcPr>
            <w:tcW w:w="0" w:type="auto"/>
          </w:tcPr>
          <w:p w14:paraId="550956F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0" w:type="auto"/>
          </w:tcPr>
          <w:p w14:paraId="62592DF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16.4</w:t>
            </w:r>
          </w:p>
        </w:tc>
        <w:tc>
          <w:tcPr>
            <w:tcW w:w="0" w:type="auto"/>
          </w:tcPr>
          <w:p w14:paraId="12457BC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104.50</w:t>
            </w:r>
          </w:p>
        </w:tc>
      </w:tr>
      <w:tr w:rsidR="00C643CA" w:rsidRPr="00372966" w14:paraId="3B738DB5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8A627A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M_153_AA</w:t>
            </w:r>
          </w:p>
        </w:tc>
        <w:tc>
          <w:tcPr>
            <w:tcW w:w="0" w:type="auto"/>
          </w:tcPr>
          <w:p w14:paraId="7DF0D7C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-42.893</w:t>
            </w:r>
          </w:p>
        </w:tc>
        <w:tc>
          <w:tcPr>
            <w:tcW w:w="0" w:type="auto"/>
          </w:tcPr>
          <w:p w14:paraId="1B93F2D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57.67532321</w:t>
            </w:r>
          </w:p>
        </w:tc>
        <w:tc>
          <w:tcPr>
            <w:tcW w:w="0" w:type="auto"/>
          </w:tcPr>
          <w:p w14:paraId="15D82FC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1AE6B1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B4F443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AF903A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16.4</w:t>
            </w:r>
          </w:p>
        </w:tc>
        <w:tc>
          <w:tcPr>
            <w:tcW w:w="0" w:type="auto"/>
          </w:tcPr>
          <w:p w14:paraId="6E0D889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24.6</w:t>
            </w:r>
          </w:p>
        </w:tc>
        <w:tc>
          <w:tcPr>
            <w:tcW w:w="0" w:type="auto"/>
          </w:tcPr>
          <w:p w14:paraId="183EC76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116.28</w:t>
            </w:r>
          </w:p>
        </w:tc>
      </w:tr>
      <w:tr w:rsidR="00C643CA" w:rsidRPr="00372966" w14:paraId="0E8C85DB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103ECE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M_153_BOL</w:t>
            </w:r>
          </w:p>
        </w:tc>
        <w:tc>
          <w:tcPr>
            <w:tcW w:w="0" w:type="auto"/>
          </w:tcPr>
          <w:p w14:paraId="19464DD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-43.642</w:t>
            </w:r>
          </w:p>
        </w:tc>
        <w:tc>
          <w:tcPr>
            <w:tcW w:w="0" w:type="auto"/>
          </w:tcPr>
          <w:p w14:paraId="3923EA6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47.15999504</w:t>
            </w:r>
          </w:p>
        </w:tc>
        <w:tc>
          <w:tcPr>
            <w:tcW w:w="0" w:type="auto"/>
          </w:tcPr>
          <w:p w14:paraId="31E4099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451E5F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4EF057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-12.0</w:t>
            </w:r>
          </w:p>
        </w:tc>
        <w:tc>
          <w:tcPr>
            <w:tcW w:w="0" w:type="auto"/>
          </w:tcPr>
          <w:p w14:paraId="00B1D24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-3.0</w:t>
            </w:r>
          </w:p>
        </w:tc>
        <w:tc>
          <w:tcPr>
            <w:tcW w:w="0" w:type="auto"/>
          </w:tcPr>
          <w:p w14:paraId="40DC565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0" w:type="auto"/>
          </w:tcPr>
          <w:p w14:paraId="5FE9271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96.90</w:t>
            </w:r>
          </w:p>
        </w:tc>
      </w:tr>
      <w:tr w:rsidR="00C643CA" w:rsidRPr="00372966" w14:paraId="06A5D1D9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F7CB6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M_154_AA</w:t>
            </w:r>
          </w:p>
        </w:tc>
        <w:tc>
          <w:tcPr>
            <w:tcW w:w="0" w:type="auto"/>
          </w:tcPr>
          <w:p w14:paraId="2042BB4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4.217</w:t>
            </w:r>
          </w:p>
        </w:tc>
        <w:tc>
          <w:tcPr>
            <w:tcW w:w="0" w:type="auto"/>
          </w:tcPr>
          <w:p w14:paraId="3B18827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36.88295664</w:t>
            </w:r>
          </w:p>
        </w:tc>
        <w:tc>
          <w:tcPr>
            <w:tcW w:w="0" w:type="auto"/>
          </w:tcPr>
          <w:p w14:paraId="3651F4F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13034A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0" w:type="auto"/>
          </w:tcPr>
          <w:p w14:paraId="31609AA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17.4</w:t>
            </w:r>
          </w:p>
        </w:tc>
        <w:tc>
          <w:tcPr>
            <w:tcW w:w="0" w:type="auto"/>
          </w:tcPr>
          <w:p w14:paraId="6218A93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19.6</w:t>
            </w:r>
          </w:p>
        </w:tc>
        <w:tc>
          <w:tcPr>
            <w:tcW w:w="0" w:type="auto"/>
          </w:tcPr>
          <w:p w14:paraId="671FA39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23.6</w:t>
            </w:r>
          </w:p>
        </w:tc>
        <w:tc>
          <w:tcPr>
            <w:tcW w:w="0" w:type="auto"/>
          </w:tcPr>
          <w:p w14:paraId="43D2BCE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5.60</w:t>
            </w:r>
          </w:p>
        </w:tc>
      </w:tr>
      <w:tr w:rsidR="00C643CA" w:rsidRPr="00372966" w14:paraId="22571890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7022D6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M_154_BOL</w:t>
            </w:r>
          </w:p>
        </w:tc>
        <w:tc>
          <w:tcPr>
            <w:tcW w:w="0" w:type="auto"/>
          </w:tcPr>
          <w:p w14:paraId="42F53DA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-33.136</w:t>
            </w:r>
          </w:p>
        </w:tc>
        <w:tc>
          <w:tcPr>
            <w:tcW w:w="0" w:type="auto"/>
          </w:tcPr>
          <w:p w14:paraId="554A848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49.81432880</w:t>
            </w:r>
          </w:p>
        </w:tc>
        <w:tc>
          <w:tcPr>
            <w:tcW w:w="0" w:type="auto"/>
          </w:tcPr>
          <w:p w14:paraId="26CA577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B89CA0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017E33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-0.2</w:t>
            </w:r>
          </w:p>
        </w:tc>
        <w:tc>
          <w:tcPr>
            <w:tcW w:w="0" w:type="auto"/>
          </w:tcPr>
          <w:p w14:paraId="1F7517D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0" w:type="auto"/>
          </w:tcPr>
          <w:p w14:paraId="6A21536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14.2</w:t>
            </w:r>
          </w:p>
        </w:tc>
        <w:tc>
          <w:tcPr>
            <w:tcW w:w="0" w:type="auto"/>
          </w:tcPr>
          <w:p w14:paraId="1B8A43C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106.00</w:t>
            </w:r>
          </w:p>
        </w:tc>
      </w:tr>
      <w:tr w:rsidR="00C643CA" w:rsidRPr="00372966" w14:paraId="19BCB8F6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561C0A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M_155_AA</w:t>
            </w:r>
          </w:p>
        </w:tc>
        <w:tc>
          <w:tcPr>
            <w:tcW w:w="0" w:type="auto"/>
          </w:tcPr>
          <w:p w14:paraId="3C7E694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-19.804</w:t>
            </w:r>
          </w:p>
        </w:tc>
        <w:tc>
          <w:tcPr>
            <w:tcW w:w="0" w:type="auto"/>
          </w:tcPr>
          <w:p w14:paraId="589A754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53.28190597</w:t>
            </w:r>
          </w:p>
        </w:tc>
        <w:tc>
          <w:tcPr>
            <w:tcW w:w="0" w:type="auto"/>
          </w:tcPr>
          <w:p w14:paraId="38913DF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7040B0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1279F2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13.0</w:t>
            </w:r>
          </w:p>
        </w:tc>
        <w:tc>
          <w:tcPr>
            <w:tcW w:w="0" w:type="auto"/>
          </w:tcPr>
          <w:p w14:paraId="58124B7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0" w:type="auto"/>
          </w:tcPr>
          <w:p w14:paraId="50E56D4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29.0</w:t>
            </w:r>
          </w:p>
        </w:tc>
        <w:tc>
          <w:tcPr>
            <w:tcW w:w="0" w:type="auto"/>
          </w:tcPr>
          <w:p w14:paraId="0C9DB88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117.90</w:t>
            </w:r>
          </w:p>
        </w:tc>
      </w:tr>
      <w:tr w:rsidR="00C643CA" w:rsidRPr="00372966" w14:paraId="5CCBDFA5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10656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M_155_BOL</w:t>
            </w:r>
          </w:p>
        </w:tc>
        <w:tc>
          <w:tcPr>
            <w:tcW w:w="0" w:type="auto"/>
          </w:tcPr>
          <w:p w14:paraId="280EBE17" w14:textId="59A33958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89F4F7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5.12e-13</w:t>
            </w:r>
          </w:p>
        </w:tc>
        <w:tc>
          <w:tcPr>
            <w:tcW w:w="0" w:type="auto"/>
          </w:tcPr>
          <w:p w14:paraId="72B99E7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6021C1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9FB9F5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51D1E1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918C68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685F9C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54B2486A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4F980F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M_156_AA</w:t>
            </w:r>
          </w:p>
        </w:tc>
        <w:tc>
          <w:tcPr>
            <w:tcW w:w="0" w:type="auto"/>
          </w:tcPr>
          <w:p w14:paraId="4C89262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5.832</w:t>
            </w:r>
          </w:p>
        </w:tc>
        <w:tc>
          <w:tcPr>
            <w:tcW w:w="0" w:type="auto"/>
          </w:tcPr>
          <w:p w14:paraId="4488A00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32.79449267</w:t>
            </w:r>
          </w:p>
        </w:tc>
        <w:tc>
          <w:tcPr>
            <w:tcW w:w="0" w:type="auto"/>
          </w:tcPr>
          <w:p w14:paraId="4870C0F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8A72D4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11.8</w:t>
            </w:r>
          </w:p>
        </w:tc>
        <w:tc>
          <w:tcPr>
            <w:tcW w:w="0" w:type="auto"/>
          </w:tcPr>
          <w:p w14:paraId="307FDD9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16.6</w:t>
            </w:r>
          </w:p>
        </w:tc>
        <w:tc>
          <w:tcPr>
            <w:tcW w:w="0" w:type="auto"/>
          </w:tcPr>
          <w:p w14:paraId="3464046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19.1</w:t>
            </w:r>
          </w:p>
        </w:tc>
        <w:tc>
          <w:tcPr>
            <w:tcW w:w="0" w:type="auto"/>
          </w:tcPr>
          <w:p w14:paraId="7C09BF8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24.6</w:t>
            </w:r>
          </w:p>
        </w:tc>
        <w:tc>
          <w:tcPr>
            <w:tcW w:w="0" w:type="auto"/>
          </w:tcPr>
          <w:p w14:paraId="1D049AC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7.30</w:t>
            </w:r>
          </w:p>
        </w:tc>
      </w:tr>
      <w:tr w:rsidR="00C643CA" w:rsidRPr="00372966" w14:paraId="2ABABC25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90E3F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M_156_BOL</w:t>
            </w:r>
          </w:p>
        </w:tc>
        <w:tc>
          <w:tcPr>
            <w:tcW w:w="0" w:type="auto"/>
          </w:tcPr>
          <w:p w14:paraId="0F869CA7" w14:textId="3E5B6D05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A347A4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4.79e-12</w:t>
            </w:r>
          </w:p>
        </w:tc>
        <w:tc>
          <w:tcPr>
            <w:tcW w:w="0" w:type="auto"/>
          </w:tcPr>
          <w:p w14:paraId="0A44A85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6FA558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CAF68D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056E42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07BFF1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FF5FB6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342E4379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D0987A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M_157_AA</w:t>
            </w:r>
          </w:p>
        </w:tc>
        <w:tc>
          <w:tcPr>
            <w:tcW w:w="0" w:type="auto"/>
          </w:tcPr>
          <w:p w14:paraId="557673A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-5.056</w:t>
            </w:r>
          </w:p>
        </w:tc>
        <w:tc>
          <w:tcPr>
            <w:tcW w:w="0" w:type="auto"/>
          </w:tcPr>
          <w:p w14:paraId="3C3EFC9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44.01461649</w:t>
            </w:r>
          </w:p>
        </w:tc>
        <w:tc>
          <w:tcPr>
            <w:tcW w:w="0" w:type="auto"/>
          </w:tcPr>
          <w:p w14:paraId="576D3EE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5128B5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0" w:type="auto"/>
          </w:tcPr>
          <w:p w14:paraId="037872A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14.8</w:t>
            </w:r>
          </w:p>
        </w:tc>
        <w:tc>
          <w:tcPr>
            <w:tcW w:w="0" w:type="auto"/>
          </w:tcPr>
          <w:p w14:paraId="3ED2652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18.8</w:t>
            </w:r>
          </w:p>
        </w:tc>
        <w:tc>
          <w:tcPr>
            <w:tcW w:w="0" w:type="auto"/>
          </w:tcPr>
          <w:p w14:paraId="287F5AC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0" w:type="auto"/>
          </w:tcPr>
          <w:p w14:paraId="38C9E3A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11.80</w:t>
            </w:r>
          </w:p>
        </w:tc>
      </w:tr>
      <w:tr w:rsidR="00C643CA" w:rsidRPr="00372966" w14:paraId="4A0A07DC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DF445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M_157_BOL</w:t>
            </w:r>
          </w:p>
        </w:tc>
        <w:tc>
          <w:tcPr>
            <w:tcW w:w="0" w:type="auto"/>
          </w:tcPr>
          <w:p w14:paraId="294D66B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-11.340</w:t>
            </w:r>
          </w:p>
        </w:tc>
        <w:tc>
          <w:tcPr>
            <w:tcW w:w="0" w:type="auto"/>
          </w:tcPr>
          <w:p w14:paraId="196B563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29.32617296</w:t>
            </w:r>
          </w:p>
        </w:tc>
        <w:tc>
          <w:tcPr>
            <w:tcW w:w="0" w:type="auto"/>
          </w:tcPr>
          <w:p w14:paraId="45D7A25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C7B06E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-6.7</w:t>
            </w:r>
          </w:p>
        </w:tc>
        <w:tc>
          <w:tcPr>
            <w:tcW w:w="0" w:type="auto"/>
          </w:tcPr>
          <w:p w14:paraId="16C54B2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-2.2</w:t>
            </w:r>
          </w:p>
        </w:tc>
        <w:tc>
          <w:tcPr>
            <w:tcW w:w="0" w:type="auto"/>
          </w:tcPr>
          <w:p w14:paraId="29DFD7E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</w:tcPr>
          <w:p w14:paraId="0B6990A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13.0</w:t>
            </w:r>
          </w:p>
        </w:tc>
        <w:tc>
          <w:tcPr>
            <w:tcW w:w="0" w:type="auto"/>
          </w:tcPr>
          <w:p w14:paraId="6BDE4BA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7.70</w:t>
            </w:r>
          </w:p>
        </w:tc>
      </w:tr>
      <w:tr w:rsidR="00C643CA" w:rsidRPr="00372966" w14:paraId="0662A4DD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DC5EDB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M_158_AA</w:t>
            </w:r>
          </w:p>
        </w:tc>
        <w:tc>
          <w:tcPr>
            <w:tcW w:w="0" w:type="auto"/>
          </w:tcPr>
          <w:p w14:paraId="0A2FF2E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-6.735</w:t>
            </w:r>
          </w:p>
        </w:tc>
        <w:tc>
          <w:tcPr>
            <w:tcW w:w="0" w:type="auto"/>
          </w:tcPr>
          <w:p w14:paraId="6C85EE1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45.10037290</w:t>
            </w:r>
          </w:p>
        </w:tc>
        <w:tc>
          <w:tcPr>
            <w:tcW w:w="0" w:type="auto"/>
          </w:tcPr>
          <w:p w14:paraId="690AE8D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292E12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6.5</w:t>
            </w:r>
          </w:p>
        </w:tc>
        <w:tc>
          <w:tcPr>
            <w:tcW w:w="0" w:type="auto"/>
          </w:tcPr>
          <w:p w14:paraId="37D4BB0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14.3</w:t>
            </w:r>
          </w:p>
        </w:tc>
        <w:tc>
          <w:tcPr>
            <w:tcW w:w="0" w:type="auto"/>
          </w:tcPr>
          <w:p w14:paraId="77190E2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18.2</w:t>
            </w:r>
          </w:p>
        </w:tc>
        <w:tc>
          <w:tcPr>
            <w:tcW w:w="0" w:type="auto"/>
          </w:tcPr>
          <w:p w14:paraId="1740067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25.6</w:t>
            </w:r>
          </w:p>
        </w:tc>
        <w:tc>
          <w:tcPr>
            <w:tcW w:w="0" w:type="auto"/>
          </w:tcPr>
          <w:p w14:paraId="0E44F47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11.70</w:t>
            </w:r>
          </w:p>
        </w:tc>
      </w:tr>
      <w:tr w:rsidR="00C643CA" w:rsidRPr="00372966" w14:paraId="320E1B01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5B77E6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M_159_AA</w:t>
            </w:r>
          </w:p>
        </w:tc>
        <w:tc>
          <w:tcPr>
            <w:tcW w:w="0" w:type="auto"/>
          </w:tcPr>
          <w:p w14:paraId="7D135C36" w14:textId="3D7298AB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AC5838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2.99e-12</w:t>
            </w:r>
          </w:p>
        </w:tc>
        <w:tc>
          <w:tcPr>
            <w:tcW w:w="0" w:type="auto"/>
          </w:tcPr>
          <w:p w14:paraId="3653618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7D24F2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A32E7A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DEDC7C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615525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B05A16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0C847BDB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2EB161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M_160_AA</w:t>
            </w:r>
          </w:p>
        </w:tc>
        <w:tc>
          <w:tcPr>
            <w:tcW w:w="0" w:type="auto"/>
          </w:tcPr>
          <w:p w14:paraId="3457C30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-92.887</w:t>
            </w:r>
          </w:p>
        </w:tc>
        <w:tc>
          <w:tcPr>
            <w:tcW w:w="0" w:type="auto"/>
          </w:tcPr>
          <w:p w14:paraId="25E2003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27.74619537</w:t>
            </w:r>
          </w:p>
        </w:tc>
        <w:tc>
          <w:tcPr>
            <w:tcW w:w="0" w:type="auto"/>
          </w:tcPr>
          <w:p w14:paraId="6A2F36E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05A8F4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D37F36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680C6D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559614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24.0</w:t>
            </w:r>
          </w:p>
        </w:tc>
        <w:tc>
          <w:tcPr>
            <w:tcW w:w="0" w:type="auto"/>
          </w:tcPr>
          <w:p w14:paraId="20F5B09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5F79799E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9042B8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M_161_AA</w:t>
            </w:r>
          </w:p>
        </w:tc>
        <w:tc>
          <w:tcPr>
            <w:tcW w:w="0" w:type="auto"/>
          </w:tcPr>
          <w:p w14:paraId="265C759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0.111</w:t>
            </w:r>
          </w:p>
        </w:tc>
        <w:tc>
          <w:tcPr>
            <w:tcW w:w="0" w:type="auto"/>
          </w:tcPr>
          <w:p w14:paraId="44181F8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25.59118382</w:t>
            </w:r>
          </w:p>
        </w:tc>
        <w:tc>
          <w:tcPr>
            <w:tcW w:w="0" w:type="auto"/>
          </w:tcPr>
          <w:p w14:paraId="6C7DAF8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CC34D5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0" w:type="auto"/>
          </w:tcPr>
          <w:p w14:paraId="5B7BF71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4.8</w:t>
            </w:r>
          </w:p>
        </w:tc>
        <w:tc>
          <w:tcPr>
            <w:tcW w:w="0" w:type="auto"/>
          </w:tcPr>
          <w:p w14:paraId="3DC26B4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10.7</w:t>
            </w:r>
          </w:p>
        </w:tc>
        <w:tc>
          <w:tcPr>
            <w:tcW w:w="0" w:type="auto"/>
          </w:tcPr>
          <w:p w14:paraId="669A07F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17.0</w:t>
            </w:r>
          </w:p>
        </w:tc>
        <w:tc>
          <w:tcPr>
            <w:tcW w:w="0" w:type="auto"/>
          </w:tcPr>
          <w:p w14:paraId="3E3056A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10.20</w:t>
            </w:r>
          </w:p>
        </w:tc>
      </w:tr>
      <w:tr w:rsidR="00C643CA" w:rsidRPr="00372966" w14:paraId="3C5CFBA0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3B95A3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M_162_AA</w:t>
            </w:r>
          </w:p>
        </w:tc>
        <w:tc>
          <w:tcPr>
            <w:tcW w:w="0" w:type="auto"/>
          </w:tcPr>
          <w:p w14:paraId="52E875FD" w14:textId="6D6A5206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B035AB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1.79e-12</w:t>
            </w:r>
          </w:p>
        </w:tc>
        <w:tc>
          <w:tcPr>
            <w:tcW w:w="0" w:type="auto"/>
          </w:tcPr>
          <w:p w14:paraId="0ABB858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6FE799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B8B5EC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CBF2E9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D6A2E5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D80AC4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3F5ED176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2E03F0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M_163_AA</w:t>
            </w:r>
          </w:p>
        </w:tc>
        <w:tc>
          <w:tcPr>
            <w:tcW w:w="0" w:type="auto"/>
          </w:tcPr>
          <w:p w14:paraId="3E59EDB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-18.841</w:t>
            </w:r>
          </w:p>
        </w:tc>
        <w:tc>
          <w:tcPr>
            <w:tcW w:w="0" w:type="auto"/>
          </w:tcPr>
          <w:p w14:paraId="1B019C6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32.85110590</w:t>
            </w:r>
          </w:p>
        </w:tc>
        <w:tc>
          <w:tcPr>
            <w:tcW w:w="0" w:type="auto"/>
          </w:tcPr>
          <w:p w14:paraId="27D9551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7A10B2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-13.9</w:t>
            </w:r>
          </w:p>
        </w:tc>
        <w:tc>
          <w:tcPr>
            <w:tcW w:w="0" w:type="auto"/>
          </w:tcPr>
          <w:p w14:paraId="58357D7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-7.2</w:t>
            </w:r>
          </w:p>
        </w:tc>
        <w:tc>
          <w:tcPr>
            <w:tcW w:w="0" w:type="auto"/>
          </w:tcPr>
          <w:p w14:paraId="171AC46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-2.2</w:t>
            </w:r>
          </w:p>
        </w:tc>
        <w:tc>
          <w:tcPr>
            <w:tcW w:w="0" w:type="auto"/>
          </w:tcPr>
          <w:p w14:paraId="78EC6CA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0" w:type="auto"/>
          </w:tcPr>
          <w:p w14:paraId="2111B52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11.70</w:t>
            </w:r>
          </w:p>
        </w:tc>
      </w:tr>
      <w:tr w:rsidR="00C643CA" w:rsidRPr="00372966" w14:paraId="7C36F1A9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967C3A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M_164_AA</w:t>
            </w:r>
          </w:p>
        </w:tc>
        <w:tc>
          <w:tcPr>
            <w:tcW w:w="0" w:type="auto"/>
          </w:tcPr>
          <w:p w14:paraId="2F28872D" w14:textId="1000A303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0D6957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2.80e-12</w:t>
            </w:r>
          </w:p>
        </w:tc>
        <w:tc>
          <w:tcPr>
            <w:tcW w:w="0" w:type="auto"/>
          </w:tcPr>
          <w:p w14:paraId="033131C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14F6B9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EDE966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C3DFB5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0E0ECD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FEB981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62F91805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E1E6E4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lastRenderedPageBreak/>
              <w:t>M_165_AA</w:t>
            </w:r>
          </w:p>
        </w:tc>
        <w:tc>
          <w:tcPr>
            <w:tcW w:w="0" w:type="auto"/>
          </w:tcPr>
          <w:p w14:paraId="0F63947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-41.743</w:t>
            </w:r>
          </w:p>
        </w:tc>
        <w:tc>
          <w:tcPr>
            <w:tcW w:w="0" w:type="auto"/>
          </w:tcPr>
          <w:p w14:paraId="7A4378B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57.73843591</w:t>
            </w:r>
          </w:p>
        </w:tc>
        <w:tc>
          <w:tcPr>
            <w:tcW w:w="0" w:type="auto"/>
          </w:tcPr>
          <w:p w14:paraId="0979E18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3CD35E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298EA0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F5700F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0" w:type="auto"/>
          </w:tcPr>
          <w:p w14:paraId="17CC9ED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26.1</w:t>
            </w:r>
          </w:p>
        </w:tc>
        <w:tc>
          <w:tcPr>
            <w:tcW w:w="0" w:type="auto"/>
          </w:tcPr>
          <w:p w14:paraId="1FF707F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116.60</w:t>
            </w:r>
          </w:p>
        </w:tc>
      </w:tr>
      <w:tr w:rsidR="00C643CA" w:rsidRPr="00372966" w14:paraId="065AA325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1B65BD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M_166_AA</w:t>
            </w:r>
          </w:p>
        </w:tc>
        <w:tc>
          <w:tcPr>
            <w:tcW w:w="0" w:type="auto"/>
          </w:tcPr>
          <w:p w14:paraId="7B1AC90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5.190</w:t>
            </w:r>
          </w:p>
        </w:tc>
        <w:tc>
          <w:tcPr>
            <w:tcW w:w="0" w:type="auto"/>
          </w:tcPr>
          <w:p w14:paraId="4D9F8C7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36.36980394</w:t>
            </w:r>
          </w:p>
        </w:tc>
        <w:tc>
          <w:tcPr>
            <w:tcW w:w="0" w:type="auto"/>
          </w:tcPr>
          <w:p w14:paraId="7CDD0A4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6E0E79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14.4</w:t>
            </w:r>
          </w:p>
        </w:tc>
        <w:tc>
          <w:tcPr>
            <w:tcW w:w="0" w:type="auto"/>
          </w:tcPr>
          <w:p w14:paraId="3D22625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17.7</w:t>
            </w:r>
          </w:p>
        </w:tc>
        <w:tc>
          <w:tcPr>
            <w:tcW w:w="0" w:type="auto"/>
          </w:tcPr>
          <w:p w14:paraId="6B23FB3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20.2</w:t>
            </w:r>
          </w:p>
        </w:tc>
        <w:tc>
          <w:tcPr>
            <w:tcW w:w="0" w:type="auto"/>
          </w:tcPr>
          <w:p w14:paraId="5E6A96F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24.8</w:t>
            </w:r>
          </w:p>
        </w:tc>
        <w:tc>
          <w:tcPr>
            <w:tcW w:w="0" w:type="auto"/>
          </w:tcPr>
          <w:p w14:paraId="3A2DB3E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5.80</w:t>
            </w:r>
          </w:p>
        </w:tc>
      </w:tr>
      <w:tr w:rsidR="00C643CA" w:rsidRPr="00372966" w14:paraId="786101CF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318533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M_167_AA</w:t>
            </w:r>
          </w:p>
        </w:tc>
        <w:tc>
          <w:tcPr>
            <w:tcW w:w="0" w:type="auto"/>
          </w:tcPr>
          <w:p w14:paraId="2CCFEFA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3.024</w:t>
            </w:r>
          </w:p>
        </w:tc>
        <w:tc>
          <w:tcPr>
            <w:tcW w:w="0" w:type="auto"/>
          </w:tcPr>
          <w:p w14:paraId="402A031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36.79505761</w:t>
            </w:r>
          </w:p>
        </w:tc>
        <w:tc>
          <w:tcPr>
            <w:tcW w:w="0" w:type="auto"/>
          </w:tcPr>
          <w:p w14:paraId="26C50A8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032BFD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0" w:type="auto"/>
          </w:tcPr>
          <w:p w14:paraId="65F6047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16.6</w:t>
            </w:r>
          </w:p>
        </w:tc>
        <w:tc>
          <w:tcPr>
            <w:tcW w:w="0" w:type="auto"/>
          </w:tcPr>
          <w:p w14:paraId="2A169BD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20.1</w:t>
            </w:r>
          </w:p>
        </w:tc>
        <w:tc>
          <w:tcPr>
            <w:tcW w:w="0" w:type="auto"/>
          </w:tcPr>
          <w:p w14:paraId="4065EAB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25.8</w:t>
            </w:r>
          </w:p>
        </w:tc>
        <w:tc>
          <w:tcPr>
            <w:tcW w:w="0" w:type="auto"/>
          </w:tcPr>
          <w:p w14:paraId="20EB27C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10.08</w:t>
            </w:r>
          </w:p>
        </w:tc>
      </w:tr>
      <w:tr w:rsidR="00C643CA" w:rsidRPr="00372966" w14:paraId="4A7EBAF7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8F5537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M_168_AA</w:t>
            </w:r>
          </w:p>
        </w:tc>
        <w:tc>
          <w:tcPr>
            <w:tcW w:w="0" w:type="auto"/>
          </w:tcPr>
          <w:p w14:paraId="61C4F1E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-14.179</w:t>
            </w:r>
          </w:p>
        </w:tc>
        <w:tc>
          <w:tcPr>
            <w:tcW w:w="0" w:type="auto"/>
          </w:tcPr>
          <w:p w14:paraId="5B81EDD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50.05169488</w:t>
            </w:r>
          </w:p>
        </w:tc>
        <w:tc>
          <w:tcPr>
            <w:tcW w:w="0" w:type="auto"/>
          </w:tcPr>
          <w:p w14:paraId="228EE5D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F13550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3B28A3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13.0</w:t>
            </w:r>
          </w:p>
        </w:tc>
        <w:tc>
          <w:tcPr>
            <w:tcW w:w="0" w:type="auto"/>
          </w:tcPr>
          <w:p w14:paraId="736C7C0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0" w:type="auto"/>
          </w:tcPr>
          <w:p w14:paraId="23DEE68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27.0</w:t>
            </w:r>
          </w:p>
        </w:tc>
        <w:tc>
          <w:tcPr>
            <w:tcW w:w="0" w:type="auto"/>
          </w:tcPr>
          <w:p w14:paraId="393F3FC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117.90</w:t>
            </w:r>
          </w:p>
        </w:tc>
      </w:tr>
      <w:tr w:rsidR="00C643CA" w:rsidRPr="00372966" w14:paraId="010F043A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D7715D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M_169_AA</w:t>
            </w:r>
          </w:p>
        </w:tc>
        <w:tc>
          <w:tcPr>
            <w:tcW w:w="0" w:type="auto"/>
          </w:tcPr>
          <w:p w14:paraId="3625029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-9.237</w:t>
            </w:r>
          </w:p>
        </w:tc>
        <w:tc>
          <w:tcPr>
            <w:tcW w:w="0" w:type="auto"/>
          </w:tcPr>
          <w:p w14:paraId="44E1DE0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47.95854177</w:t>
            </w:r>
          </w:p>
        </w:tc>
        <w:tc>
          <w:tcPr>
            <w:tcW w:w="0" w:type="auto"/>
          </w:tcPr>
          <w:p w14:paraId="280FBE1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EFB278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0" w:type="auto"/>
          </w:tcPr>
          <w:p w14:paraId="04285D5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0" w:type="auto"/>
          </w:tcPr>
          <w:p w14:paraId="1B913FF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19.2</w:t>
            </w:r>
          </w:p>
        </w:tc>
        <w:tc>
          <w:tcPr>
            <w:tcW w:w="0" w:type="auto"/>
          </w:tcPr>
          <w:p w14:paraId="2E4F1E5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25.8</w:t>
            </w:r>
          </w:p>
        </w:tc>
        <w:tc>
          <w:tcPr>
            <w:tcW w:w="0" w:type="auto"/>
          </w:tcPr>
          <w:p w14:paraId="2C4C2AB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14.12</w:t>
            </w:r>
          </w:p>
        </w:tc>
      </w:tr>
      <w:tr w:rsidR="00C643CA" w:rsidRPr="00372966" w14:paraId="34A8554E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21C777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M_170_AA</w:t>
            </w:r>
          </w:p>
        </w:tc>
        <w:tc>
          <w:tcPr>
            <w:tcW w:w="0" w:type="auto"/>
          </w:tcPr>
          <w:p w14:paraId="02EDE20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-0.361</w:t>
            </w:r>
          </w:p>
        </w:tc>
        <w:tc>
          <w:tcPr>
            <w:tcW w:w="0" w:type="auto"/>
          </w:tcPr>
          <w:p w14:paraId="7B04AB2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33.10127043</w:t>
            </w:r>
          </w:p>
        </w:tc>
        <w:tc>
          <w:tcPr>
            <w:tcW w:w="0" w:type="auto"/>
          </w:tcPr>
          <w:p w14:paraId="7D28345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A6BFD2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0" w:type="auto"/>
          </w:tcPr>
          <w:p w14:paraId="6BDB0F5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11.0</w:t>
            </w:r>
          </w:p>
        </w:tc>
        <w:tc>
          <w:tcPr>
            <w:tcW w:w="0" w:type="auto"/>
          </w:tcPr>
          <w:p w14:paraId="4DE85E7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14.6</w:t>
            </w:r>
          </w:p>
        </w:tc>
        <w:tc>
          <w:tcPr>
            <w:tcW w:w="0" w:type="auto"/>
          </w:tcPr>
          <w:p w14:paraId="667CB76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19.8</w:t>
            </w:r>
          </w:p>
        </w:tc>
        <w:tc>
          <w:tcPr>
            <w:tcW w:w="0" w:type="auto"/>
          </w:tcPr>
          <w:p w14:paraId="5994986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10.60</w:t>
            </w:r>
          </w:p>
        </w:tc>
      </w:tr>
      <w:tr w:rsidR="00C643CA" w:rsidRPr="00372966" w14:paraId="3BDAE44A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DD64A8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M_171_AA</w:t>
            </w:r>
          </w:p>
        </w:tc>
        <w:tc>
          <w:tcPr>
            <w:tcW w:w="0" w:type="auto"/>
          </w:tcPr>
          <w:p w14:paraId="206B5A4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-12.751</w:t>
            </w:r>
          </w:p>
        </w:tc>
        <w:tc>
          <w:tcPr>
            <w:tcW w:w="0" w:type="auto"/>
          </w:tcPr>
          <w:p w14:paraId="5172EFB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44.39115655</w:t>
            </w:r>
          </w:p>
        </w:tc>
        <w:tc>
          <w:tcPr>
            <w:tcW w:w="0" w:type="auto"/>
          </w:tcPr>
          <w:p w14:paraId="416339D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6AEB85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-0.3</w:t>
            </w:r>
          </w:p>
        </w:tc>
        <w:tc>
          <w:tcPr>
            <w:tcW w:w="0" w:type="auto"/>
          </w:tcPr>
          <w:p w14:paraId="47E27CC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0" w:type="auto"/>
          </w:tcPr>
          <w:p w14:paraId="56DAC23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13.6</w:t>
            </w:r>
          </w:p>
        </w:tc>
        <w:tc>
          <w:tcPr>
            <w:tcW w:w="0" w:type="auto"/>
          </w:tcPr>
          <w:p w14:paraId="215916C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18.7</w:t>
            </w:r>
          </w:p>
        </w:tc>
        <w:tc>
          <w:tcPr>
            <w:tcW w:w="0" w:type="auto"/>
          </w:tcPr>
          <w:p w14:paraId="71CC0B5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13.90</w:t>
            </w:r>
          </w:p>
        </w:tc>
      </w:tr>
      <w:tr w:rsidR="00C643CA" w:rsidRPr="00372966" w14:paraId="451690B2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74B7D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M_172_AA</w:t>
            </w:r>
          </w:p>
        </w:tc>
        <w:tc>
          <w:tcPr>
            <w:tcW w:w="0" w:type="auto"/>
          </w:tcPr>
          <w:p w14:paraId="33BD552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-16.841</w:t>
            </w:r>
          </w:p>
        </w:tc>
        <w:tc>
          <w:tcPr>
            <w:tcW w:w="0" w:type="auto"/>
          </w:tcPr>
          <w:p w14:paraId="017771F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47.14621697</w:t>
            </w:r>
          </w:p>
        </w:tc>
        <w:tc>
          <w:tcPr>
            <w:tcW w:w="0" w:type="auto"/>
          </w:tcPr>
          <w:p w14:paraId="5E5AB85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95EA54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-2.6</w:t>
            </w:r>
          </w:p>
        </w:tc>
        <w:tc>
          <w:tcPr>
            <w:tcW w:w="0" w:type="auto"/>
          </w:tcPr>
          <w:p w14:paraId="1EF707D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7.8</w:t>
            </w:r>
          </w:p>
        </w:tc>
        <w:tc>
          <w:tcPr>
            <w:tcW w:w="0" w:type="auto"/>
          </w:tcPr>
          <w:p w14:paraId="05F43FF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13.4</w:t>
            </w:r>
          </w:p>
        </w:tc>
        <w:tc>
          <w:tcPr>
            <w:tcW w:w="0" w:type="auto"/>
          </w:tcPr>
          <w:p w14:paraId="0646821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23.2</w:t>
            </w:r>
          </w:p>
        </w:tc>
        <w:tc>
          <w:tcPr>
            <w:tcW w:w="0" w:type="auto"/>
          </w:tcPr>
          <w:p w14:paraId="59F91E9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15.98</w:t>
            </w:r>
          </w:p>
        </w:tc>
      </w:tr>
      <w:tr w:rsidR="00C643CA" w:rsidRPr="00372966" w14:paraId="76E5C0CB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B9C55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M_173_AA</w:t>
            </w:r>
          </w:p>
        </w:tc>
        <w:tc>
          <w:tcPr>
            <w:tcW w:w="0" w:type="auto"/>
          </w:tcPr>
          <w:p w14:paraId="2AD4A22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-47.409</w:t>
            </w:r>
          </w:p>
        </w:tc>
        <w:tc>
          <w:tcPr>
            <w:tcW w:w="0" w:type="auto"/>
          </w:tcPr>
          <w:p w14:paraId="3A5D7C3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54.23708946</w:t>
            </w:r>
          </w:p>
        </w:tc>
        <w:tc>
          <w:tcPr>
            <w:tcW w:w="0" w:type="auto"/>
          </w:tcPr>
          <w:p w14:paraId="2F7275B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519AD8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5226CD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4B6E77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9.0</w:t>
            </w:r>
          </w:p>
        </w:tc>
        <w:tc>
          <w:tcPr>
            <w:tcW w:w="0" w:type="auto"/>
          </w:tcPr>
          <w:p w14:paraId="17DAE59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29.0</w:t>
            </w:r>
          </w:p>
        </w:tc>
        <w:tc>
          <w:tcPr>
            <w:tcW w:w="0" w:type="auto"/>
          </w:tcPr>
          <w:p w14:paraId="43A6F3D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108.90</w:t>
            </w:r>
          </w:p>
        </w:tc>
      </w:tr>
      <w:tr w:rsidR="00C643CA" w:rsidRPr="00372966" w14:paraId="5DD53E7A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221A57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M_174_AA</w:t>
            </w:r>
          </w:p>
        </w:tc>
        <w:tc>
          <w:tcPr>
            <w:tcW w:w="0" w:type="auto"/>
          </w:tcPr>
          <w:p w14:paraId="2259595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-48.715</w:t>
            </w:r>
          </w:p>
        </w:tc>
        <w:tc>
          <w:tcPr>
            <w:tcW w:w="0" w:type="auto"/>
          </w:tcPr>
          <w:p w14:paraId="58C5415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54.68677863</w:t>
            </w:r>
          </w:p>
        </w:tc>
        <w:tc>
          <w:tcPr>
            <w:tcW w:w="0" w:type="auto"/>
          </w:tcPr>
          <w:p w14:paraId="22694FB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D23415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C8FADF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F115EA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0" w:type="auto"/>
          </w:tcPr>
          <w:p w14:paraId="586A086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32.0</w:t>
            </w:r>
          </w:p>
        </w:tc>
        <w:tc>
          <w:tcPr>
            <w:tcW w:w="0" w:type="auto"/>
          </w:tcPr>
          <w:p w14:paraId="76D17DD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109.90</w:t>
            </w:r>
          </w:p>
        </w:tc>
      </w:tr>
      <w:tr w:rsidR="00C643CA" w:rsidRPr="00372966" w14:paraId="3F5A6E13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CAAFF3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M_175_AA</w:t>
            </w:r>
          </w:p>
        </w:tc>
        <w:tc>
          <w:tcPr>
            <w:tcW w:w="0" w:type="auto"/>
          </w:tcPr>
          <w:p w14:paraId="72CCF11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-45.407</w:t>
            </w:r>
          </w:p>
        </w:tc>
        <w:tc>
          <w:tcPr>
            <w:tcW w:w="0" w:type="auto"/>
          </w:tcPr>
          <w:p w14:paraId="3B4ADEB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54.75152664</w:t>
            </w:r>
          </w:p>
        </w:tc>
        <w:tc>
          <w:tcPr>
            <w:tcW w:w="0" w:type="auto"/>
          </w:tcPr>
          <w:p w14:paraId="424E219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A6A756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127571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D46248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10.4</w:t>
            </w:r>
          </w:p>
        </w:tc>
        <w:tc>
          <w:tcPr>
            <w:tcW w:w="0" w:type="auto"/>
          </w:tcPr>
          <w:p w14:paraId="56F3B74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0" w:type="auto"/>
          </w:tcPr>
          <w:p w14:paraId="5ECB7BD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110.30</w:t>
            </w:r>
          </w:p>
        </w:tc>
      </w:tr>
      <w:tr w:rsidR="00C643CA" w:rsidRPr="00372966" w14:paraId="1D597492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3DA4A0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M_176_AA</w:t>
            </w:r>
          </w:p>
        </w:tc>
        <w:tc>
          <w:tcPr>
            <w:tcW w:w="0" w:type="auto"/>
          </w:tcPr>
          <w:p w14:paraId="56E139C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-1.139</w:t>
            </w:r>
          </w:p>
        </w:tc>
        <w:tc>
          <w:tcPr>
            <w:tcW w:w="0" w:type="auto"/>
          </w:tcPr>
          <w:p w14:paraId="1973901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36.36836569</w:t>
            </w:r>
          </w:p>
        </w:tc>
        <w:tc>
          <w:tcPr>
            <w:tcW w:w="0" w:type="auto"/>
          </w:tcPr>
          <w:p w14:paraId="016ABC2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6C13E8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8.3</w:t>
            </w:r>
          </w:p>
        </w:tc>
        <w:tc>
          <w:tcPr>
            <w:tcW w:w="0" w:type="auto"/>
          </w:tcPr>
          <w:p w14:paraId="6E88550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12.4</w:t>
            </w:r>
          </w:p>
        </w:tc>
        <w:tc>
          <w:tcPr>
            <w:tcW w:w="0" w:type="auto"/>
          </w:tcPr>
          <w:p w14:paraId="7F33A5E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14.4</w:t>
            </w:r>
          </w:p>
        </w:tc>
        <w:tc>
          <w:tcPr>
            <w:tcW w:w="0" w:type="auto"/>
          </w:tcPr>
          <w:p w14:paraId="7B710C3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18.5</w:t>
            </w:r>
          </w:p>
        </w:tc>
        <w:tc>
          <w:tcPr>
            <w:tcW w:w="0" w:type="auto"/>
          </w:tcPr>
          <w:p w14:paraId="3AEFD20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6.05</w:t>
            </w:r>
          </w:p>
        </w:tc>
      </w:tr>
      <w:tr w:rsidR="00C643CA" w:rsidRPr="00372966" w14:paraId="2FDE6C91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D9BB97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M_177_AA</w:t>
            </w:r>
          </w:p>
        </w:tc>
        <w:tc>
          <w:tcPr>
            <w:tcW w:w="0" w:type="auto"/>
          </w:tcPr>
          <w:p w14:paraId="3AFE4C5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-42.711</w:t>
            </w:r>
          </w:p>
        </w:tc>
        <w:tc>
          <w:tcPr>
            <w:tcW w:w="0" w:type="auto"/>
          </w:tcPr>
          <w:p w14:paraId="48C2D60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57.28669709</w:t>
            </w:r>
          </w:p>
        </w:tc>
        <w:tc>
          <w:tcPr>
            <w:tcW w:w="0" w:type="auto"/>
          </w:tcPr>
          <w:p w14:paraId="7599CE7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8938C9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F856E5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-2.8</w:t>
            </w:r>
          </w:p>
        </w:tc>
        <w:tc>
          <w:tcPr>
            <w:tcW w:w="0" w:type="auto"/>
          </w:tcPr>
          <w:p w14:paraId="7CE8137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15.7</w:t>
            </w:r>
          </w:p>
        </w:tc>
        <w:tc>
          <w:tcPr>
            <w:tcW w:w="0" w:type="auto"/>
          </w:tcPr>
          <w:p w14:paraId="6E3FBE1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24.1</w:t>
            </w:r>
          </w:p>
        </w:tc>
        <w:tc>
          <w:tcPr>
            <w:tcW w:w="0" w:type="auto"/>
          </w:tcPr>
          <w:p w14:paraId="1E6BFD3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115.60</w:t>
            </w:r>
          </w:p>
        </w:tc>
      </w:tr>
      <w:tr w:rsidR="00C643CA" w:rsidRPr="00372966" w14:paraId="1B90FD3F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F7CFFF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M_178_AA</w:t>
            </w:r>
          </w:p>
        </w:tc>
        <w:tc>
          <w:tcPr>
            <w:tcW w:w="0" w:type="auto"/>
          </w:tcPr>
          <w:p w14:paraId="77F30A8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2.283</w:t>
            </w:r>
          </w:p>
        </w:tc>
        <w:tc>
          <w:tcPr>
            <w:tcW w:w="0" w:type="auto"/>
          </w:tcPr>
          <w:p w14:paraId="41E7D34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38.51193321</w:t>
            </w:r>
          </w:p>
        </w:tc>
        <w:tc>
          <w:tcPr>
            <w:tcW w:w="0" w:type="auto"/>
          </w:tcPr>
          <w:p w14:paraId="75A153D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91A1B0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12.7</w:t>
            </w:r>
          </w:p>
        </w:tc>
        <w:tc>
          <w:tcPr>
            <w:tcW w:w="0" w:type="auto"/>
          </w:tcPr>
          <w:p w14:paraId="098C813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16.8</w:t>
            </w:r>
          </w:p>
        </w:tc>
        <w:tc>
          <w:tcPr>
            <w:tcW w:w="0" w:type="auto"/>
          </w:tcPr>
          <w:p w14:paraId="6E44E28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19.5</w:t>
            </w:r>
          </w:p>
        </w:tc>
        <w:tc>
          <w:tcPr>
            <w:tcW w:w="0" w:type="auto"/>
          </w:tcPr>
          <w:p w14:paraId="63B2676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24.5</w:t>
            </w:r>
          </w:p>
        </w:tc>
        <w:tc>
          <w:tcPr>
            <w:tcW w:w="0" w:type="auto"/>
          </w:tcPr>
          <w:p w14:paraId="4E367E1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6.80</w:t>
            </w:r>
          </w:p>
        </w:tc>
      </w:tr>
      <w:tr w:rsidR="00C643CA" w:rsidRPr="00372966" w14:paraId="48C7CDC7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50242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M_179_AA</w:t>
            </w:r>
          </w:p>
        </w:tc>
        <w:tc>
          <w:tcPr>
            <w:tcW w:w="0" w:type="auto"/>
          </w:tcPr>
          <w:p w14:paraId="3187532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-39.208</w:t>
            </w:r>
          </w:p>
        </w:tc>
        <w:tc>
          <w:tcPr>
            <w:tcW w:w="0" w:type="auto"/>
          </w:tcPr>
          <w:p w14:paraId="2F8D72A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56.01493809</w:t>
            </w:r>
          </w:p>
        </w:tc>
        <w:tc>
          <w:tcPr>
            <w:tcW w:w="0" w:type="auto"/>
          </w:tcPr>
          <w:p w14:paraId="6074640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C2F62C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0EE13A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0" w:type="auto"/>
          </w:tcPr>
          <w:p w14:paraId="7875156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13.0</w:t>
            </w:r>
          </w:p>
        </w:tc>
        <w:tc>
          <w:tcPr>
            <w:tcW w:w="0" w:type="auto"/>
          </w:tcPr>
          <w:p w14:paraId="3EC4117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22.0</w:t>
            </w:r>
          </w:p>
        </w:tc>
        <w:tc>
          <w:tcPr>
            <w:tcW w:w="0" w:type="auto"/>
          </w:tcPr>
          <w:p w14:paraId="02DF3A2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112.90</w:t>
            </w:r>
          </w:p>
        </w:tc>
      </w:tr>
      <w:tr w:rsidR="00C643CA" w:rsidRPr="00372966" w14:paraId="69CE364E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E27AF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M_180_AA</w:t>
            </w:r>
          </w:p>
        </w:tc>
        <w:tc>
          <w:tcPr>
            <w:tcW w:w="0" w:type="auto"/>
          </w:tcPr>
          <w:p w14:paraId="69B52DA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6A4572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3.01e-12</w:t>
            </w:r>
          </w:p>
        </w:tc>
        <w:tc>
          <w:tcPr>
            <w:tcW w:w="0" w:type="auto"/>
          </w:tcPr>
          <w:p w14:paraId="49B0289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612164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EEC769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08E0A1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4261E2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55F731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22E88103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06342A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M_181_AA</w:t>
            </w:r>
          </w:p>
        </w:tc>
        <w:tc>
          <w:tcPr>
            <w:tcW w:w="0" w:type="auto"/>
          </w:tcPr>
          <w:p w14:paraId="340C035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-13.015</w:t>
            </w:r>
          </w:p>
        </w:tc>
        <w:tc>
          <w:tcPr>
            <w:tcW w:w="0" w:type="auto"/>
          </w:tcPr>
          <w:p w14:paraId="4BE87FB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50.44009092</w:t>
            </w:r>
          </w:p>
        </w:tc>
        <w:tc>
          <w:tcPr>
            <w:tcW w:w="0" w:type="auto"/>
          </w:tcPr>
          <w:p w14:paraId="31784CE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F2BD17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-53.0</w:t>
            </w:r>
          </w:p>
        </w:tc>
        <w:tc>
          <w:tcPr>
            <w:tcW w:w="0" w:type="auto"/>
          </w:tcPr>
          <w:p w14:paraId="7F1003B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15.3</w:t>
            </w:r>
          </w:p>
        </w:tc>
        <w:tc>
          <w:tcPr>
            <w:tcW w:w="0" w:type="auto"/>
          </w:tcPr>
          <w:p w14:paraId="246A9D8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0" w:type="auto"/>
          </w:tcPr>
          <w:p w14:paraId="29292F9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24.5</w:t>
            </w:r>
          </w:p>
        </w:tc>
        <w:tc>
          <w:tcPr>
            <w:tcW w:w="0" w:type="auto"/>
          </w:tcPr>
          <w:p w14:paraId="2C14540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71.95</w:t>
            </w:r>
          </w:p>
        </w:tc>
      </w:tr>
      <w:tr w:rsidR="00C643CA" w:rsidRPr="00372966" w14:paraId="3347ACFB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AA1C37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M_182_AA</w:t>
            </w:r>
          </w:p>
        </w:tc>
        <w:tc>
          <w:tcPr>
            <w:tcW w:w="0" w:type="auto"/>
          </w:tcPr>
          <w:p w14:paraId="350958C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-6.960</w:t>
            </w:r>
          </w:p>
        </w:tc>
        <w:tc>
          <w:tcPr>
            <w:tcW w:w="0" w:type="auto"/>
          </w:tcPr>
          <w:p w14:paraId="42A07CC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45.29041233</w:t>
            </w:r>
          </w:p>
        </w:tc>
        <w:tc>
          <w:tcPr>
            <w:tcW w:w="0" w:type="auto"/>
          </w:tcPr>
          <w:p w14:paraId="21DEA82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5E5577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0" w:type="auto"/>
          </w:tcPr>
          <w:p w14:paraId="7A59BA7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0" w:type="auto"/>
          </w:tcPr>
          <w:p w14:paraId="5F53244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18.5</w:t>
            </w:r>
          </w:p>
        </w:tc>
        <w:tc>
          <w:tcPr>
            <w:tcW w:w="0" w:type="auto"/>
          </w:tcPr>
          <w:p w14:paraId="13A452F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24.5</w:t>
            </w:r>
          </w:p>
        </w:tc>
        <w:tc>
          <w:tcPr>
            <w:tcW w:w="0" w:type="auto"/>
          </w:tcPr>
          <w:p w14:paraId="220EF7D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13.20</w:t>
            </w:r>
          </w:p>
        </w:tc>
      </w:tr>
      <w:tr w:rsidR="00C643CA" w:rsidRPr="00372966" w14:paraId="4D76CD90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C3EEE6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M_183_AA</w:t>
            </w:r>
          </w:p>
        </w:tc>
        <w:tc>
          <w:tcPr>
            <w:tcW w:w="0" w:type="auto"/>
          </w:tcPr>
          <w:p w14:paraId="7AB0E5F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-48.291</w:t>
            </w:r>
          </w:p>
        </w:tc>
        <w:tc>
          <w:tcPr>
            <w:tcW w:w="0" w:type="auto"/>
          </w:tcPr>
          <w:p w14:paraId="6F730A9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57.32192938</w:t>
            </w:r>
          </w:p>
        </w:tc>
        <w:tc>
          <w:tcPr>
            <w:tcW w:w="0" w:type="auto"/>
          </w:tcPr>
          <w:p w14:paraId="2B6A6FB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D4C9B1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EE7AD5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8F265A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0" w:type="auto"/>
          </w:tcPr>
          <w:p w14:paraId="1631CF2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29.0</w:t>
            </w:r>
          </w:p>
        </w:tc>
        <w:tc>
          <w:tcPr>
            <w:tcW w:w="0" w:type="auto"/>
          </w:tcPr>
          <w:p w14:paraId="0FE4895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115.90</w:t>
            </w:r>
          </w:p>
        </w:tc>
      </w:tr>
      <w:tr w:rsidR="00C643CA" w:rsidRPr="00372966" w14:paraId="6863665B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B8F52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M_184_AA</w:t>
            </w:r>
          </w:p>
        </w:tc>
        <w:tc>
          <w:tcPr>
            <w:tcW w:w="0" w:type="auto"/>
          </w:tcPr>
          <w:p w14:paraId="0FA21CA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-8.599</w:t>
            </w:r>
          </w:p>
        </w:tc>
        <w:tc>
          <w:tcPr>
            <w:tcW w:w="0" w:type="auto"/>
          </w:tcPr>
          <w:p w14:paraId="59322F0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46.23958720</w:t>
            </w:r>
          </w:p>
        </w:tc>
        <w:tc>
          <w:tcPr>
            <w:tcW w:w="0" w:type="auto"/>
          </w:tcPr>
          <w:p w14:paraId="7543CD4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527088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0" w:type="auto"/>
          </w:tcPr>
          <w:p w14:paraId="057F77C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13.5</w:t>
            </w:r>
          </w:p>
        </w:tc>
        <w:tc>
          <w:tcPr>
            <w:tcW w:w="0" w:type="auto"/>
          </w:tcPr>
          <w:p w14:paraId="062267A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0" w:type="auto"/>
          </w:tcPr>
          <w:p w14:paraId="70F0510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23.5</w:t>
            </w:r>
          </w:p>
        </w:tc>
        <w:tc>
          <w:tcPr>
            <w:tcW w:w="0" w:type="auto"/>
          </w:tcPr>
          <w:p w14:paraId="4E60888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12.70</w:t>
            </w:r>
          </w:p>
        </w:tc>
      </w:tr>
      <w:tr w:rsidR="00C643CA" w:rsidRPr="00372966" w14:paraId="396F2C76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5AA8CB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M_185_AA</w:t>
            </w:r>
          </w:p>
        </w:tc>
        <w:tc>
          <w:tcPr>
            <w:tcW w:w="0" w:type="auto"/>
          </w:tcPr>
          <w:p w14:paraId="590A57A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-29.721</w:t>
            </w:r>
          </w:p>
        </w:tc>
        <w:tc>
          <w:tcPr>
            <w:tcW w:w="0" w:type="auto"/>
          </w:tcPr>
          <w:p w14:paraId="7CD073D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56.09355243</w:t>
            </w:r>
          </w:p>
        </w:tc>
        <w:tc>
          <w:tcPr>
            <w:tcW w:w="0" w:type="auto"/>
          </w:tcPr>
          <w:p w14:paraId="63F8A2F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491EAC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CE89B7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9.0</w:t>
            </w:r>
          </w:p>
        </w:tc>
        <w:tc>
          <w:tcPr>
            <w:tcW w:w="0" w:type="auto"/>
          </w:tcPr>
          <w:p w14:paraId="02A1603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17.0</w:t>
            </w:r>
          </w:p>
        </w:tc>
        <w:tc>
          <w:tcPr>
            <w:tcW w:w="0" w:type="auto"/>
          </w:tcPr>
          <w:p w14:paraId="03F560D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29.0</w:t>
            </w:r>
          </w:p>
        </w:tc>
        <w:tc>
          <w:tcPr>
            <w:tcW w:w="0" w:type="auto"/>
          </w:tcPr>
          <w:p w14:paraId="77920FA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116.90</w:t>
            </w:r>
          </w:p>
        </w:tc>
      </w:tr>
      <w:tr w:rsidR="00C643CA" w:rsidRPr="00372966" w14:paraId="29D3A81B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097B6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M_186_AA</w:t>
            </w:r>
          </w:p>
        </w:tc>
        <w:tc>
          <w:tcPr>
            <w:tcW w:w="0" w:type="auto"/>
          </w:tcPr>
          <w:p w14:paraId="7BD0757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-3.269</w:t>
            </w:r>
          </w:p>
        </w:tc>
        <w:tc>
          <w:tcPr>
            <w:tcW w:w="0" w:type="auto"/>
          </w:tcPr>
          <w:p w14:paraId="073715B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30.47279183</w:t>
            </w:r>
          </w:p>
        </w:tc>
        <w:tc>
          <w:tcPr>
            <w:tcW w:w="0" w:type="auto"/>
          </w:tcPr>
          <w:p w14:paraId="674821C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545DB5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-0.5</w:t>
            </w:r>
          </w:p>
        </w:tc>
        <w:tc>
          <w:tcPr>
            <w:tcW w:w="0" w:type="auto"/>
          </w:tcPr>
          <w:p w14:paraId="73FD5E7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5.6</w:t>
            </w:r>
          </w:p>
        </w:tc>
        <w:tc>
          <w:tcPr>
            <w:tcW w:w="0" w:type="auto"/>
          </w:tcPr>
          <w:p w14:paraId="5A1DF9B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9.2</w:t>
            </w:r>
          </w:p>
        </w:tc>
        <w:tc>
          <w:tcPr>
            <w:tcW w:w="0" w:type="auto"/>
          </w:tcPr>
          <w:p w14:paraId="4B0185F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16.5</w:t>
            </w:r>
          </w:p>
        </w:tc>
        <w:tc>
          <w:tcPr>
            <w:tcW w:w="0" w:type="auto"/>
          </w:tcPr>
          <w:p w14:paraId="147D668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9.70</w:t>
            </w:r>
          </w:p>
        </w:tc>
      </w:tr>
      <w:tr w:rsidR="00C643CA" w:rsidRPr="00372966" w14:paraId="75294C73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E4E3D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M_187_AA</w:t>
            </w:r>
          </w:p>
        </w:tc>
        <w:tc>
          <w:tcPr>
            <w:tcW w:w="0" w:type="auto"/>
          </w:tcPr>
          <w:p w14:paraId="63053BEB" w14:textId="0ACE598C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AD8828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1.35e-12</w:t>
            </w:r>
          </w:p>
        </w:tc>
        <w:tc>
          <w:tcPr>
            <w:tcW w:w="0" w:type="auto"/>
          </w:tcPr>
          <w:p w14:paraId="3F14854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149E7E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B51A2F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5E4C93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508691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EB4B24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05FDC090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66CA31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M_188_AA</w:t>
            </w:r>
          </w:p>
        </w:tc>
        <w:tc>
          <w:tcPr>
            <w:tcW w:w="0" w:type="auto"/>
          </w:tcPr>
          <w:p w14:paraId="1E67A1B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2.545</w:t>
            </w:r>
          </w:p>
        </w:tc>
        <w:tc>
          <w:tcPr>
            <w:tcW w:w="0" w:type="auto"/>
          </w:tcPr>
          <w:p w14:paraId="08B433F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36.15704087</w:t>
            </w:r>
          </w:p>
        </w:tc>
        <w:tc>
          <w:tcPr>
            <w:tcW w:w="0" w:type="auto"/>
          </w:tcPr>
          <w:p w14:paraId="0439501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5C223E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8.8</w:t>
            </w:r>
          </w:p>
        </w:tc>
        <w:tc>
          <w:tcPr>
            <w:tcW w:w="0" w:type="auto"/>
          </w:tcPr>
          <w:p w14:paraId="23E8FCF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0" w:type="auto"/>
          </w:tcPr>
          <w:p w14:paraId="3C3D363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19.2</w:t>
            </w:r>
          </w:p>
        </w:tc>
        <w:tc>
          <w:tcPr>
            <w:tcW w:w="0" w:type="auto"/>
          </w:tcPr>
          <w:p w14:paraId="1356D04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26.0</w:t>
            </w:r>
          </w:p>
        </w:tc>
        <w:tc>
          <w:tcPr>
            <w:tcW w:w="0" w:type="auto"/>
          </w:tcPr>
          <w:p w14:paraId="0481E36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10.40</w:t>
            </w:r>
          </w:p>
        </w:tc>
      </w:tr>
      <w:tr w:rsidR="00C643CA" w:rsidRPr="00372966" w14:paraId="6C42DCDA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D0F521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M_189_AA</w:t>
            </w:r>
          </w:p>
        </w:tc>
        <w:tc>
          <w:tcPr>
            <w:tcW w:w="0" w:type="auto"/>
          </w:tcPr>
          <w:p w14:paraId="5558E24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-5.966</w:t>
            </w:r>
          </w:p>
        </w:tc>
        <w:tc>
          <w:tcPr>
            <w:tcW w:w="0" w:type="auto"/>
          </w:tcPr>
          <w:p w14:paraId="4DECCDC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44.45883517</w:t>
            </w:r>
          </w:p>
        </w:tc>
        <w:tc>
          <w:tcPr>
            <w:tcW w:w="0" w:type="auto"/>
          </w:tcPr>
          <w:p w14:paraId="109F0FE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132DF9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0" w:type="auto"/>
          </w:tcPr>
          <w:p w14:paraId="57B9BF8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13.8</w:t>
            </w:r>
          </w:p>
        </w:tc>
        <w:tc>
          <w:tcPr>
            <w:tcW w:w="0" w:type="auto"/>
          </w:tcPr>
          <w:p w14:paraId="0BF4DBE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0" w:type="auto"/>
          </w:tcPr>
          <w:p w14:paraId="4BA4380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27.5</w:t>
            </w:r>
          </w:p>
        </w:tc>
        <w:tc>
          <w:tcPr>
            <w:tcW w:w="0" w:type="auto"/>
          </w:tcPr>
          <w:p w14:paraId="760656F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13.65</w:t>
            </w:r>
          </w:p>
        </w:tc>
      </w:tr>
      <w:tr w:rsidR="00C643CA" w:rsidRPr="00372966" w14:paraId="693A8C32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1F8E1B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M_190_AA</w:t>
            </w:r>
          </w:p>
        </w:tc>
        <w:tc>
          <w:tcPr>
            <w:tcW w:w="0" w:type="auto"/>
          </w:tcPr>
          <w:p w14:paraId="419B85D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10.478</w:t>
            </w:r>
          </w:p>
        </w:tc>
        <w:tc>
          <w:tcPr>
            <w:tcW w:w="0" w:type="auto"/>
          </w:tcPr>
          <w:p w14:paraId="066A4F6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27.89686045</w:t>
            </w:r>
          </w:p>
        </w:tc>
        <w:tc>
          <w:tcPr>
            <w:tcW w:w="0" w:type="auto"/>
          </w:tcPr>
          <w:p w14:paraId="3774715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92CF16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14.3</w:t>
            </w:r>
          </w:p>
        </w:tc>
        <w:tc>
          <w:tcPr>
            <w:tcW w:w="0" w:type="auto"/>
          </w:tcPr>
          <w:p w14:paraId="1C36756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18.3</w:t>
            </w:r>
          </w:p>
        </w:tc>
        <w:tc>
          <w:tcPr>
            <w:tcW w:w="0" w:type="auto"/>
          </w:tcPr>
          <w:p w14:paraId="7042E0F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20.7</w:t>
            </w:r>
          </w:p>
        </w:tc>
        <w:tc>
          <w:tcPr>
            <w:tcW w:w="0" w:type="auto"/>
          </w:tcPr>
          <w:p w14:paraId="50BD107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23.9</w:t>
            </w:r>
          </w:p>
        </w:tc>
        <w:tc>
          <w:tcPr>
            <w:tcW w:w="0" w:type="auto"/>
          </w:tcPr>
          <w:p w14:paraId="002D69A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6.40</w:t>
            </w:r>
          </w:p>
        </w:tc>
      </w:tr>
      <w:tr w:rsidR="00C643CA" w:rsidRPr="00372966" w14:paraId="101271B2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214F48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M_191_AA</w:t>
            </w:r>
          </w:p>
        </w:tc>
        <w:tc>
          <w:tcPr>
            <w:tcW w:w="0" w:type="auto"/>
          </w:tcPr>
          <w:p w14:paraId="46EB3B5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-42.272</w:t>
            </w:r>
          </w:p>
        </w:tc>
        <w:tc>
          <w:tcPr>
            <w:tcW w:w="0" w:type="auto"/>
          </w:tcPr>
          <w:p w14:paraId="4950960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57.67200498</w:t>
            </w:r>
          </w:p>
        </w:tc>
        <w:tc>
          <w:tcPr>
            <w:tcW w:w="0" w:type="auto"/>
          </w:tcPr>
          <w:p w14:paraId="33987C6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BEA8BC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0007EB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-1.1</w:t>
            </w:r>
          </w:p>
        </w:tc>
        <w:tc>
          <w:tcPr>
            <w:tcW w:w="0" w:type="auto"/>
          </w:tcPr>
          <w:p w14:paraId="5E0A52C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16.3</w:t>
            </w:r>
          </w:p>
        </w:tc>
        <w:tc>
          <w:tcPr>
            <w:tcW w:w="0" w:type="auto"/>
          </w:tcPr>
          <w:p w14:paraId="4D157DF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26.0</w:t>
            </w:r>
          </w:p>
        </w:tc>
        <w:tc>
          <w:tcPr>
            <w:tcW w:w="0" w:type="auto"/>
          </w:tcPr>
          <w:p w14:paraId="4C8E745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116.20</w:t>
            </w:r>
          </w:p>
        </w:tc>
      </w:tr>
      <w:tr w:rsidR="00C643CA" w:rsidRPr="00372966" w14:paraId="659AD435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A07AB4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M_192_AA</w:t>
            </w:r>
          </w:p>
        </w:tc>
        <w:tc>
          <w:tcPr>
            <w:tcW w:w="0" w:type="auto"/>
          </w:tcPr>
          <w:p w14:paraId="5D90185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5.309</w:t>
            </w:r>
          </w:p>
        </w:tc>
        <w:tc>
          <w:tcPr>
            <w:tcW w:w="0" w:type="auto"/>
          </w:tcPr>
          <w:p w14:paraId="7C02B05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28.73939189</w:t>
            </w:r>
          </w:p>
        </w:tc>
        <w:tc>
          <w:tcPr>
            <w:tcW w:w="0" w:type="auto"/>
          </w:tcPr>
          <w:p w14:paraId="0E34320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36F2AF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9.5</w:t>
            </w:r>
          </w:p>
        </w:tc>
        <w:tc>
          <w:tcPr>
            <w:tcW w:w="0" w:type="auto"/>
          </w:tcPr>
          <w:p w14:paraId="5ACF9D4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11.5</w:t>
            </w:r>
          </w:p>
        </w:tc>
        <w:tc>
          <w:tcPr>
            <w:tcW w:w="0" w:type="auto"/>
          </w:tcPr>
          <w:p w14:paraId="69D1369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16.6</w:t>
            </w:r>
          </w:p>
        </w:tc>
        <w:tc>
          <w:tcPr>
            <w:tcW w:w="0" w:type="auto"/>
          </w:tcPr>
          <w:p w14:paraId="1A28D0A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20.8</w:t>
            </w:r>
          </w:p>
        </w:tc>
        <w:tc>
          <w:tcPr>
            <w:tcW w:w="0" w:type="auto"/>
          </w:tcPr>
          <w:p w14:paraId="2AD918D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7.10</w:t>
            </w:r>
          </w:p>
        </w:tc>
      </w:tr>
      <w:tr w:rsidR="00C643CA" w:rsidRPr="00372966" w14:paraId="6D1AD0C8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CBE8DD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M_193_AA</w:t>
            </w:r>
          </w:p>
        </w:tc>
        <w:tc>
          <w:tcPr>
            <w:tcW w:w="0" w:type="auto"/>
          </w:tcPr>
          <w:p w14:paraId="4CB170E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-85.478</w:t>
            </w:r>
          </w:p>
        </w:tc>
        <w:tc>
          <w:tcPr>
            <w:tcW w:w="0" w:type="auto"/>
          </w:tcPr>
          <w:p w14:paraId="4E45294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38.13225294</w:t>
            </w:r>
          </w:p>
        </w:tc>
        <w:tc>
          <w:tcPr>
            <w:tcW w:w="0" w:type="auto"/>
          </w:tcPr>
          <w:p w14:paraId="4E4C8C9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9B9440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372D67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799A57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C6D75B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22.2</w:t>
            </w:r>
          </w:p>
        </w:tc>
        <w:tc>
          <w:tcPr>
            <w:tcW w:w="0" w:type="auto"/>
          </w:tcPr>
          <w:p w14:paraId="5E4A8D4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04A999EC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C86964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M_194_AA</w:t>
            </w:r>
          </w:p>
        </w:tc>
        <w:tc>
          <w:tcPr>
            <w:tcW w:w="0" w:type="auto"/>
          </w:tcPr>
          <w:p w14:paraId="7B7FE7F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8.195</w:t>
            </w:r>
          </w:p>
        </w:tc>
        <w:tc>
          <w:tcPr>
            <w:tcW w:w="0" w:type="auto"/>
          </w:tcPr>
          <w:p w14:paraId="74F3936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30.73580998</w:t>
            </w:r>
          </w:p>
        </w:tc>
        <w:tc>
          <w:tcPr>
            <w:tcW w:w="0" w:type="auto"/>
          </w:tcPr>
          <w:p w14:paraId="3F6A9CC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80D475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14.8</w:t>
            </w:r>
          </w:p>
        </w:tc>
        <w:tc>
          <w:tcPr>
            <w:tcW w:w="0" w:type="auto"/>
          </w:tcPr>
          <w:p w14:paraId="3076FEF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16.6</w:t>
            </w:r>
          </w:p>
        </w:tc>
        <w:tc>
          <w:tcPr>
            <w:tcW w:w="0" w:type="auto"/>
          </w:tcPr>
          <w:p w14:paraId="6021323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18.6</w:t>
            </w:r>
          </w:p>
        </w:tc>
        <w:tc>
          <w:tcPr>
            <w:tcW w:w="0" w:type="auto"/>
          </w:tcPr>
          <w:p w14:paraId="7490169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23.8</w:t>
            </w:r>
          </w:p>
        </w:tc>
        <w:tc>
          <w:tcPr>
            <w:tcW w:w="0" w:type="auto"/>
          </w:tcPr>
          <w:p w14:paraId="56BF519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3.80</w:t>
            </w:r>
          </w:p>
        </w:tc>
      </w:tr>
      <w:tr w:rsidR="00C643CA" w:rsidRPr="00372966" w14:paraId="1DE35AAB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82AF93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M_195_AA</w:t>
            </w:r>
          </w:p>
        </w:tc>
        <w:tc>
          <w:tcPr>
            <w:tcW w:w="0" w:type="auto"/>
          </w:tcPr>
          <w:p w14:paraId="2596872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11.398</w:t>
            </w:r>
          </w:p>
        </w:tc>
        <w:tc>
          <w:tcPr>
            <w:tcW w:w="0" w:type="auto"/>
          </w:tcPr>
          <w:p w14:paraId="1ACA9FA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25.20229827</w:t>
            </w:r>
          </w:p>
        </w:tc>
        <w:tc>
          <w:tcPr>
            <w:tcW w:w="0" w:type="auto"/>
          </w:tcPr>
          <w:p w14:paraId="6A5CB3D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16D4DC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0" w:type="auto"/>
          </w:tcPr>
          <w:p w14:paraId="594E788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16.8</w:t>
            </w:r>
          </w:p>
        </w:tc>
        <w:tc>
          <w:tcPr>
            <w:tcW w:w="0" w:type="auto"/>
          </w:tcPr>
          <w:p w14:paraId="3271CE3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18.8</w:t>
            </w:r>
          </w:p>
        </w:tc>
        <w:tc>
          <w:tcPr>
            <w:tcW w:w="0" w:type="auto"/>
          </w:tcPr>
          <w:p w14:paraId="5300379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22.1</w:t>
            </w:r>
          </w:p>
        </w:tc>
        <w:tc>
          <w:tcPr>
            <w:tcW w:w="0" w:type="auto"/>
          </w:tcPr>
          <w:p w14:paraId="4A619D7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3.80</w:t>
            </w:r>
          </w:p>
        </w:tc>
      </w:tr>
      <w:tr w:rsidR="00C643CA" w:rsidRPr="00372966" w14:paraId="454D376B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1A0393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M_196_AA</w:t>
            </w:r>
          </w:p>
        </w:tc>
        <w:tc>
          <w:tcPr>
            <w:tcW w:w="0" w:type="auto"/>
          </w:tcPr>
          <w:p w14:paraId="1F07F3B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4.522</w:t>
            </w:r>
          </w:p>
        </w:tc>
        <w:tc>
          <w:tcPr>
            <w:tcW w:w="0" w:type="auto"/>
          </w:tcPr>
          <w:p w14:paraId="0F1EBBF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35.80061578</w:t>
            </w:r>
          </w:p>
        </w:tc>
        <w:tc>
          <w:tcPr>
            <w:tcW w:w="0" w:type="auto"/>
          </w:tcPr>
          <w:p w14:paraId="291D6A1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87CB8A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14.2</w:t>
            </w:r>
          </w:p>
        </w:tc>
        <w:tc>
          <w:tcPr>
            <w:tcW w:w="0" w:type="auto"/>
          </w:tcPr>
          <w:p w14:paraId="13C4712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16.2</w:t>
            </w:r>
          </w:p>
        </w:tc>
        <w:tc>
          <w:tcPr>
            <w:tcW w:w="0" w:type="auto"/>
          </w:tcPr>
          <w:p w14:paraId="7236A00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18.7</w:t>
            </w:r>
          </w:p>
        </w:tc>
        <w:tc>
          <w:tcPr>
            <w:tcW w:w="0" w:type="auto"/>
          </w:tcPr>
          <w:p w14:paraId="34A59D0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23.5</w:t>
            </w:r>
          </w:p>
        </w:tc>
        <w:tc>
          <w:tcPr>
            <w:tcW w:w="0" w:type="auto"/>
          </w:tcPr>
          <w:p w14:paraId="5086252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4.50</w:t>
            </w:r>
          </w:p>
        </w:tc>
      </w:tr>
      <w:tr w:rsidR="00C643CA" w:rsidRPr="00372966" w14:paraId="28362451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53D851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M_197_AA</w:t>
            </w:r>
          </w:p>
        </w:tc>
        <w:tc>
          <w:tcPr>
            <w:tcW w:w="0" w:type="auto"/>
          </w:tcPr>
          <w:p w14:paraId="319E6A1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4.344</w:t>
            </w:r>
          </w:p>
        </w:tc>
        <w:tc>
          <w:tcPr>
            <w:tcW w:w="0" w:type="auto"/>
          </w:tcPr>
          <w:p w14:paraId="255936A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35.04869120</w:t>
            </w:r>
          </w:p>
        </w:tc>
        <w:tc>
          <w:tcPr>
            <w:tcW w:w="0" w:type="auto"/>
          </w:tcPr>
          <w:p w14:paraId="6A92318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583F7B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13.6</w:t>
            </w:r>
          </w:p>
        </w:tc>
        <w:tc>
          <w:tcPr>
            <w:tcW w:w="0" w:type="auto"/>
          </w:tcPr>
          <w:p w14:paraId="32C30D3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15.7</w:t>
            </w:r>
          </w:p>
        </w:tc>
        <w:tc>
          <w:tcPr>
            <w:tcW w:w="0" w:type="auto"/>
          </w:tcPr>
          <w:p w14:paraId="7FDF83E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17.8</w:t>
            </w:r>
          </w:p>
        </w:tc>
        <w:tc>
          <w:tcPr>
            <w:tcW w:w="0" w:type="auto"/>
          </w:tcPr>
          <w:p w14:paraId="3CD3E4D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25.1</w:t>
            </w:r>
          </w:p>
        </w:tc>
        <w:tc>
          <w:tcPr>
            <w:tcW w:w="0" w:type="auto"/>
          </w:tcPr>
          <w:p w14:paraId="2800227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4.20</w:t>
            </w:r>
          </w:p>
        </w:tc>
      </w:tr>
      <w:tr w:rsidR="00C643CA" w:rsidRPr="00372966" w14:paraId="5A25A18B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1BF40B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lastRenderedPageBreak/>
              <w:t>M_198_AA</w:t>
            </w:r>
          </w:p>
        </w:tc>
        <w:tc>
          <w:tcPr>
            <w:tcW w:w="0" w:type="auto"/>
          </w:tcPr>
          <w:p w14:paraId="0B6E21D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-11.859</w:t>
            </w:r>
          </w:p>
        </w:tc>
        <w:tc>
          <w:tcPr>
            <w:tcW w:w="0" w:type="auto"/>
          </w:tcPr>
          <w:p w14:paraId="1B13FDE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49.84011616</w:t>
            </w:r>
          </w:p>
        </w:tc>
        <w:tc>
          <w:tcPr>
            <w:tcW w:w="0" w:type="auto"/>
          </w:tcPr>
          <w:p w14:paraId="690082D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3A8A94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9.6</w:t>
            </w:r>
          </w:p>
        </w:tc>
        <w:tc>
          <w:tcPr>
            <w:tcW w:w="0" w:type="auto"/>
          </w:tcPr>
          <w:p w14:paraId="0873F37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0" w:type="auto"/>
          </w:tcPr>
          <w:p w14:paraId="634F3BA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17.4</w:t>
            </w:r>
          </w:p>
        </w:tc>
        <w:tc>
          <w:tcPr>
            <w:tcW w:w="0" w:type="auto"/>
          </w:tcPr>
          <w:p w14:paraId="71B023F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0" w:type="auto"/>
          </w:tcPr>
          <w:p w14:paraId="0D60EB0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7.82</w:t>
            </w:r>
          </w:p>
        </w:tc>
      </w:tr>
      <w:tr w:rsidR="00C643CA" w:rsidRPr="00372966" w14:paraId="1ABE1883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B33333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M_199_AA</w:t>
            </w:r>
          </w:p>
        </w:tc>
        <w:tc>
          <w:tcPr>
            <w:tcW w:w="0" w:type="auto"/>
          </w:tcPr>
          <w:p w14:paraId="25C0265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-25.941</w:t>
            </w:r>
          </w:p>
        </w:tc>
        <w:tc>
          <w:tcPr>
            <w:tcW w:w="0" w:type="auto"/>
          </w:tcPr>
          <w:p w14:paraId="578B7FF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54.83373343</w:t>
            </w:r>
          </w:p>
        </w:tc>
        <w:tc>
          <w:tcPr>
            <w:tcW w:w="0" w:type="auto"/>
          </w:tcPr>
          <w:p w14:paraId="1DBA097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509098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6BFFD0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13.0</w:t>
            </w:r>
          </w:p>
        </w:tc>
        <w:tc>
          <w:tcPr>
            <w:tcW w:w="0" w:type="auto"/>
          </w:tcPr>
          <w:p w14:paraId="4E59CB3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0" w:type="auto"/>
          </w:tcPr>
          <w:p w14:paraId="65D6754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0" w:type="auto"/>
          </w:tcPr>
          <w:p w14:paraId="6F5E966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114.90</w:t>
            </w:r>
          </w:p>
        </w:tc>
      </w:tr>
      <w:tr w:rsidR="00C643CA" w:rsidRPr="00372966" w14:paraId="3C30938D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BF1A8E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M_200_AA</w:t>
            </w:r>
          </w:p>
        </w:tc>
        <w:tc>
          <w:tcPr>
            <w:tcW w:w="0" w:type="auto"/>
          </w:tcPr>
          <w:p w14:paraId="036A7F9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7ACD08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2.44e-12</w:t>
            </w:r>
          </w:p>
        </w:tc>
        <w:tc>
          <w:tcPr>
            <w:tcW w:w="0" w:type="auto"/>
          </w:tcPr>
          <w:p w14:paraId="2BC9296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F473EF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B4894E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A853AB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42A14F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D72E7B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3994C379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995F11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M_201_AA</w:t>
            </w:r>
          </w:p>
        </w:tc>
        <w:tc>
          <w:tcPr>
            <w:tcW w:w="0" w:type="auto"/>
          </w:tcPr>
          <w:p w14:paraId="4CE0D6A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9.921</w:t>
            </w:r>
          </w:p>
        </w:tc>
        <w:tc>
          <w:tcPr>
            <w:tcW w:w="0" w:type="auto"/>
          </w:tcPr>
          <w:p w14:paraId="6897CFC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27.37109187</w:t>
            </w:r>
          </w:p>
        </w:tc>
        <w:tc>
          <w:tcPr>
            <w:tcW w:w="0" w:type="auto"/>
          </w:tcPr>
          <w:p w14:paraId="230C1DC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2E0270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14.5</w:t>
            </w:r>
          </w:p>
        </w:tc>
        <w:tc>
          <w:tcPr>
            <w:tcW w:w="0" w:type="auto"/>
          </w:tcPr>
          <w:p w14:paraId="0C45099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16.3</w:t>
            </w:r>
          </w:p>
        </w:tc>
        <w:tc>
          <w:tcPr>
            <w:tcW w:w="0" w:type="auto"/>
          </w:tcPr>
          <w:p w14:paraId="4F8C95A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18.6</w:t>
            </w:r>
          </w:p>
        </w:tc>
        <w:tc>
          <w:tcPr>
            <w:tcW w:w="0" w:type="auto"/>
          </w:tcPr>
          <w:p w14:paraId="5F5523C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23.1</w:t>
            </w:r>
          </w:p>
        </w:tc>
        <w:tc>
          <w:tcPr>
            <w:tcW w:w="0" w:type="auto"/>
          </w:tcPr>
          <w:p w14:paraId="604B089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4.10</w:t>
            </w:r>
          </w:p>
        </w:tc>
      </w:tr>
      <w:tr w:rsidR="00C643CA" w:rsidRPr="00372966" w14:paraId="4ADA6F9B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1BCB28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M_202_AA</w:t>
            </w:r>
          </w:p>
        </w:tc>
        <w:tc>
          <w:tcPr>
            <w:tcW w:w="0" w:type="auto"/>
          </w:tcPr>
          <w:p w14:paraId="144D7AF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-24.512</w:t>
            </w:r>
          </w:p>
        </w:tc>
        <w:tc>
          <w:tcPr>
            <w:tcW w:w="0" w:type="auto"/>
          </w:tcPr>
          <w:p w14:paraId="7B737A3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57.42185867</w:t>
            </w:r>
          </w:p>
        </w:tc>
        <w:tc>
          <w:tcPr>
            <w:tcW w:w="0" w:type="auto"/>
          </w:tcPr>
          <w:p w14:paraId="1823C4E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F45ABC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EDB032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14.3</w:t>
            </w:r>
          </w:p>
        </w:tc>
        <w:tc>
          <w:tcPr>
            <w:tcW w:w="0" w:type="auto"/>
          </w:tcPr>
          <w:p w14:paraId="5314A23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0" w:type="auto"/>
          </w:tcPr>
          <w:p w14:paraId="599F266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19.5</w:t>
            </w:r>
          </w:p>
        </w:tc>
        <w:tc>
          <w:tcPr>
            <w:tcW w:w="0" w:type="auto"/>
          </w:tcPr>
          <w:p w14:paraId="4990961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117.90</w:t>
            </w:r>
          </w:p>
        </w:tc>
      </w:tr>
      <w:tr w:rsidR="00C643CA" w:rsidRPr="00372966" w14:paraId="687E56EB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F86E31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M_203_AA</w:t>
            </w:r>
          </w:p>
        </w:tc>
        <w:tc>
          <w:tcPr>
            <w:tcW w:w="0" w:type="auto"/>
          </w:tcPr>
          <w:p w14:paraId="2DA8225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-34.900</w:t>
            </w:r>
          </w:p>
        </w:tc>
        <w:tc>
          <w:tcPr>
            <w:tcW w:w="0" w:type="auto"/>
          </w:tcPr>
          <w:p w14:paraId="2639796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58.02625372</w:t>
            </w:r>
          </w:p>
        </w:tc>
        <w:tc>
          <w:tcPr>
            <w:tcW w:w="0" w:type="auto"/>
          </w:tcPr>
          <w:p w14:paraId="05F4626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B6FE36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E73EC6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13.0</w:t>
            </w:r>
          </w:p>
        </w:tc>
        <w:tc>
          <w:tcPr>
            <w:tcW w:w="0" w:type="auto"/>
          </w:tcPr>
          <w:p w14:paraId="2040897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0" w:type="auto"/>
          </w:tcPr>
          <w:p w14:paraId="66E6DC4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22.0</w:t>
            </w:r>
          </w:p>
        </w:tc>
        <w:tc>
          <w:tcPr>
            <w:tcW w:w="0" w:type="auto"/>
          </w:tcPr>
          <w:p w14:paraId="419E145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117.90</w:t>
            </w:r>
          </w:p>
        </w:tc>
      </w:tr>
      <w:tr w:rsidR="00C643CA" w:rsidRPr="00372966" w14:paraId="1BFD8065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D95A00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M_204_AA</w:t>
            </w:r>
          </w:p>
        </w:tc>
        <w:tc>
          <w:tcPr>
            <w:tcW w:w="0" w:type="auto"/>
          </w:tcPr>
          <w:p w14:paraId="1A5E89A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-39.763</w:t>
            </w:r>
          </w:p>
        </w:tc>
        <w:tc>
          <w:tcPr>
            <w:tcW w:w="0" w:type="auto"/>
          </w:tcPr>
          <w:p w14:paraId="37D42C8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57.63770814</w:t>
            </w:r>
          </w:p>
        </w:tc>
        <w:tc>
          <w:tcPr>
            <w:tcW w:w="0" w:type="auto"/>
          </w:tcPr>
          <w:p w14:paraId="61BD14D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DD5D8E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FEF948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11.0</w:t>
            </w:r>
          </w:p>
        </w:tc>
        <w:tc>
          <w:tcPr>
            <w:tcW w:w="0" w:type="auto"/>
          </w:tcPr>
          <w:p w14:paraId="2521BAC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0" w:type="auto"/>
          </w:tcPr>
          <w:p w14:paraId="1A069BD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0" w:type="auto"/>
          </w:tcPr>
          <w:p w14:paraId="0A95482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114.90</w:t>
            </w:r>
          </w:p>
        </w:tc>
      </w:tr>
      <w:tr w:rsidR="00C643CA" w:rsidRPr="00372966" w14:paraId="08FDC877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336B12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M_205_AA</w:t>
            </w:r>
          </w:p>
        </w:tc>
        <w:tc>
          <w:tcPr>
            <w:tcW w:w="0" w:type="auto"/>
          </w:tcPr>
          <w:p w14:paraId="3A9F7D36" w14:textId="3044B307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3935B2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3.78e-12</w:t>
            </w:r>
          </w:p>
        </w:tc>
        <w:tc>
          <w:tcPr>
            <w:tcW w:w="0" w:type="auto"/>
          </w:tcPr>
          <w:p w14:paraId="171BEB0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513ACC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ED739B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1CDCD8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F52F97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D39AF0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0F7633C9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0033EF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M_206_AA</w:t>
            </w:r>
          </w:p>
        </w:tc>
        <w:tc>
          <w:tcPr>
            <w:tcW w:w="0" w:type="auto"/>
          </w:tcPr>
          <w:p w14:paraId="21D4FBD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-22.091</w:t>
            </w:r>
          </w:p>
        </w:tc>
        <w:tc>
          <w:tcPr>
            <w:tcW w:w="0" w:type="auto"/>
          </w:tcPr>
          <w:p w14:paraId="02CF354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52.78503876</w:t>
            </w:r>
          </w:p>
        </w:tc>
        <w:tc>
          <w:tcPr>
            <w:tcW w:w="0" w:type="auto"/>
          </w:tcPr>
          <w:p w14:paraId="623C0FD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539125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9814C8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12.2</w:t>
            </w:r>
          </w:p>
        </w:tc>
        <w:tc>
          <w:tcPr>
            <w:tcW w:w="0" w:type="auto"/>
          </w:tcPr>
          <w:p w14:paraId="206298D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0" w:type="auto"/>
          </w:tcPr>
          <w:p w14:paraId="018F0F6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21.1</w:t>
            </w:r>
          </w:p>
        </w:tc>
        <w:tc>
          <w:tcPr>
            <w:tcW w:w="0" w:type="auto"/>
          </w:tcPr>
          <w:p w14:paraId="684DE5C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114.90</w:t>
            </w:r>
          </w:p>
        </w:tc>
      </w:tr>
      <w:tr w:rsidR="00C643CA" w:rsidRPr="00372966" w14:paraId="6A43699A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AD4F1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M_207_AA</w:t>
            </w:r>
          </w:p>
        </w:tc>
        <w:tc>
          <w:tcPr>
            <w:tcW w:w="0" w:type="auto"/>
          </w:tcPr>
          <w:p w14:paraId="47BFA0C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-9.072</w:t>
            </w:r>
          </w:p>
        </w:tc>
        <w:tc>
          <w:tcPr>
            <w:tcW w:w="0" w:type="auto"/>
          </w:tcPr>
          <w:p w14:paraId="1D8815C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47.50299896</w:t>
            </w:r>
          </w:p>
        </w:tc>
        <w:tc>
          <w:tcPr>
            <w:tcW w:w="0" w:type="auto"/>
          </w:tcPr>
          <w:p w14:paraId="08B8A6E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EE7881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12.0</w:t>
            </w:r>
          </w:p>
        </w:tc>
        <w:tc>
          <w:tcPr>
            <w:tcW w:w="0" w:type="auto"/>
          </w:tcPr>
          <w:p w14:paraId="035CBF9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0" w:type="auto"/>
          </w:tcPr>
          <w:p w14:paraId="182EA02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17.0</w:t>
            </w:r>
          </w:p>
        </w:tc>
        <w:tc>
          <w:tcPr>
            <w:tcW w:w="0" w:type="auto"/>
          </w:tcPr>
          <w:p w14:paraId="4FC3D18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27.0</w:t>
            </w:r>
          </w:p>
        </w:tc>
        <w:tc>
          <w:tcPr>
            <w:tcW w:w="0" w:type="auto"/>
          </w:tcPr>
          <w:p w14:paraId="26496F6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5.00</w:t>
            </w:r>
          </w:p>
        </w:tc>
      </w:tr>
      <w:tr w:rsidR="00C643CA" w:rsidRPr="00372966" w14:paraId="1E8E8E5E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373913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M_208_AA</w:t>
            </w:r>
          </w:p>
        </w:tc>
        <w:tc>
          <w:tcPr>
            <w:tcW w:w="0" w:type="auto"/>
          </w:tcPr>
          <w:p w14:paraId="5C95589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-27.272</w:t>
            </w:r>
          </w:p>
        </w:tc>
        <w:tc>
          <w:tcPr>
            <w:tcW w:w="0" w:type="auto"/>
          </w:tcPr>
          <w:p w14:paraId="68750FD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52.81670118</w:t>
            </w:r>
          </w:p>
        </w:tc>
        <w:tc>
          <w:tcPr>
            <w:tcW w:w="0" w:type="auto"/>
          </w:tcPr>
          <w:p w14:paraId="6DECB92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D87695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EE1826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0" w:type="auto"/>
          </w:tcPr>
          <w:p w14:paraId="6C557C8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12.0</w:t>
            </w:r>
          </w:p>
        </w:tc>
        <w:tc>
          <w:tcPr>
            <w:tcW w:w="0" w:type="auto"/>
          </w:tcPr>
          <w:p w14:paraId="2697BE6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0" w:type="auto"/>
          </w:tcPr>
          <w:p w14:paraId="266F800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111.90</w:t>
            </w:r>
          </w:p>
        </w:tc>
      </w:tr>
      <w:tr w:rsidR="00C643CA" w:rsidRPr="00372966" w14:paraId="648FF253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F8641E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M_209_AA</w:t>
            </w:r>
          </w:p>
        </w:tc>
        <w:tc>
          <w:tcPr>
            <w:tcW w:w="0" w:type="auto"/>
          </w:tcPr>
          <w:p w14:paraId="1D25C70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-47.891</w:t>
            </w:r>
          </w:p>
        </w:tc>
        <w:tc>
          <w:tcPr>
            <w:tcW w:w="0" w:type="auto"/>
          </w:tcPr>
          <w:p w14:paraId="4D5192F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55.27890117</w:t>
            </w:r>
          </w:p>
        </w:tc>
        <w:tc>
          <w:tcPr>
            <w:tcW w:w="0" w:type="auto"/>
          </w:tcPr>
          <w:p w14:paraId="4D7EE5E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8463A7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93DAA8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DC3682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0" w:type="auto"/>
          </w:tcPr>
          <w:p w14:paraId="3C7EECE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17.0</w:t>
            </w:r>
          </w:p>
        </w:tc>
        <w:tc>
          <w:tcPr>
            <w:tcW w:w="0" w:type="auto"/>
          </w:tcPr>
          <w:p w14:paraId="6C53C3E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109.90</w:t>
            </w:r>
          </w:p>
        </w:tc>
      </w:tr>
      <w:tr w:rsidR="00C643CA" w:rsidRPr="00372966" w14:paraId="2BCCFBE9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503FFC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M_210_AA</w:t>
            </w:r>
          </w:p>
        </w:tc>
        <w:tc>
          <w:tcPr>
            <w:tcW w:w="0" w:type="auto"/>
          </w:tcPr>
          <w:p w14:paraId="7EB3544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10.162</w:t>
            </w:r>
          </w:p>
        </w:tc>
        <w:tc>
          <w:tcPr>
            <w:tcW w:w="0" w:type="auto"/>
          </w:tcPr>
          <w:p w14:paraId="40B413D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25.26492336</w:t>
            </w:r>
          </w:p>
        </w:tc>
        <w:tc>
          <w:tcPr>
            <w:tcW w:w="0" w:type="auto"/>
          </w:tcPr>
          <w:p w14:paraId="5768DB9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CBE1A0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13.8</w:t>
            </w:r>
          </w:p>
        </w:tc>
        <w:tc>
          <w:tcPr>
            <w:tcW w:w="0" w:type="auto"/>
          </w:tcPr>
          <w:p w14:paraId="53FA8D3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15.5</w:t>
            </w:r>
          </w:p>
        </w:tc>
        <w:tc>
          <w:tcPr>
            <w:tcW w:w="0" w:type="auto"/>
          </w:tcPr>
          <w:p w14:paraId="4E09244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17.8</w:t>
            </w:r>
          </w:p>
        </w:tc>
        <w:tc>
          <w:tcPr>
            <w:tcW w:w="0" w:type="auto"/>
          </w:tcPr>
          <w:p w14:paraId="4FC12D0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22.9</w:t>
            </w:r>
          </w:p>
        </w:tc>
        <w:tc>
          <w:tcPr>
            <w:tcW w:w="0" w:type="auto"/>
          </w:tcPr>
          <w:p w14:paraId="40E8533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3.97</w:t>
            </w:r>
          </w:p>
        </w:tc>
      </w:tr>
      <w:tr w:rsidR="00C643CA" w:rsidRPr="00372966" w14:paraId="530BAA4D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E8E372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M_211_AA</w:t>
            </w:r>
          </w:p>
        </w:tc>
        <w:tc>
          <w:tcPr>
            <w:tcW w:w="0" w:type="auto"/>
          </w:tcPr>
          <w:p w14:paraId="0E6A896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2.460</w:t>
            </w:r>
          </w:p>
        </w:tc>
        <w:tc>
          <w:tcPr>
            <w:tcW w:w="0" w:type="auto"/>
          </w:tcPr>
          <w:p w14:paraId="2825C0A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36.91846535</w:t>
            </w:r>
          </w:p>
        </w:tc>
        <w:tc>
          <w:tcPr>
            <w:tcW w:w="0" w:type="auto"/>
          </w:tcPr>
          <w:p w14:paraId="4B5BD1A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C85F1F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13.4</w:t>
            </w:r>
          </w:p>
        </w:tc>
        <w:tc>
          <w:tcPr>
            <w:tcW w:w="0" w:type="auto"/>
          </w:tcPr>
          <w:p w14:paraId="59A080D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15.1</w:t>
            </w:r>
          </w:p>
        </w:tc>
        <w:tc>
          <w:tcPr>
            <w:tcW w:w="0" w:type="auto"/>
          </w:tcPr>
          <w:p w14:paraId="7D7AEE4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17.3</w:t>
            </w:r>
          </w:p>
        </w:tc>
        <w:tc>
          <w:tcPr>
            <w:tcW w:w="0" w:type="auto"/>
          </w:tcPr>
          <w:p w14:paraId="7014DD0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22.7</w:t>
            </w:r>
          </w:p>
        </w:tc>
        <w:tc>
          <w:tcPr>
            <w:tcW w:w="0" w:type="auto"/>
          </w:tcPr>
          <w:p w14:paraId="6B706CD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3.90</w:t>
            </w:r>
          </w:p>
        </w:tc>
      </w:tr>
      <w:tr w:rsidR="00C643CA" w:rsidRPr="00372966" w14:paraId="6DF58AB1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91291D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M_212_AA</w:t>
            </w:r>
          </w:p>
        </w:tc>
        <w:tc>
          <w:tcPr>
            <w:tcW w:w="0" w:type="auto"/>
          </w:tcPr>
          <w:p w14:paraId="38E2E88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2.744</w:t>
            </w:r>
          </w:p>
        </w:tc>
        <w:tc>
          <w:tcPr>
            <w:tcW w:w="0" w:type="auto"/>
          </w:tcPr>
          <w:p w14:paraId="7400006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36.70445235</w:t>
            </w:r>
          </w:p>
        </w:tc>
        <w:tc>
          <w:tcPr>
            <w:tcW w:w="0" w:type="auto"/>
          </w:tcPr>
          <w:p w14:paraId="3F1B4D0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567AE0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13.4</w:t>
            </w:r>
          </w:p>
        </w:tc>
        <w:tc>
          <w:tcPr>
            <w:tcW w:w="0" w:type="auto"/>
          </w:tcPr>
          <w:p w14:paraId="458C5F9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15.4</w:t>
            </w:r>
          </w:p>
        </w:tc>
        <w:tc>
          <w:tcPr>
            <w:tcW w:w="0" w:type="auto"/>
          </w:tcPr>
          <w:p w14:paraId="353C194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17.3</w:t>
            </w:r>
          </w:p>
        </w:tc>
        <w:tc>
          <w:tcPr>
            <w:tcW w:w="0" w:type="auto"/>
          </w:tcPr>
          <w:p w14:paraId="5DA237B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23.7</w:t>
            </w:r>
          </w:p>
        </w:tc>
        <w:tc>
          <w:tcPr>
            <w:tcW w:w="0" w:type="auto"/>
          </w:tcPr>
          <w:p w14:paraId="33415F6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3.90</w:t>
            </w:r>
          </w:p>
        </w:tc>
      </w:tr>
      <w:tr w:rsidR="00C643CA" w:rsidRPr="00372966" w14:paraId="2A12E9A0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D6A2CE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M_213_AA</w:t>
            </w:r>
          </w:p>
        </w:tc>
        <w:tc>
          <w:tcPr>
            <w:tcW w:w="0" w:type="auto"/>
          </w:tcPr>
          <w:p w14:paraId="6830B87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-3.481</w:t>
            </w:r>
          </w:p>
        </w:tc>
        <w:tc>
          <w:tcPr>
            <w:tcW w:w="0" w:type="auto"/>
          </w:tcPr>
          <w:p w14:paraId="3020876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34.77284569</w:t>
            </w:r>
          </w:p>
        </w:tc>
        <w:tc>
          <w:tcPr>
            <w:tcW w:w="0" w:type="auto"/>
          </w:tcPr>
          <w:p w14:paraId="6AF7C87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ED2911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7.2</w:t>
            </w:r>
          </w:p>
        </w:tc>
        <w:tc>
          <w:tcPr>
            <w:tcW w:w="0" w:type="auto"/>
          </w:tcPr>
          <w:p w14:paraId="2F13FB3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0" w:type="auto"/>
          </w:tcPr>
          <w:p w14:paraId="2C983B4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8.9</w:t>
            </w:r>
          </w:p>
        </w:tc>
        <w:tc>
          <w:tcPr>
            <w:tcW w:w="0" w:type="auto"/>
          </w:tcPr>
          <w:p w14:paraId="6725E5C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12.8</w:t>
            </w:r>
          </w:p>
        </w:tc>
        <w:tc>
          <w:tcPr>
            <w:tcW w:w="0" w:type="auto"/>
          </w:tcPr>
          <w:p w14:paraId="33ED1A3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1.75</w:t>
            </w:r>
          </w:p>
        </w:tc>
      </w:tr>
      <w:tr w:rsidR="00C643CA" w:rsidRPr="00372966" w14:paraId="3A56B0B6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996376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M_214_AA</w:t>
            </w:r>
          </w:p>
        </w:tc>
        <w:tc>
          <w:tcPr>
            <w:tcW w:w="0" w:type="auto"/>
          </w:tcPr>
          <w:p w14:paraId="4189728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-50.700</w:t>
            </w:r>
          </w:p>
        </w:tc>
        <w:tc>
          <w:tcPr>
            <w:tcW w:w="0" w:type="auto"/>
          </w:tcPr>
          <w:p w14:paraId="50FB2B3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69.57930727</w:t>
            </w:r>
          </w:p>
        </w:tc>
        <w:tc>
          <w:tcPr>
            <w:tcW w:w="0" w:type="auto"/>
          </w:tcPr>
          <w:p w14:paraId="4EB4A63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359FE7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-75.3</w:t>
            </w:r>
          </w:p>
        </w:tc>
        <w:tc>
          <w:tcPr>
            <w:tcW w:w="0" w:type="auto"/>
          </w:tcPr>
          <w:p w14:paraId="2E83538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-50.7</w:t>
            </w:r>
          </w:p>
        </w:tc>
        <w:tc>
          <w:tcPr>
            <w:tcW w:w="0" w:type="auto"/>
          </w:tcPr>
          <w:p w14:paraId="7F281C0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-26.1</w:t>
            </w:r>
          </w:p>
        </w:tc>
        <w:tc>
          <w:tcPr>
            <w:tcW w:w="0" w:type="auto"/>
          </w:tcPr>
          <w:p w14:paraId="40C875B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-1.5</w:t>
            </w:r>
          </w:p>
        </w:tc>
        <w:tc>
          <w:tcPr>
            <w:tcW w:w="0" w:type="auto"/>
          </w:tcPr>
          <w:p w14:paraId="65599FD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49.20</w:t>
            </w:r>
          </w:p>
        </w:tc>
      </w:tr>
      <w:tr w:rsidR="00C643CA" w:rsidRPr="00372966" w14:paraId="4159632E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C5FE46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M_215_AA</w:t>
            </w:r>
          </w:p>
        </w:tc>
        <w:tc>
          <w:tcPr>
            <w:tcW w:w="0" w:type="auto"/>
          </w:tcPr>
          <w:p w14:paraId="08B89A3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-12.026</w:t>
            </w:r>
          </w:p>
        </w:tc>
        <w:tc>
          <w:tcPr>
            <w:tcW w:w="0" w:type="auto"/>
          </w:tcPr>
          <w:p w14:paraId="2D00570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42.40161703</w:t>
            </w:r>
          </w:p>
        </w:tc>
        <w:tc>
          <w:tcPr>
            <w:tcW w:w="0" w:type="auto"/>
          </w:tcPr>
          <w:p w14:paraId="0118038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14C5DA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0" w:type="auto"/>
          </w:tcPr>
          <w:p w14:paraId="39B0F8E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7.5</w:t>
            </w:r>
          </w:p>
        </w:tc>
        <w:tc>
          <w:tcPr>
            <w:tcW w:w="0" w:type="auto"/>
          </w:tcPr>
          <w:p w14:paraId="55498E3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9.8</w:t>
            </w:r>
          </w:p>
        </w:tc>
        <w:tc>
          <w:tcPr>
            <w:tcW w:w="0" w:type="auto"/>
          </w:tcPr>
          <w:p w14:paraId="01E1E9D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12.7</w:t>
            </w:r>
          </w:p>
        </w:tc>
        <w:tc>
          <w:tcPr>
            <w:tcW w:w="0" w:type="auto"/>
          </w:tcPr>
          <w:p w14:paraId="52D49B5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6.35</w:t>
            </w:r>
          </w:p>
        </w:tc>
      </w:tr>
      <w:tr w:rsidR="00C643CA" w:rsidRPr="00372966" w14:paraId="37E33B0F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3EBA1F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M_216_AA</w:t>
            </w:r>
          </w:p>
        </w:tc>
        <w:tc>
          <w:tcPr>
            <w:tcW w:w="0" w:type="auto"/>
          </w:tcPr>
          <w:p w14:paraId="0A770C0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-56.805</w:t>
            </w:r>
          </w:p>
        </w:tc>
        <w:tc>
          <w:tcPr>
            <w:tcW w:w="0" w:type="auto"/>
          </w:tcPr>
          <w:p w14:paraId="14146CE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50.43118904</w:t>
            </w:r>
          </w:p>
        </w:tc>
        <w:tc>
          <w:tcPr>
            <w:tcW w:w="0" w:type="auto"/>
          </w:tcPr>
          <w:p w14:paraId="6EA30BB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005935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0F185D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CA81C6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0" w:type="auto"/>
          </w:tcPr>
          <w:p w14:paraId="5857D73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20.5</w:t>
            </w:r>
          </w:p>
        </w:tc>
        <w:tc>
          <w:tcPr>
            <w:tcW w:w="0" w:type="auto"/>
          </w:tcPr>
          <w:p w14:paraId="3CE853C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101.40</w:t>
            </w:r>
          </w:p>
        </w:tc>
      </w:tr>
      <w:tr w:rsidR="00C643CA" w:rsidRPr="00372966" w14:paraId="24786561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5D7DA7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M_217_AA</w:t>
            </w:r>
          </w:p>
        </w:tc>
        <w:tc>
          <w:tcPr>
            <w:tcW w:w="0" w:type="auto"/>
          </w:tcPr>
          <w:p w14:paraId="54AA22EB" w14:textId="29CB4121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E0A748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9.39e-13</w:t>
            </w:r>
          </w:p>
        </w:tc>
        <w:tc>
          <w:tcPr>
            <w:tcW w:w="0" w:type="auto"/>
          </w:tcPr>
          <w:p w14:paraId="1224384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28EE2B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E9C5CC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FA0E18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9F9466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B0E73A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73063731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D5F043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M_218_AA</w:t>
            </w:r>
          </w:p>
        </w:tc>
        <w:tc>
          <w:tcPr>
            <w:tcW w:w="0" w:type="auto"/>
          </w:tcPr>
          <w:p w14:paraId="5F6F12C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-13.403</w:t>
            </w:r>
          </w:p>
        </w:tc>
        <w:tc>
          <w:tcPr>
            <w:tcW w:w="0" w:type="auto"/>
          </w:tcPr>
          <w:p w14:paraId="432F5CD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37.39760613</w:t>
            </w:r>
          </w:p>
        </w:tc>
        <w:tc>
          <w:tcPr>
            <w:tcW w:w="0" w:type="auto"/>
          </w:tcPr>
          <w:p w14:paraId="0B097F1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65C9CA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-1.8</w:t>
            </w:r>
          </w:p>
        </w:tc>
        <w:tc>
          <w:tcPr>
            <w:tcW w:w="0" w:type="auto"/>
          </w:tcPr>
          <w:p w14:paraId="29F24E3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0" w:type="auto"/>
          </w:tcPr>
          <w:p w14:paraId="4FB0745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4.8</w:t>
            </w:r>
          </w:p>
        </w:tc>
        <w:tc>
          <w:tcPr>
            <w:tcW w:w="0" w:type="auto"/>
          </w:tcPr>
          <w:p w14:paraId="3F6D1DC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14.2</w:t>
            </w:r>
          </w:p>
        </w:tc>
        <w:tc>
          <w:tcPr>
            <w:tcW w:w="0" w:type="auto"/>
          </w:tcPr>
          <w:p w14:paraId="581D31A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6.62</w:t>
            </w:r>
          </w:p>
        </w:tc>
      </w:tr>
      <w:tr w:rsidR="00C643CA" w:rsidRPr="00372966" w14:paraId="7F769809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80521A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M_219_AA</w:t>
            </w:r>
          </w:p>
        </w:tc>
        <w:tc>
          <w:tcPr>
            <w:tcW w:w="0" w:type="auto"/>
          </w:tcPr>
          <w:p w14:paraId="65DAA0A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-38.193</w:t>
            </w:r>
          </w:p>
        </w:tc>
        <w:tc>
          <w:tcPr>
            <w:tcW w:w="0" w:type="auto"/>
          </w:tcPr>
          <w:p w14:paraId="0F525ED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52.18017503</w:t>
            </w:r>
          </w:p>
        </w:tc>
        <w:tc>
          <w:tcPr>
            <w:tcW w:w="0" w:type="auto"/>
          </w:tcPr>
          <w:p w14:paraId="660D4A1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6DFB14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EA13D6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0" w:type="auto"/>
          </w:tcPr>
          <w:p w14:paraId="3ABE346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2.9</w:t>
            </w:r>
          </w:p>
        </w:tc>
        <w:tc>
          <w:tcPr>
            <w:tcW w:w="0" w:type="auto"/>
          </w:tcPr>
          <w:p w14:paraId="2DECF0B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8.5</w:t>
            </w:r>
          </w:p>
        </w:tc>
        <w:tc>
          <w:tcPr>
            <w:tcW w:w="0" w:type="auto"/>
          </w:tcPr>
          <w:p w14:paraId="75DB772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102.80</w:t>
            </w:r>
          </w:p>
        </w:tc>
      </w:tr>
      <w:tr w:rsidR="00C643CA" w:rsidRPr="00372966" w14:paraId="145EEE3E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B38A22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M_220_AA</w:t>
            </w:r>
          </w:p>
        </w:tc>
        <w:tc>
          <w:tcPr>
            <w:tcW w:w="0" w:type="auto"/>
          </w:tcPr>
          <w:p w14:paraId="19C6ED6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-12.194</w:t>
            </w:r>
          </w:p>
        </w:tc>
        <w:tc>
          <w:tcPr>
            <w:tcW w:w="0" w:type="auto"/>
          </w:tcPr>
          <w:p w14:paraId="7F8D707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36.90274833</w:t>
            </w:r>
          </w:p>
        </w:tc>
        <w:tc>
          <w:tcPr>
            <w:tcW w:w="0" w:type="auto"/>
          </w:tcPr>
          <w:p w14:paraId="702050F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2CF9F9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-0.9</w:t>
            </w:r>
          </w:p>
        </w:tc>
        <w:tc>
          <w:tcPr>
            <w:tcW w:w="0" w:type="auto"/>
          </w:tcPr>
          <w:p w14:paraId="122A988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0" w:type="auto"/>
          </w:tcPr>
          <w:p w14:paraId="07298A9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0" w:type="auto"/>
          </w:tcPr>
          <w:p w14:paraId="5FB6BB1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12.2</w:t>
            </w:r>
          </w:p>
        </w:tc>
        <w:tc>
          <w:tcPr>
            <w:tcW w:w="0" w:type="auto"/>
          </w:tcPr>
          <w:p w14:paraId="003535D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5.90</w:t>
            </w:r>
          </w:p>
        </w:tc>
      </w:tr>
      <w:tr w:rsidR="00C643CA" w:rsidRPr="00372966" w14:paraId="41EF0D9D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E68D67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M_221_AA</w:t>
            </w:r>
          </w:p>
        </w:tc>
        <w:tc>
          <w:tcPr>
            <w:tcW w:w="0" w:type="auto"/>
          </w:tcPr>
          <w:p w14:paraId="5FCB783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-30.542</w:t>
            </w:r>
          </w:p>
        </w:tc>
        <w:tc>
          <w:tcPr>
            <w:tcW w:w="0" w:type="auto"/>
          </w:tcPr>
          <w:p w14:paraId="1BCF090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48.37152780</w:t>
            </w:r>
          </w:p>
        </w:tc>
        <w:tc>
          <w:tcPr>
            <w:tcW w:w="0" w:type="auto"/>
          </w:tcPr>
          <w:p w14:paraId="709984E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C8BFFA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1DADDC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</w:tcPr>
          <w:p w14:paraId="347A81F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0" w:type="auto"/>
          </w:tcPr>
          <w:p w14:paraId="5AD8D1C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0" w:type="auto"/>
          </w:tcPr>
          <w:p w14:paraId="4AF55C9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104.10</w:t>
            </w:r>
          </w:p>
        </w:tc>
      </w:tr>
      <w:tr w:rsidR="00C643CA" w:rsidRPr="00372966" w14:paraId="1028DA8A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EA0F50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M_222_AA</w:t>
            </w:r>
          </w:p>
        </w:tc>
        <w:tc>
          <w:tcPr>
            <w:tcW w:w="0" w:type="auto"/>
          </w:tcPr>
          <w:p w14:paraId="505A2A4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10.877</w:t>
            </w:r>
          </w:p>
        </w:tc>
        <w:tc>
          <w:tcPr>
            <w:tcW w:w="0" w:type="auto"/>
          </w:tcPr>
          <w:p w14:paraId="2E14EB2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19.29316770</w:t>
            </w:r>
          </w:p>
        </w:tc>
        <w:tc>
          <w:tcPr>
            <w:tcW w:w="0" w:type="auto"/>
          </w:tcPr>
          <w:p w14:paraId="738E906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F45EF8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12.3</w:t>
            </w:r>
          </w:p>
        </w:tc>
        <w:tc>
          <w:tcPr>
            <w:tcW w:w="0" w:type="auto"/>
          </w:tcPr>
          <w:p w14:paraId="79038FB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0" w:type="auto"/>
          </w:tcPr>
          <w:p w14:paraId="18AD791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16.2</w:t>
            </w:r>
          </w:p>
        </w:tc>
        <w:tc>
          <w:tcPr>
            <w:tcW w:w="0" w:type="auto"/>
          </w:tcPr>
          <w:p w14:paraId="520B028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19.5</w:t>
            </w:r>
          </w:p>
        </w:tc>
        <w:tc>
          <w:tcPr>
            <w:tcW w:w="0" w:type="auto"/>
          </w:tcPr>
          <w:p w14:paraId="0B6DD8F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3.90</w:t>
            </w:r>
          </w:p>
        </w:tc>
      </w:tr>
      <w:tr w:rsidR="00C643CA" w:rsidRPr="00372966" w14:paraId="6D5195F1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54A811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M_223_AA</w:t>
            </w:r>
          </w:p>
        </w:tc>
        <w:tc>
          <w:tcPr>
            <w:tcW w:w="0" w:type="auto"/>
          </w:tcPr>
          <w:p w14:paraId="6CC0560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3.716</w:t>
            </w:r>
          </w:p>
        </w:tc>
        <w:tc>
          <w:tcPr>
            <w:tcW w:w="0" w:type="auto"/>
          </w:tcPr>
          <w:p w14:paraId="29B18A8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32.84353397</w:t>
            </w:r>
          </w:p>
        </w:tc>
        <w:tc>
          <w:tcPr>
            <w:tcW w:w="0" w:type="auto"/>
          </w:tcPr>
          <w:p w14:paraId="1B1B852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9D0008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11.8</w:t>
            </w:r>
          </w:p>
        </w:tc>
        <w:tc>
          <w:tcPr>
            <w:tcW w:w="0" w:type="auto"/>
          </w:tcPr>
          <w:p w14:paraId="0BB159A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13.8</w:t>
            </w:r>
          </w:p>
        </w:tc>
        <w:tc>
          <w:tcPr>
            <w:tcW w:w="0" w:type="auto"/>
          </w:tcPr>
          <w:p w14:paraId="2DC9BD0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15.5</w:t>
            </w:r>
          </w:p>
        </w:tc>
        <w:tc>
          <w:tcPr>
            <w:tcW w:w="0" w:type="auto"/>
          </w:tcPr>
          <w:p w14:paraId="2F6683F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0" w:type="auto"/>
          </w:tcPr>
          <w:p w14:paraId="0AE0CE2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3.70</w:t>
            </w:r>
          </w:p>
        </w:tc>
      </w:tr>
      <w:tr w:rsidR="00C643CA" w:rsidRPr="00372966" w14:paraId="0B1D6216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F22E57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M_224_AA</w:t>
            </w:r>
          </w:p>
        </w:tc>
        <w:tc>
          <w:tcPr>
            <w:tcW w:w="0" w:type="auto"/>
          </w:tcPr>
          <w:p w14:paraId="7EE8C01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6.083</w:t>
            </w:r>
          </w:p>
        </w:tc>
        <w:tc>
          <w:tcPr>
            <w:tcW w:w="0" w:type="auto"/>
          </w:tcPr>
          <w:p w14:paraId="421EB96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30.08889529</w:t>
            </w:r>
          </w:p>
        </w:tc>
        <w:tc>
          <w:tcPr>
            <w:tcW w:w="0" w:type="auto"/>
          </w:tcPr>
          <w:p w14:paraId="2FBC80E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DAA3D3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12.6</w:t>
            </w:r>
          </w:p>
        </w:tc>
        <w:tc>
          <w:tcPr>
            <w:tcW w:w="0" w:type="auto"/>
          </w:tcPr>
          <w:p w14:paraId="36FB474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14.5</w:t>
            </w:r>
          </w:p>
        </w:tc>
        <w:tc>
          <w:tcPr>
            <w:tcW w:w="0" w:type="auto"/>
          </w:tcPr>
          <w:p w14:paraId="60E9BEE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16.1</w:t>
            </w:r>
          </w:p>
        </w:tc>
        <w:tc>
          <w:tcPr>
            <w:tcW w:w="0" w:type="auto"/>
          </w:tcPr>
          <w:p w14:paraId="024DEE3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21.2</w:t>
            </w:r>
          </w:p>
        </w:tc>
        <w:tc>
          <w:tcPr>
            <w:tcW w:w="0" w:type="auto"/>
          </w:tcPr>
          <w:p w14:paraId="02B8EB0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3.50</w:t>
            </w:r>
          </w:p>
        </w:tc>
      </w:tr>
      <w:tr w:rsidR="00C643CA" w:rsidRPr="00372966" w14:paraId="5E179EAA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4897BE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M_225_AA</w:t>
            </w:r>
          </w:p>
        </w:tc>
        <w:tc>
          <w:tcPr>
            <w:tcW w:w="0" w:type="auto"/>
          </w:tcPr>
          <w:p w14:paraId="58F2174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3.168</w:t>
            </w:r>
          </w:p>
        </w:tc>
        <w:tc>
          <w:tcPr>
            <w:tcW w:w="0" w:type="auto"/>
          </w:tcPr>
          <w:p w14:paraId="5A72E7F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33.54196480</w:t>
            </w:r>
          </w:p>
        </w:tc>
        <w:tc>
          <w:tcPr>
            <w:tcW w:w="0" w:type="auto"/>
          </w:tcPr>
          <w:p w14:paraId="053A736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E6A33D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11.6</w:t>
            </w:r>
          </w:p>
        </w:tc>
        <w:tc>
          <w:tcPr>
            <w:tcW w:w="0" w:type="auto"/>
          </w:tcPr>
          <w:p w14:paraId="3B53E83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13.7</w:t>
            </w:r>
          </w:p>
        </w:tc>
        <w:tc>
          <w:tcPr>
            <w:tcW w:w="0" w:type="auto"/>
          </w:tcPr>
          <w:p w14:paraId="1D0084C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15.6</w:t>
            </w:r>
          </w:p>
        </w:tc>
        <w:tc>
          <w:tcPr>
            <w:tcW w:w="0" w:type="auto"/>
          </w:tcPr>
          <w:p w14:paraId="37F1ED3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22.4</w:t>
            </w:r>
          </w:p>
        </w:tc>
        <w:tc>
          <w:tcPr>
            <w:tcW w:w="0" w:type="auto"/>
          </w:tcPr>
          <w:p w14:paraId="5725BED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4.00</w:t>
            </w:r>
          </w:p>
        </w:tc>
      </w:tr>
      <w:tr w:rsidR="00C643CA" w:rsidRPr="00372966" w14:paraId="37310E6A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2EC80F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M_226_AA</w:t>
            </w:r>
          </w:p>
        </w:tc>
        <w:tc>
          <w:tcPr>
            <w:tcW w:w="0" w:type="auto"/>
          </w:tcPr>
          <w:p w14:paraId="5CBDBB4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-11.995</w:t>
            </w:r>
          </w:p>
        </w:tc>
        <w:tc>
          <w:tcPr>
            <w:tcW w:w="0" w:type="auto"/>
          </w:tcPr>
          <w:p w14:paraId="75C70FE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48.01925953</w:t>
            </w:r>
          </w:p>
        </w:tc>
        <w:tc>
          <w:tcPr>
            <w:tcW w:w="0" w:type="auto"/>
          </w:tcPr>
          <w:p w14:paraId="70B9DAB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508C1E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9.0</w:t>
            </w:r>
          </w:p>
        </w:tc>
        <w:tc>
          <w:tcPr>
            <w:tcW w:w="0" w:type="auto"/>
          </w:tcPr>
          <w:p w14:paraId="5C03748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13.0</w:t>
            </w:r>
          </w:p>
        </w:tc>
        <w:tc>
          <w:tcPr>
            <w:tcW w:w="0" w:type="auto"/>
          </w:tcPr>
          <w:p w14:paraId="0B9A9FC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15.5</w:t>
            </w:r>
          </w:p>
        </w:tc>
        <w:tc>
          <w:tcPr>
            <w:tcW w:w="0" w:type="auto"/>
          </w:tcPr>
          <w:p w14:paraId="45EFB63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22.6</w:t>
            </w:r>
          </w:p>
        </w:tc>
        <w:tc>
          <w:tcPr>
            <w:tcW w:w="0" w:type="auto"/>
          </w:tcPr>
          <w:p w14:paraId="182DFC3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6.50</w:t>
            </w:r>
          </w:p>
        </w:tc>
      </w:tr>
      <w:tr w:rsidR="00C643CA" w:rsidRPr="00372966" w14:paraId="764C38B8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02C2D6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M_227_AA</w:t>
            </w:r>
          </w:p>
        </w:tc>
        <w:tc>
          <w:tcPr>
            <w:tcW w:w="0" w:type="auto"/>
          </w:tcPr>
          <w:p w14:paraId="34F96CC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-36.974</w:t>
            </w:r>
          </w:p>
        </w:tc>
        <w:tc>
          <w:tcPr>
            <w:tcW w:w="0" w:type="auto"/>
          </w:tcPr>
          <w:p w14:paraId="5FCECA7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56.13029203</w:t>
            </w:r>
          </w:p>
        </w:tc>
        <w:tc>
          <w:tcPr>
            <w:tcW w:w="0" w:type="auto"/>
          </w:tcPr>
          <w:p w14:paraId="1B39E53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71C1CD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C8C43F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0" w:type="auto"/>
          </w:tcPr>
          <w:p w14:paraId="1C185A5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12.8</w:t>
            </w:r>
          </w:p>
        </w:tc>
        <w:tc>
          <w:tcPr>
            <w:tcW w:w="0" w:type="auto"/>
          </w:tcPr>
          <w:p w14:paraId="6D4E558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18.9</w:t>
            </w:r>
          </w:p>
        </w:tc>
        <w:tc>
          <w:tcPr>
            <w:tcW w:w="0" w:type="auto"/>
          </w:tcPr>
          <w:p w14:paraId="7134166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112.70</w:t>
            </w:r>
          </w:p>
        </w:tc>
      </w:tr>
      <w:tr w:rsidR="00C643CA" w:rsidRPr="00372966" w14:paraId="1675ACE6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28D9D0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M_228_AA</w:t>
            </w:r>
          </w:p>
        </w:tc>
        <w:tc>
          <w:tcPr>
            <w:tcW w:w="0" w:type="auto"/>
          </w:tcPr>
          <w:p w14:paraId="6B38DAD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-26.372</w:t>
            </w:r>
          </w:p>
        </w:tc>
        <w:tc>
          <w:tcPr>
            <w:tcW w:w="0" w:type="auto"/>
          </w:tcPr>
          <w:p w14:paraId="7F30B24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53.80791922</w:t>
            </w:r>
          </w:p>
        </w:tc>
        <w:tc>
          <w:tcPr>
            <w:tcW w:w="0" w:type="auto"/>
          </w:tcPr>
          <w:p w14:paraId="0A358E1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398D8E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9C5F9D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11.0</w:t>
            </w:r>
          </w:p>
        </w:tc>
        <w:tc>
          <w:tcPr>
            <w:tcW w:w="0" w:type="auto"/>
          </w:tcPr>
          <w:p w14:paraId="1B0FC5B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13.0</w:t>
            </w:r>
          </w:p>
        </w:tc>
        <w:tc>
          <w:tcPr>
            <w:tcW w:w="0" w:type="auto"/>
          </w:tcPr>
          <w:p w14:paraId="471FDD6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22.0</w:t>
            </w:r>
          </w:p>
        </w:tc>
        <w:tc>
          <w:tcPr>
            <w:tcW w:w="0" w:type="auto"/>
          </w:tcPr>
          <w:p w14:paraId="2C7EC5C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112.90</w:t>
            </w:r>
          </w:p>
        </w:tc>
      </w:tr>
      <w:tr w:rsidR="00C643CA" w:rsidRPr="00372966" w14:paraId="243D5B09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76ABFA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M_229_AA</w:t>
            </w:r>
          </w:p>
        </w:tc>
        <w:tc>
          <w:tcPr>
            <w:tcW w:w="0" w:type="auto"/>
          </w:tcPr>
          <w:p w14:paraId="52B0670B" w14:textId="7183D3C4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46DE6F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4.08e-12</w:t>
            </w:r>
          </w:p>
        </w:tc>
        <w:tc>
          <w:tcPr>
            <w:tcW w:w="0" w:type="auto"/>
          </w:tcPr>
          <w:p w14:paraId="17416C2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3DE6A9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6ABB73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4A1623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E41EDF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253CF1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305E045E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DA3764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M_230_AA</w:t>
            </w:r>
          </w:p>
        </w:tc>
        <w:tc>
          <w:tcPr>
            <w:tcW w:w="0" w:type="auto"/>
          </w:tcPr>
          <w:p w14:paraId="2E8BF057" w14:textId="2102B6A3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98FFA7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5.23e-12</w:t>
            </w:r>
          </w:p>
        </w:tc>
        <w:tc>
          <w:tcPr>
            <w:tcW w:w="0" w:type="auto"/>
          </w:tcPr>
          <w:p w14:paraId="3389992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0C53DC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9E0594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ECEE6E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27CA5B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2ED9AF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17D51A15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DA4472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lastRenderedPageBreak/>
              <w:t>M_231_AA</w:t>
            </w:r>
          </w:p>
        </w:tc>
        <w:tc>
          <w:tcPr>
            <w:tcW w:w="0" w:type="auto"/>
          </w:tcPr>
          <w:p w14:paraId="4D808907" w14:textId="33BCD19D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715B38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1.86e-13</w:t>
            </w:r>
          </w:p>
        </w:tc>
        <w:tc>
          <w:tcPr>
            <w:tcW w:w="0" w:type="auto"/>
          </w:tcPr>
          <w:p w14:paraId="7695F22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1788CE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8C24AC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0BB1AB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4FDC72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6CF3FF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016D6119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565212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M_232_AA</w:t>
            </w:r>
          </w:p>
        </w:tc>
        <w:tc>
          <w:tcPr>
            <w:tcW w:w="0" w:type="auto"/>
          </w:tcPr>
          <w:p w14:paraId="3B977074" w14:textId="530440FE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BC1EBE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2.35e-12</w:t>
            </w:r>
          </w:p>
        </w:tc>
        <w:tc>
          <w:tcPr>
            <w:tcW w:w="0" w:type="auto"/>
          </w:tcPr>
          <w:p w14:paraId="1983EDF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54DBA0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1E79F4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DD71C5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0665D5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217ADA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589ADD25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329A80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M_233_AA</w:t>
            </w:r>
          </w:p>
        </w:tc>
        <w:tc>
          <w:tcPr>
            <w:tcW w:w="0" w:type="auto"/>
          </w:tcPr>
          <w:p w14:paraId="1C5E16F7" w14:textId="1D04EAA8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0A3C75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4.33e-14</w:t>
            </w:r>
          </w:p>
        </w:tc>
        <w:tc>
          <w:tcPr>
            <w:tcW w:w="0" w:type="auto"/>
          </w:tcPr>
          <w:p w14:paraId="062324A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D410E0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3C3FEB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10F294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DAEE26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9316FC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2C8D0686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22ADD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M_234_AA</w:t>
            </w:r>
          </w:p>
        </w:tc>
        <w:tc>
          <w:tcPr>
            <w:tcW w:w="0" w:type="auto"/>
          </w:tcPr>
          <w:p w14:paraId="7573929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-98.174</w:t>
            </w:r>
          </w:p>
        </w:tc>
        <w:tc>
          <w:tcPr>
            <w:tcW w:w="0" w:type="auto"/>
          </w:tcPr>
          <w:p w14:paraId="6DCC100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12.74976869</w:t>
            </w:r>
          </w:p>
        </w:tc>
        <w:tc>
          <w:tcPr>
            <w:tcW w:w="0" w:type="auto"/>
          </w:tcPr>
          <w:p w14:paraId="489101D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E01633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647E5F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F4EC69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C258B1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7.8</w:t>
            </w:r>
          </w:p>
        </w:tc>
        <w:tc>
          <w:tcPr>
            <w:tcW w:w="0" w:type="auto"/>
          </w:tcPr>
          <w:p w14:paraId="7755AAF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43F19660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400418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M_235_AA</w:t>
            </w:r>
          </w:p>
        </w:tc>
        <w:tc>
          <w:tcPr>
            <w:tcW w:w="0" w:type="auto"/>
          </w:tcPr>
          <w:p w14:paraId="67E9D625" w14:textId="1AC5789A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0C949F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3.27e-12</w:t>
            </w:r>
          </w:p>
        </w:tc>
        <w:tc>
          <w:tcPr>
            <w:tcW w:w="0" w:type="auto"/>
          </w:tcPr>
          <w:p w14:paraId="1526901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372D7F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7D4D4A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AEE2EE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E895A6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65D4A2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652269C2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22B82B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M_236_AA</w:t>
            </w:r>
          </w:p>
        </w:tc>
        <w:tc>
          <w:tcPr>
            <w:tcW w:w="0" w:type="auto"/>
          </w:tcPr>
          <w:p w14:paraId="1D00148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-32.026</w:t>
            </w:r>
          </w:p>
        </w:tc>
        <w:tc>
          <w:tcPr>
            <w:tcW w:w="0" w:type="auto"/>
          </w:tcPr>
          <w:p w14:paraId="2721314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58.00131427</w:t>
            </w:r>
          </w:p>
        </w:tc>
        <w:tc>
          <w:tcPr>
            <w:tcW w:w="0" w:type="auto"/>
          </w:tcPr>
          <w:p w14:paraId="3F6C324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4D1C48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E6E519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12.0</w:t>
            </w:r>
          </w:p>
        </w:tc>
        <w:tc>
          <w:tcPr>
            <w:tcW w:w="0" w:type="auto"/>
          </w:tcPr>
          <w:p w14:paraId="193D6ED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0" w:type="auto"/>
          </w:tcPr>
          <w:p w14:paraId="64D3001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31.0</w:t>
            </w:r>
          </w:p>
        </w:tc>
        <w:tc>
          <w:tcPr>
            <w:tcW w:w="0" w:type="auto"/>
          </w:tcPr>
          <w:p w14:paraId="0DB7F44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118.90</w:t>
            </w:r>
          </w:p>
        </w:tc>
      </w:tr>
      <w:tr w:rsidR="00C643CA" w:rsidRPr="00372966" w14:paraId="136EB151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4012E3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M_237_AA</w:t>
            </w:r>
          </w:p>
        </w:tc>
        <w:tc>
          <w:tcPr>
            <w:tcW w:w="0" w:type="auto"/>
          </w:tcPr>
          <w:p w14:paraId="59217F6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-29.874</w:t>
            </w:r>
          </w:p>
        </w:tc>
        <w:tc>
          <w:tcPr>
            <w:tcW w:w="0" w:type="auto"/>
          </w:tcPr>
          <w:p w14:paraId="7520A23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58.03701032</w:t>
            </w:r>
          </w:p>
        </w:tc>
        <w:tc>
          <w:tcPr>
            <w:tcW w:w="0" w:type="auto"/>
          </w:tcPr>
          <w:p w14:paraId="7FFD4E4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3B21D9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327060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12.0</w:t>
            </w:r>
          </w:p>
        </w:tc>
        <w:tc>
          <w:tcPr>
            <w:tcW w:w="0" w:type="auto"/>
          </w:tcPr>
          <w:p w14:paraId="1B1FD76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0" w:type="auto"/>
          </w:tcPr>
          <w:p w14:paraId="2F9814A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36.0</w:t>
            </w:r>
          </w:p>
        </w:tc>
        <w:tc>
          <w:tcPr>
            <w:tcW w:w="0" w:type="auto"/>
          </w:tcPr>
          <w:p w14:paraId="785C993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119.90</w:t>
            </w:r>
          </w:p>
        </w:tc>
      </w:tr>
      <w:tr w:rsidR="00C643CA" w:rsidRPr="00372966" w14:paraId="71A82BD0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953E47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M_238_AA</w:t>
            </w:r>
          </w:p>
        </w:tc>
        <w:tc>
          <w:tcPr>
            <w:tcW w:w="0" w:type="auto"/>
          </w:tcPr>
          <w:p w14:paraId="3082F91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B99E1C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0" w:type="auto"/>
          </w:tcPr>
          <w:p w14:paraId="4976AE7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910B12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069D4E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71A702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C4E2D4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E2C398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1D779C28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A5ABBE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M_239_AA</w:t>
            </w:r>
          </w:p>
        </w:tc>
        <w:tc>
          <w:tcPr>
            <w:tcW w:w="0" w:type="auto"/>
          </w:tcPr>
          <w:p w14:paraId="7DBA887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81315E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1.46e-14</w:t>
            </w:r>
          </w:p>
        </w:tc>
        <w:tc>
          <w:tcPr>
            <w:tcW w:w="0" w:type="auto"/>
          </w:tcPr>
          <w:p w14:paraId="0F3C076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CF3BA3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D3C206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6B5023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923B5C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A006D8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4A4BC816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AE6D8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M_240_AA</w:t>
            </w:r>
          </w:p>
        </w:tc>
        <w:tc>
          <w:tcPr>
            <w:tcW w:w="0" w:type="auto"/>
          </w:tcPr>
          <w:p w14:paraId="0EAC49A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29175D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0" w:type="auto"/>
          </w:tcPr>
          <w:p w14:paraId="21617B9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3D001B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DDEA57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17FAEB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A5E511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F59923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2353009A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47C7FC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M_241_AA</w:t>
            </w:r>
          </w:p>
        </w:tc>
        <w:tc>
          <w:tcPr>
            <w:tcW w:w="0" w:type="auto"/>
          </w:tcPr>
          <w:p w14:paraId="54D0002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-70.072</w:t>
            </w:r>
          </w:p>
        </w:tc>
        <w:tc>
          <w:tcPr>
            <w:tcW w:w="0" w:type="auto"/>
          </w:tcPr>
          <w:p w14:paraId="4AA226A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49.54062867</w:t>
            </w:r>
          </w:p>
        </w:tc>
        <w:tc>
          <w:tcPr>
            <w:tcW w:w="0" w:type="auto"/>
          </w:tcPr>
          <w:p w14:paraId="49B138F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EE26DD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F9B8C7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D69A60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-24.1</w:t>
            </w:r>
          </w:p>
        </w:tc>
        <w:tc>
          <w:tcPr>
            <w:tcW w:w="0" w:type="auto"/>
          </w:tcPr>
          <w:p w14:paraId="69121AE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12.5</w:t>
            </w:r>
          </w:p>
        </w:tc>
        <w:tc>
          <w:tcPr>
            <w:tcW w:w="0" w:type="auto"/>
          </w:tcPr>
          <w:p w14:paraId="769DEB2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75.75</w:t>
            </w:r>
          </w:p>
        </w:tc>
      </w:tr>
      <w:tr w:rsidR="00C643CA" w:rsidRPr="00372966" w14:paraId="311D0650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4AC7B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M_242_AA</w:t>
            </w:r>
          </w:p>
        </w:tc>
        <w:tc>
          <w:tcPr>
            <w:tcW w:w="0" w:type="auto"/>
          </w:tcPr>
          <w:p w14:paraId="49DCCB6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0.487</w:t>
            </w:r>
          </w:p>
        </w:tc>
        <w:tc>
          <w:tcPr>
            <w:tcW w:w="0" w:type="auto"/>
          </w:tcPr>
          <w:p w14:paraId="3673843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42.25078336</w:t>
            </w:r>
          </w:p>
        </w:tc>
        <w:tc>
          <w:tcPr>
            <w:tcW w:w="0" w:type="auto"/>
          </w:tcPr>
          <w:p w14:paraId="08A4C18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3A0EF5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10.4</w:t>
            </w:r>
          </w:p>
        </w:tc>
        <w:tc>
          <w:tcPr>
            <w:tcW w:w="0" w:type="auto"/>
          </w:tcPr>
          <w:p w14:paraId="400AEF9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17.6</w:t>
            </w:r>
          </w:p>
        </w:tc>
        <w:tc>
          <w:tcPr>
            <w:tcW w:w="0" w:type="auto"/>
          </w:tcPr>
          <w:p w14:paraId="7E97426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22.0</w:t>
            </w:r>
          </w:p>
        </w:tc>
        <w:tc>
          <w:tcPr>
            <w:tcW w:w="0" w:type="auto"/>
          </w:tcPr>
          <w:p w14:paraId="0BDB90F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31.2</w:t>
            </w:r>
          </w:p>
        </w:tc>
        <w:tc>
          <w:tcPr>
            <w:tcW w:w="0" w:type="auto"/>
          </w:tcPr>
          <w:p w14:paraId="0154E68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11.60</w:t>
            </w:r>
          </w:p>
        </w:tc>
      </w:tr>
      <w:tr w:rsidR="00C643CA" w:rsidRPr="00372966" w14:paraId="5D84F22F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87FE2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M_243_AA</w:t>
            </w:r>
          </w:p>
        </w:tc>
        <w:tc>
          <w:tcPr>
            <w:tcW w:w="0" w:type="auto"/>
          </w:tcPr>
          <w:p w14:paraId="192E3AB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-16.912</w:t>
            </w:r>
          </w:p>
        </w:tc>
        <w:tc>
          <w:tcPr>
            <w:tcW w:w="0" w:type="auto"/>
          </w:tcPr>
          <w:p w14:paraId="1D8FF33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53.29324300</w:t>
            </w:r>
          </w:p>
        </w:tc>
        <w:tc>
          <w:tcPr>
            <w:tcW w:w="0" w:type="auto"/>
          </w:tcPr>
          <w:p w14:paraId="3671A82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14C6B4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BBB985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0" w:type="auto"/>
          </w:tcPr>
          <w:p w14:paraId="56CF575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20.2</w:t>
            </w:r>
          </w:p>
        </w:tc>
        <w:tc>
          <w:tcPr>
            <w:tcW w:w="0" w:type="auto"/>
          </w:tcPr>
          <w:p w14:paraId="6B57288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36.0</w:t>
            </w:r>
          </w:p>
        </w:tc>
        <w:tc>
          <w:tcPr>
            <w:tcW w:w="0" w:type="auto"/>
          </w:tcPr>
          <w:p w14:paraId="09BAC78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120.10</w:t>
            </w:r>
          </w:p>
        </w:tc>
      </w:tr>
      <w:tr w:rsidR="00C643CA" w:rsidRPr="00372966" w14:paraId="20E6238B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4BF01B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M_244_AA</w:t>
            </w:r>
          </w:p>
        </w:tc>
        <w:tc>
          <w:tcPr>
            <w:tcW w:w="0" w:type="auto"/>
          </w:tcPr>
          <w:p w14:paraId="0C471F64" w14:textId="205760BB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F8C022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2.91e-14</w:t>
            </w:r>
          </w:p>
        </w:tc>
        <w:tc>
          <w:tcPr>
            <w:tcW w:w="0" w:type="auto"/>
          </w:tcPr>
          <w:p w14:paraId="593BDFF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90D123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580233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FD2E18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822998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268FE0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7CB89894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EE4C8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M_245_AA</w:t>
            </w:r>
          </w:p>
        </w:tc>
        <w:tc>
          <w:tcPr>
            <w:tcW w:w="0" w:type="auto"/>
          </w:tcPr>
          <w:p w14:paraId="4BFAF0B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17.009</w:t>
            </w:r>
          </w:p>
        </w:tc>
        <w:tc>
          <w:tcPr>
            <w:tcW w:w="0" w:type="auto"/>
          </w:tcPr>
          <w:p w14:paraId="74F1B19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13.64830957</w:t>
            </w:r>
          </w:p>
        </w:tc>
        <w:tc>
          <w:tcPr>
            <w:tcW w:w="0" w:type="auto"/>
          </w:tcPr>
          <w:p w14:paraId="7736B32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8842CD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0" w:type="auto"/>
          </w:tcPr>
          <w:p w14:paraId="51B94B8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18.9</w:t>
            </w:r>
          </w:p>
        </w:tc>
        <w:tc>
          <w:tcPr>
            <w:tcW w:w="0" w:type="auto"/>
          </w:tcPr>
          <w:p w14:paraId="4C93A44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22.8</w:t>
            </w:r>
          </w:p>
        </w:tc>
        <w:tc>
          <w:tcPr>
            <w:tcW w:w="0" w:type="auto"/>
          </w:tcPr>
          <w:p w14:paraId="57122C0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32.2</w:t>
            </w:r>
          </w:p>
        </w:tc>
        <w:tc>
          <w:tcPr>
            <w:tcW w:w="0" w:type="auto"/>
          </w:tcPr>
          <w:p w14:paraId="6F2F180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7.80</w:t>
            </w:r>
          </w:p>
        </w:tc>
      </w:tr>
      <w:tr w:rsidR="00C643CA" w:rsidRPr="00372966" w14:paraId="03B42DDA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C26B36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M_246_AA</w:t>
            </w:r>
          </w:p>
        </w:tc>
        <w:tc>
          <w:tcPr>
            <w:tcW w:w="0" w:type="auto"/>
          </w:tcPr>
          <w:p w14:paraId="4D97E3C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4.058</w:t>
            </w:r>
          </w:p>
        </w:tc>
        <w:tc>
          <w:tcPr>
            <w:tcW w:w="0" w:type="auto"/>
          </w:tcPr>
          <w:p w14:paraId="570A88C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40.41423722</w:t>
            </w:r>
          </w:p>
        </w:tc>
        <w:tc>
          <w:tcPr>
            <w:tcW w:w="0" w:type="auto"/>
          </w:tcPr>
          <w:p w14:paraId="4A2F518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4578A3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13.4</w:t>
            </w:r>
          </w:p>
        </w:tc>
        <w:tc>
          <w:tcPr>
            <w:tcW w:w="0" w:type="auto"/>
          </w:tcPr>
          <w:p w14:paraId="7D5D9E6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19.8</w:t>
            </w:r>
          </w:p>
        </w:tc>
        <w:tc>
          <w:tcPr>
            <w:tcW w:w="0" w:type="auto"/>
          </w:tcPr>
          <w:p w14:paraId="0B934B3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23.2</w:t>
            </w:r>
          </w:p>
        </w:tc>
        <w:tc>
          <w:tcPr>
            <w:tcW w:w="0" w:type="auto"/>
          </w:tcPr>
          <w:p w14:paraId="2CB81B8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29.6</w:t>
            </w:r>
          </w:p>
        </w:tc>
        <w:tc>
          <w:tcPr>
            <w:tcW w:w="0" w:type="auto"/>
          </w:tcPr>
          <w:p w14:paraId="2E04A82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9.80</w:t>
            </w:r>
          </w:p>
        </w:tc>
      </w:tr>
      <w:tr w:rsidR="00C643CA" w:rsidRPr="00372966" w14:paraId="197E4F6F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4FA876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M_247_AA</w:t>
            </w:r>
          </w:p>
        </w:tc>
        <w:tc>
          <w:tcPr>
            <w:tcW w:w="0" w:type="auto"/>
          </w:tcPr>
          <w:p w14:paraId="34FE8D6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-14.272</w:t>
            </w:r>
          </w:p>
        </w:tc>
        <w:tc>
          <w:tcPr>
            <w:tcW w:w="0" w:type="auto"/>
          </w:tcPr>
          <w:p w14:paraId="2483C71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53.05490319</w:t>
            </w:r>
          </w:p>
        </w:tc>
        <w:tc>
          <w:tcPr>
            <w:tcW w:w="0" w:type="auto"/>
          </w:tcPr>
          <w:p w14:paraId="6E7A98C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044AE3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5DC413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0" w:type="auto"/>
          </w:tcPr>
          <w:p w14:paraId="3DBF58C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21.6</w:t>
            </w:r>
          </w:p>
        </w:tc>
        <w:tc>
          <w:tcPr>
            <w:tcW w:w="0" w:type="auto"/>
          </w:tcPr>
          <w:p w14:paraId="70BD12F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35.0</w:t>
            </w:r>
          </w:p>
        </w:tc>
        <w:tc>
          <w:tcPr>
            <w:tcW w:w="0" w:type="auto"/>
          </w:tcPr>
          <w:p w14:paraId="208E988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121.50</w:t>
            </w:r>
          </w:p>
        </w:tc>
      </w:tr>
      <w:tr w:rsidR="00C643CA" w:rsidRPr="00372966" w14:paraId="20B97BF2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BA0761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M_248_AA</w:t>
            </w:r>
          </w:p>
        </w:tc>
        <w:tc>
          <w:tcPr>
            <w:tcW w:w="0" w:type="auto"/>
          </w:tcPr>
          <w:p w14:paraId="04B9D49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0.668</w:t>
            </w:r>
          </w:p>
        </w:tc>
        <w:tc>
          <w:tcPr>
            <w:tcW w:w="0" w:type="auto"/>
          </w:tcPr>
          <w:p w14:paraId="681DF2E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43.32391577</w:t>
            </w:r>
          </w:p>
        </w:tc>
        <w:tc>
          <w:tcPr>
            <w:tcW w:w="0" w:type="auto"/>
          </w:tcPr>
          <w:p w14:paraId="5FFC9BC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8EFFD0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11.0</w:t>
            </w:r>
          </w:p>
        </w:tc>
        <w:tc>
          <w:tcPr>
            <w:tcW w:w="0" w:type="auto"/>
          </w:tcPr>
          <w:p w14:paraId="29CBAF9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0" w:type="auto"/>
          </w:tcPr>
          <w:p w14:paraId="061B316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22.8</w:t>
            </w:r>
          </w:p>
        </w:tc>
        <w:tc>
          <w:tcPr>
            <w:tcW w:w="0" w:type="auto"/>
          </w:tcPr>
          <w:p w14:paraId="5C43338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31.6</w:t>
            </w:r>
          </w:p>
        </w:tc>
        <w:tc>
          <w:tcPr>
            <w:tcW w:w="0" w:type="auto"/>
          </w:tcPr>
          <w:p w14:paraId="191DA11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11.80</w:t>
            </w:r>
          </w:p>
        </w:tc>
      </w:tr>
      <w:tr w:rsidR="00C643CA" w:rsidRPr="00372966" w14:paraId="5B2AD163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D4BA2D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M_249_AA</w:t>
            </w:r>
          </w:p>
        </w:tc>
        <w:tc>
          <w:tcPr>
            <w:tcW w:w="0" w:type="auto"/>
          </w:tcPr>
          <w:p w14:paraId="29F6F9D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2DC388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1.52e-14</w:t>
            </w:r>
          </w:p>
        </w:tc>
        <w:tc>
          <w:tcPr>
            <w:tcW w:w="0" w:type="auto"/>
          </w:tcPr>
          <w:p w14:paraId="5571511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7407BC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FD885E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095292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558DFA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D8A3BF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5BD33524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AFA353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M_250_AA</w:t>
            </w:r>
          </w:p>
        </w:tc>
        <w:tc>
          <w:tcPr>
            <w:tcW w:w="0" w:type="auto"/>
          </w:tcPr>
          <w:p w14:paraId="3119714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-13.254</w:t>
            </w:r>
          </w:p>
        </w:tc>
        <w:tc>
          <w:tcPr>
            <w:tcW w:w="0" w:type="auto"/>
          </w:tcPr>
          <w:p w14:paraId="381ABD1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48.40103513</w:t>
            </w:r>
          </w:p>
        </w:tc>
        <w:tc>
          <w:tcPr>
            <w:tcW w:w="0" w:type="auto"/>
          </w:tcPr>
          <w:p w14:paraId="74D57D4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D3365F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-3.0</w:t>
            </w:r>
          </w:p>
        </w:tc>
        <w:tc>
          <w:tcPr>
            <w:tcW w:w="0" w:type="auto"/>
          </w:tcPr>
          <w:p w14:paraId="77DC24B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8.4</w:t>
            </w:r>
          </w:p>
        </w:tc>
        <w:tc>
          <w:tcPr>
            <w:tcW w:w="0" w:type="auto"/>
          </w:tcPr>
          <w:p w14:paraId="5379C58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16.8</w:t>
            </w:r>
          </w:p>
        </w:tc>
        <w:tc>
          <w:tcPr>
            <w:tcW w:w="0" w:type="auto"/>
          </w:tcPr>
          <w:p w14:paraId="019C348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24.6</w:t>
            </w:r>
          </w:p>
        </w:tc>
        <w:tc>
          <w:tcPr>
            <w:tcW w:w="0" w:type="auto"/>
          </w:tcPr>
          <w:p w14:paraId="6098AA8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19.80</w:t>
            </w:r>
          </w:p>
        </w:tc>
      </w:tr>
      <w:tr w:rsidR="00C643CA" w:rsidRPr="00372966" w14:paraId="639A413C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AA968B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M_251_AA</w:t>
            </w:r>
          </w:p>
        </w:tc>
        <w:tc>
          <w:tcPr>
            <w:tcW w:w="0" w:type="auto"/>
          </w:tcPr>
          <w:p w14:paraId="3B5E44F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A89665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428F06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19C5BF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681E36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FFD04B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8AA995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3C9E67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1AA06565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C57FE0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M_252_AA</w:t>
            </w:r>
          </w:p>
        </w:tc>
        <w:tc>
          <w:tcPr>
            <w:tcW w:w="0" w:type="auto"/>
          </w:tcPr>
          <w:p w14:paraId="46C78F7D" w14:textId="0F44AFDE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0D8837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1.74e-14</w:t>
            </w:r>
          </w:p>
        </w:tc>
        <w:tc>
          <w:tcPr>
            <w:tcW w:w="0" w:type="auto"/>
          </w:tcPr>
          <w:p w14:paraId="3D37D93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2944E4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E8B979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C44471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268FEA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0FDFB5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1CD03D28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5E81ED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M_253_AA</w:t>
            </w:r>
          </w:p>
        </w:tc>
        <w:tc>
          <w:tcPr>
            <w:tcW w:w="0" w:type="auto"/>
          </w:tcPr>
          <w:p w14:paraId="42AB175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-24.320</w:t>
            </w:r>
          </w:p>
        </w:tc>
        <w:tc>
          <w:tcPr>
            <w:tcW w:w="0" w:type="auto"/>
          </w:tcPr>
          <w:p w14:paraId="38AB784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57.03619874</w:t>
            </w:r>
          </w:p>
        </w:tc>
        <w:tc>
          <w:tcPr>
            <w:tcW w:w="0" w:type="auto"/>
          </w:tcPr>
          <w:p w14:paraId="2532894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EC811F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C66605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0" w:type="auto"/>
          </w:tcPr>
          <w:p w14:paraId="7E8BA0A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0" w:type="auto"/>
          </w:tcPr>
          <w:p w14:paraId="4D9E406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27.0</w:t>
            </w:r>
          </w:p>
        </w:tc>
        <w:tc>
          <w:tcPr>
            <w:tcW w:w="0" w:type="auto"/>
          </w:tcPr>
          <w:p w14:paraId="4B19189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120.90</w:t>
            </w:r>
          </w:p>
        </w:tc>
      </w:tr>
      <w:tr w:rsidR="00C643CA" w:rsidRPr="00372966" w14:paraId="4CF5B2B8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C6F022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M_254_AA</w:t>
            </w:r>
          </w:p>
        </w:tc>
        <w:tc>
          <w:tcPr>
            <w:tcW w:w="0" w:type="auto"/>
          </w:tcPr>
          <w:p w14:paraId="19F748E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-68.308</w:t>
            </w:r>
          </w:p>
        </w:tc>
        <w:tc>
          <w:tcPr>
            <w:tcW w:w="0" w:type="auto"/>
          </w:tcPr>
          <w:p w14:paraId="3EB5A09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46.88194514</w:t>
            </w:r>
          </w:p>
        </w:tc>
        <w:tc>
          <w:tcPr>
            <w:tcW w:w="0" w:type="auto"/>
          </w:tcPr>
          <w:p w14:paraId="58DF6BD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E38276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B4BE17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915B6F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-5.0</w:t>
            </w:r>
          </w:p>
        </w:tc>
        <w:tc>
          <w:tcPr>
            <w:tcW w:w="0" w:type="auto"/>
          </w:tcPr>
          <w:p w14:paraId="611A3EE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0" w:type="auto"/>
          </w:tcPr>
          <w:p w14:paraId="46EB53A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94.90</w:t>
            </w:r>
          </w:p>
        </w:tc>
      </w:tr>
      <w:tr w:rsidR="00C643CA" w:rsidRPr="00372966" w14:paraId="4BC53831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D61064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M_255_AA</w:t>
            </w:r>
          </w:p>
        </w:tc>
        <w:tc>
          <w:tcPr>
            <w:tcW w:w="0" w:type="auto"/>
          </w:tcPr>
          <w:p w14:paraId="173F941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-64.069</w:t>
            </w:r>
          </w:p>
        </w:tc>
        <w:tc>
          <w:tcPr>
            <w:tcW w:w="0" w:type="auto"/>
          </w:tcPr>
          <w:p w14:paraId="7D21D07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48.43286989</w:t>
            </w:r>
          </w:p>
        </w:tc>
        <w:tc>
          <w:tcPr>
            <w:tcW w:w="0" w:type="auto"/>
          </w:tcPr>
          <w:p w14:paraId="154713F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2D6919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C9B84E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545625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-2.9</w:t>
            </w:r>
          </w:p>
        </w:tc>
        <w:tc>
          <w:tcPr>
            <w:tcW w:w="0" w:type="auto"/>
          </w:tcPr>
          <w:p w14:paraId="61DB4D3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21.5</w:t>
            </w:r>
          </w:p>
        </w:tc>
        <w:tc>
          <w:tcPr>
            <w:tcW w:w="0" w:type="auto"/>
          </w:tcPr>
          <w:p w14:paraId="352E497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97.00</w:t>
            </w:r>
          </w:p>
        </w:tc>
      </w:tr>
      <w:tr w:rsidR="00C643CA" w:rsidRPr="00372966" w14:paraId="5C4E92DF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09811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M_256_AA</w:t>
            </w:r>
          </w:p>
        </w:tc>
        <w:tc>
          <w:tcPr>
            <w:tcW w:w="0" w:type="auto"/>
          </w:tcPr>
          <w:p w14:paraId="4FAA78F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9F08B1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0" w:type="auto"/>
          </w:tcPr>
          <w:p w14:paraId="7C1554A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95EC18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333069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790078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B7D7C8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81EAFE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53D4E0C8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655512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M_257_AA</w:t>
            </w:r>
          </w:p>
        </w:tc>
        <w:tc>
          <w:tcPr>
            <w:tcW w:w="0" w:type="auto"/>
          </w:tcPr>
          <w:p w14:paraId="437D682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-24.582</w:t>
            </w:r>
          </w:p>
        </w:tc>
        <w:tc>
          <w:tcPr>
            <w:tcW w:w="0" w:type="auto"/>
          </w:tcPr>
          <w:p w14:paraId="3D10BCF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55.10972665</w:t>
            </w:r>
          </w:p>
        </w:tc>
        <w:tc>
          <w:tcPr>
            <w:tcW w:w="0" w:type="auto"/>
          </w:tcPr>
          <w:p w14:paraId="462E16B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129384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561BE0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12.2</w:t>
            </w:r>
          </w:p>
        </w:tc>
        <w:tc>
          <w:tcPr>
            <w:tcW w:w="0" w:type="auto"/>
          </w:tcPr>
          <w:p w14:paraId="21C5286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17.8</w:t>
            </w:r>
          </w:p>
        </w:tc>
        <w:tc>
          <w:tcPr>
            <w:tcW w:w="0" w:type="auto"/>
          </w:tcPr>
          <w:p w14:paraId="23ACDBC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0" w:type="auto"/>
          </w:tcPr>
          <w:p w14:paraId="397836A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117.70</w:t>
            </w:r>
          </w:p>
        </w:tc>
      </w:tr>
      <w:tr w:rsidR="00C643CA" w:rsidRPr="00372966" w14:paraId="0A39D3AC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C04322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M_258_AA</w:t>
            </w:r>
          </w:p>
        </w:tc>
        <w:tc>
          <w:tcPr>
            <w:tcW w:w="0" w:type="auto"/>
          </w:tcPr>
          <w:p w14:paraId="72DC271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-99.749</w:t>
            </w:r>
          </w:p>
        </w:tc>
        <w:tc>
          <w:tcPr>
            <w:tcW w:w="0" w:type="auto"/>
          </w:tcPr>
          <w:p w14:paraId="02D4C95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4.05747266</w:t>
            </w:r>
          </w:p>
        </w:tc>
        <w:tc>
          <w:tcPr>
            <w:tcW w:w="0" w:type="auto"/>
          </w:tcPr>
          <w:p w14:paraId="383BFD2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06C452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4A67EB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257917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4734B8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9.2</w:t>
            </w:r>
          </w:p>
        </w:tc>
        <w:tc>
          <w:tcPr>
            <w:tcW w:w="0" w:type="auto"/>
          </w:tcPr>
          <w:p w14:paraId="0626669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14F0CB4E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7A1EC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M_259_AA</w:t>
            </w:r>
          </w:p>
        </w:tc>
        <w:tc>
          <w:tcPr>
            <w:tcW w:w="0" w:type="auto"/>
          </w:tcPr>
          <w:p w14:paraId="52FBF2C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-49.451</w:t>
            </w:r>
          </w:p>
        </w:tc>
        <w:tc>
          <w:tcPr>
            <w:tcW w:w="0" w:type="auto"/>
          </w:tcPr>
          <w:p w14:paraId="269E0D3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57.61449122</w:t>
            </w:r>
          </w:p>
        </w:tc>
        <w:tc>
          <w:tcPr>
            <w:tcW w:w="0" w:type="auto"/>
          </w:tcPr>
          <w:p w14:paraId="186CFA8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7D3CBD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33F8C7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7FC5BC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0" w:type="auto"/>
          </w:tcPr>
          <w:p w14:paraId="675A34D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27.0</w:t>
            </w:r>
          </w:p>
        </w:tc>
        <w:tc>
          <w:tcPr>
            <w:tcW w:w="0" w:type="auto"/>
          </w:tcPr>
          <w:p w14:paraId="0AA91E0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115.90</w:t>
            </w:r>
          </w:p>
        </w:tc>
      </w:tr>
      <w:tr w:rsidR="00C643CA" w:rsidRPr="00372966" w14:paraId="26BF209F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B438FD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M_260_AA</w:t>
            </w:r>
          </w:p>
        </w:tc>
        <w:tc>
          <w:tcPr>
            <w:tcW w:w="0" w:type="auto"/>
          </w:tcPr>
          <w:p w14:paraId="40FB30F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-98.822</w:t>
            </w:r>
          </w:p>
        </w:tc>
        <w:tc>
          <w:tcPr>
            <w:tcW w:w="0" w:type="auto"/>
          </w:tcPr>
          <w:p w14:paraId="7F91E1F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11.09502995</w:t>
            </w:r>
          </w:p>
        </w:tc>
        <w:tc>
          <w:tcPr>
            <w:tcW w:w="0" w:type="auto"/>
          </w:tcPr>
          <w:p w14:paraId="1A96E56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9EC43A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7ECAC0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D901EC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CFA4FE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25.6</w:t>
            </w:r>
          </w:p>
        </w:tc>
        <w:tc>
          <w:tcPr>
            <w:tcW w:w="0" w:type="auto"/>
          </w:tcPr>
          <w:p w14:paraId="49D90C7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59FF0700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5337E0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M_261_AA</w:t>
            </w:r>
          </w:p>
        </w:tc>
        <w:tc>
          <w:tcPr>
            <w:tcW w:w="0" w:type="auto"/>
          </w:tcPr>
          <w:p w14:paraId="4C93441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8A9387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0" w:type="auto"/>
          </w:tcPr>
          <w:p w14:paraId="1EE934C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39BA66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54C19B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3830F7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5F62D5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03630E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66A25256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BC793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M_262_AA</w:t>
            </w:r>
          </w:p>
        </w:tc>
        <w:tc>
          <w:tcPr>
            <w:tcW w:w="0" w:type="auto"/>
          </w:tcPr>
          <w:p w14:paraId="04833A9B" w14:textId="0EC6B28B" w:rsidR="00C643CA" w:rsidRPr="00372966" w:rsidRDefault="00372966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96BF6F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2.70e-13</w:t>
            </w:r>
          </w:p>
        </w:tc>
        <w:tc>
          <w:tcPr>
            <w:tcW w:w="0" w:type="auto"/>
          </w:tcPr>
          <w:p w14:paraId="7DED62F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6F9F79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E9C4AA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CE99B2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8F0F10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E5B10D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46B77FB6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3D9098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M_263_AA</w:t>
            </w:r>
          </w:p>
        </w:tc>
        <w:tc>
          <w:tcPr>
            <w:tcW w:w="0" w:type="auto"/>
          </w:tcPr>
          <w:p w14:paraId="60E111E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577A58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A16F0A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D1A4B9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4D2F0C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B6B746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45E890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9BB04E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4CD0C88D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AB3DA4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lastRenderedPageBreak/>
              <w:t>M_264_AA</w:t>
            </w:r>
          </w:p>
        </w:tc>
        <w:tc>
          <w:tcPr>
            <w:tcW w:w="0" w:type="auto"/>
          </w:tcPr>
          <w:p w14:paraId="2C686BD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-27.311</w:t>
            </w:r>
          </w:p>
        </w:tc>
        <w:tc>
          <w:tcPr>
            <w:tcW w:w="0" w:type="auto"/>
          </w:tcPr>
          <w:p w14:paraId="3CFEA20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55.51096920</w:t>
            </w:r>
          </w:p>
        </w:tc>
        <w:tc>
          <w:tcPr>
            <w:tcW w:w="0" w:type="auto"/>
          </w:tcPr>
          <w:p w14:paraId="0F99B3F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69AD08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C3E4F7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9.0</w:t>
            </w:r>
          </w:p>
        </w:tc>
        <w:tc>
          <w:tcPr>
            <w:tcW w:w="0" w:type="auto"/>
          </w:tcPr>
          <w:p w14:paraId="0D7B573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17.0</w:t>
            </w:r>
          </w:p>
        </w:tc>
        <w:tc>
          <w:tcPr>
            <w:tcW w:w="0" w:type="auto"/>
          </w:tcPr>
          <w:p w14:paraId="4FCD50F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26.0</w:t>
            </w:r>
          </w:p>
        </w:tc>
        <w:tc>
          <w:tcPr>
            <w:tcW w:w="0" w:type="auto"/>
          </w:tcPr>
          <w:p w14:paraId="12A7DCD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116.90</w:t>
            </w:r>
          </w:p>
        </w:tc>
      </w:tr>
      <w:tr w:rsidR="00C643CA" w:rsidRPr="00372966" w14:paraId="21BDA1CF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AAA0E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M_265_AA</w:t>
            </w:r>
          </w:p>
        </w:tc>
        <w:tc>
          <w:tcPr>
            <w:tcW w:w="0" w:type="auto"/>
          </w:tcPr>
          <w:p w14:paraId="2CEB123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-58.893</w:t>
            </w:r>
          </w:p>
        </w:tc>
        <w:tc>
          <w:tcPr>
            <w:tcW w:w="0" w:type="auto"/>
          </w:tcPr>
          <w:p w14:paraId="5127659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55.18338488</w:t>
            </w:r>
          </w:p>
        </w:tc>
        <w:tc>
          <w:tcPr>
            <w:tcW w:w="0" w:type="auto"/>
          </w:tcPr>
          <w:p w14:paraId="6F71E08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EBFB53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B9904D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85B3C3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12.0</w:t>
            </w:r>
          </w:p>
        </w:tc>
        <w:tc>
          <w:tcPr>
            <w:tcW w:w="0" w:type="auto"/>
          </w:tcPr>
          <w:p w14:paraId="3F21E5D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33.0</w:t>
            </w:r>
          </w:p>
        </w:tc>
        <w:tc>
          <w:tcPr>
            <w:tcW w:w="0" w:type="auto"/>
          </w:tcPr>
          <w:p w14:paraId="127B5D7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111.90</w:t>
            </w:r>
          </w:p>
        </w:tc>
      </w:tr>
      <w:tr w:rsidR="00C643CA" w:rsidRPr="00372966" w14:paraId="58015381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F5342E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M_266_AA</w:t>
            </w:r>
          </w:p>
        </w:tc>
        <w:tc>
          <w:tcPr>
            <w:tcW w:w="0" w:type="auto"/>
          </w:tcPr>
          <w:p w14:paraId="13DF821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-99.707</w:t>
            </w:r>
          </w:p>
        </w:tc>
        <w:tc>
          <w:tcPr>
            <w:tcW w:w="0" w:type="auto"/>
          </w:tcPr>
          <w:p w14:paraId="008F24E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4.72626602</w:t>
            </w:r>
          </w:p>
        </w:tc>
        <w:tc>
          <w:tcPr>
            <w:tcW w:w="0" w:type="auto"/>
          </w:tcPr>
          <w:p w14:paraId="0E8742E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61F60D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CD37FF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8E13D9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403897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19.6</w:t>
            </w:r>
          </w:p>
        </w:tc>
        <w:tc>
          <w:tcPr>
            <w:tcW w:w="0" w:type="auto"/>
          </w:tcPr>
          <w:p w14:paraId="16BC7C8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56214FB2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ED5241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M_267_AA</w:t>
            </w:r>
          </w:p>
        </w:tc>
        <w:tc>
          <w:tcPr>
            <w:tcW w:w="0" w:type="auto"/>
          </w:tcPr>
          <w:p w14:paraId="3C79720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A17B43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0" w:type="auto"/>
          </w:tcPr>
          <w:p w14:paraId="1A6A1EC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42BFFA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6FC76F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E6C1FB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509AEB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F803FE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5114A603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FB4F62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M_268_AA</w:t>
            </w:r>
          </w:p>
        </w:tc>
        <w:tc>
          <w:tcPr>
            <w:tcW w:w="0" w:type="auto"/>
          </w:tcPr>
          <w:p w14:paraId="022135C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-24.513</w:t>
            </w:r>
          </w:p>
        </w:tc>
        <w:tc>
          <w:tcPr>
            <w:tcW w:w="0" w:type="auto"/>
          </w:tcPr>
          <w:p w14:paraId="4F18B83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39.99156179</w:t>
            </w:r>
          </w:p>
        </w:tc>
        <w:tc>
          <w:tcPr>
            <w:tcW w:w="0" w:type="auto"/>
          </w:tcPr>
          <w:p w14:paraId="02609E5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FA6E6C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-12.0</w:t>
            </w:r>
          </w:p>
        </w:tc>
        <w:tc>
          <w:tcPr>
            <w:tcW w:w="0" w:type="auto"/>
          </w:tcPr>
          <w:p w14:paraId="50EFB66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-5.0</w:t>
            </w:r>
          </w:p>
        </w:tc>
        <w:tc>
          <w:tcPr>
            <w:tcW w:w="0" w:type="auto"/>
          </w:tcPr>
          <w:p w14:paraId="1735B66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-1.0</w:t>
            </w:r>
          </w:p>
        </w:tc>
        <w:tc>
          <w:tcPr>
            <w:tcW w:w="0" w:type="auto"/>
          </w:tcPr>
          <w:p w14:paraId="02A2981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0" w:type="auto"/>
          </w:tcPr>
          <w:p w14:paraId="32B1263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11.00</w:t>
            </w:r>
          </w:p>
        </w:tc>
      </w:tr>
      <w:tr w:rsidR="00C643CA" w:rsidRPr="00372966" w14:paraId="5D0036E0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31A63F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M_269_AA</w:t>
            </w:r>
          </w:p>
        </w:tc>
        <w:tc>
          <w:tcPr>
            <w:tcW w:w="0" w:type="auto"/>
          </w:tcPr>
          <w:p w14:paraId="2BC37A9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-84.724</w:t>
            </w:r>
          </w:p>
        </w:tc>
        <w:tc>
          <w:tcPr>
            <w:tcW w:w="0" w:type="auto"/>
          </w:tcPr>
          <w:p w14:paraId="05435D3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39.26545725</w:t>
            </w:r>
          </w:p>
        </w:tc>
        <w:tc>
          <w:tcPr>
            <w:tcW w:w="0" w:type="auto"/>
          </w:tcPr>
          <w:p w14:paraId="045C80D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BC895B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924A23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D6FE0E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813343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25.2</w:t>
            </w:r>
          </w:p>
        </w:tc>
        <w:tc>
          <w:tcPr>
            <w:tcW w:w="0" w:type="auto"/>
          </w:tcPr>
          <w:p w14:paraId="03C5F97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5BF770C2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4617BF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M_270_AA</w:t>
            </w:r>
          </w:p>
        </w:tc>
        <w:tc>
          <w:tcPr>
            <w:tcW w:w="0" w:type="auto"/>
          </w:tcPr>
          <w:p w14:paraId="5809FB9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-99.258</w:t>
            </w:r>
          </w:p>
        </w:tc>
        <w:tc>
          <w:tcPr>
            <w:tcW w:w="0" w:type="auto"/>
          </w:tcPr>
          <w:p w14:paraId="1204A2D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8.60063177</w:t>
            </w:r>
          </w:p>
        </w:tc>
        <w:tc>
          <w:tcPr>
            <w:tcW w:w="0" w:type="auto"/>
          </w:tcPr>
          <w:p w14:paraId="56E8290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37A2B3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0D794C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9733C9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4E7F30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22.0</w:t>
            </w:r>
          </w:p>
        </w:tc>
        <w:tc>
          <w:tcPr>
            <w:tcW w:w="0" w:type="auto"/>
          </w:tcPr>
          <w:p w14:paraId="71621CC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6013DA2E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ADBA96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M_271_AA</w:t>
            </w:r>
          </w:p>
        </w:tc>
        <w:tc>
          <w:tcPr>
            <w:tcW w:w="0" w:type="auto"/>
          </w:tcPr>
          <w:p w14:paraId="29DBECDA" w14:textId="0C82105A" w:rsidR="00C643CA" w:rsidRPr="00372966" w:rsidRDefault="00372966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51A314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4.33e-14</w:t>
            </w:r>
          </w:p>
        </w:tc>
        <w:tc>
          <w:tcPr>
            <w:tcW w:w="0" w:type="auto"/>
          </w:tcPr>
          <w:p w14:paraId="08E2231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66964E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450BE3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89D5A8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7A7E41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EE4F18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26EA0444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A611D1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M_272_AA</w:t>
            </w:r>
          </w:p>
        </w:tc>
        <w:tc>
          <w:tcPr>
            <w:tcW w:w="0" w:type="auto"/>
          </w:tcPr>
          <w:p w14:paraId="2206697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-50.237</w:t>
            </w:r>
          </w:p>
        </w:tc>
        <w:tc>
          <w:tcPr>
            <w:tcW w:w="0" w:type="auto"/>
          </w:tcPr>
          <w:p w14:paraId="6B092C2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56.07482409</w:t>
            </w:r>
          </w:p>
        </w:tc>
        <w:tc>
          <w:tcPr>
            <w:tcW w:w="0" w:type="auto"/>
          </w:tcPr>
          <w:p w14:paraId="59F0F01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B38C89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C739E2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A86DD1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12.4</w:t>
            </w:r>
          </w:p>
        </w:tc>
        <w:tc>
          <w:tcPr>
            <w:tcW w:w="0" w:type="auto"/>
          </w:tcPr>
          <w:p w14:paraId="42DD7C0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35.0</w:t>
            </w:r>
          </w:p>
        </w:tc>
        <w:tc>
          <w:tcPr>
            <w:tcW w:w="0" w:type="auto"/>
          </w:tcPr>
          <w:p w14:paraId="45ECC26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112.30</w:t>
            </w:r>
          </w:p>
        </w:tc>
      </w:tr>
      <w:tr w:rsidR="00C643CA" w:rsidRPr="00372966" w14:paraId="752FCA40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B2764C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M_273_AA</w:t>
            </w:r>
          </w:p>
        </w:tc>
        <w:tc>
          <w:tcPr>
            <w:tcW w:w="0" w:type="auto"/>
          </w:tcPr>
          <w:p w14:paraId="2B713A6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-12.533</w:t>
            </w:r>
          </w:p>
        </w:tc>
        <w:tc>
          <w:tcPr>
            <w:tcW w:w="0" w:type="auto"/>
          </w:tcPr>
          <w:p w14:paraId="31DA070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46.74970483</w:t>
            </w:r>
          </w:p>
        </w:tc>
        <w:tc>
          <w:tcPr>
            <w:tcW w:w="0" w:type="auto"/>
          </w:tcPr>
          <w:p w14:paraId="144CD60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2BB009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0" w:type="auto"/>
          </w:tcPr>
          <w:p w14:paraId="3B126FF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0" w:type="auto"/>
          </w:tcPr>
          <w:p w14:paraId="4D5EC2D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0" w:type="auto"/>
          </w:tcPr>
          <w:p w14:paraId="4765264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0" w:type="auto"/>
          </w:tcPr>
          <w:p w14:paraId="0E79E41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14.00</w:t>
            </w:r>
          </w:p>
        </w:tc>
      </w:tr>
      <w:tr w:rsidR="00C643CA" w:rsidRPr="00372966" w14:paraId="6CED1118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6EE42C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M_274_AA</w:t>
            </w:r>
          </w:p>
        </w:tc>
        <w:tc>
          <w:tcPr>
            <w:tcW w:w="0" w:type="auto"/>
          </w:tcPr>
          <w:p w14:paraId="4A344D9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39273E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0" w:type="auto"/>
          </w:tcPr>
          <w:p w14:paraId="34742B2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7A905C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A50B35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4FCBB9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EB659E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4A444B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54621DB6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B5C62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M_275_AA</w:t>
            </w:r>
          </w:p>
        </w:tc>
        <w:tc>
          <w:tcPr>
            <w:tcW w:w="0" w:type="auto"/>
          </w:tcPr>
          <w:p w14:paraId="217F602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-97.791</w:t>
            </w:r>
          </w:p>
        </w:tc>
        <w:tc>
          <w:tcPr>
            <w:tcW w:w="0" w:type="auto"/>
          </w:tcPr>
          <w:p w14:paraId="2E992C9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15.18423127</w:t>
            </w:r>
          </w:p>
        </w:tc>
        <w:tc>
          <w:tcPr>
            <w:tcW w:w="0" w:type="auto"/>
          </w:tcPr>
          <w:p w14:paraId="45503D9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257FEE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4D9F7F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909E29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B45C4FE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0" w:type="auto"/>
          </w:tcPr>
          <w:p w14:paraId="7EA328D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2678E748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1AC11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M_276_AA</w:t>
            </w:r>
          </w:p>
        </w:tc>
        <w:tc>
          <w:tcPr>
            <w:tcW w:w="0" w:type="auto"/>
          </w:tcPr>
          <w:p w14:paraId="446E270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-12.675</w:t>
            </w:r>
          </w:p>
        </w:tc>
        <w:tc>
          <w:tcPr>
            <w:tcW w:w="0" w:type="auto"/>
          </w:tcPr>
          <w:p w14:paraId="50DC470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44.41422825</w:t>
            </w:r>
          </w:p>
        </w:tc>
        <w:tc>
          <w:tcPr>
            <w:tcW w:w="0" w:type="auto"/>
          </w:tcPr>
          <w:p w14:paraId="2D9DD1A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A81B68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-0.3</w:t>
            </w:r>
          </w:p>
        </w:tc>
        <w:tc>
          <w:tcPr>
            <w:tcW w:w="0" w:type="auto"/>
          </w:tcPr>
          <w:p w14:paraId="7D4473B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7.8</w:t>
            </w:r>
          </w:p>
        </w:tc>
        <w:tc>
          <w:tcPr>
            <w:tcW w:w="0" w:type="auto"/>
          </w:tcPr>
          <w:p w14:paraId="461749E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12.8</w:t>
            </w:r>
          </w:p>
        </w:tc>
        <w:tc>
          <w:tcPr>
            <w:tcW w:w="0" w:type="auto"/>
          </w:tcPr>
          <w:p w14:paraId="067B25D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22.2</w:t>
            </w:r>
          </w:p>
        </w:tc>
        <w:tc>
          <w:tcPr>
            <w:tcW w:w="0" w:type="auto"/>
          </w:tcPr>
          <w:p w14:paraId="3D66A94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13.08</w:t>
            </w:r>
          </w:p>
        </w:tc>
      </w:tr>
      <w:tr w:rsidR="00C643CA" w:rsidRPr="00372966" w14:paraId="4343E3F1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4D6A82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M_277_AA</w:t>
            </w:r>
          </w:p>
        </w:tc>
        <w:tc>
          <w:tcPr>
            <w:tcW w:w="0" w:type="auto"/>
          </w:tcPr>
          <w:p w14:paraId="3FFBBD4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-99.743</w:t>
            </w:r>
          </w:p>
        </w:tc>
        <w:tc>
          <w:tcPr>
            <w:tcW w:w="0" w:type="auto"/>
          </w:tcPr>
          <w:p w14:paraId="3799A55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4.21819428</w:t>
            </w:r>
          </w:p>
        </w:tc>
        <w:tc>
          <w:tcPr>
            <w:tcW w:w="0" w:type="auto"/>
          </w:tcPr>
          <w:p w14:paraId="1C68ABD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694F12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AF553A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096A40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E1E83A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13.6</w:t>
            </w:r>
          </w:p>
        </w:tc>
        <w:tc>
          <w:tcPr>
            <w:tcW w:w="0" w:type="auto"/>
          </w:tcPr>
          <w:p w14:paraId="23AD1D2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3FC06385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8C63AD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M_278_AA</w:t>
            </w:r>
          </w:p>
        </w:tc>
        <w:tc>
          <w:tcPr>
            <w:tcW w:w="0" w:type="auto"/>
          </w:tcPr>
          <w:p w14:paraId="0AD8B67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-99.068</w:t>
            </w:r>
          </w:p>
        </w:tc>
        <w:tc>
          <w:tcPr>
            <w:tcW w:w="0" w:type="auto"/>
          </w:tcPr>
          <w:p w14:paraId="36DDE70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9.64223946</w:t>
            </w:r>
          </w:p>
        </w:tc>
        <w:tc>
          <w:tcPr>
            <w:tcW w:w="0" w:type="auto"/>
          </w:tcPr>
          <w:p w14:paraId="79F4B68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C0C5C9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14837F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A97B9E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9C47F9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18.5</w:t>
            </w:r>
          </w:p>
        </w:tc>
        <w:tc>
          <w:tcPr>
            <w:tcW w:w="0" w:type="auto"/>
          </w:tcPr>
          <w:p w14:paraId="0260343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06206E26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B6C5FA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M_279_AA</w:t>
            </w:r>
          </w:p>
        </w:tc>
        <w:tc>
          <w:tcPr>
            <w:tcW w:w="0" w:type="auto"/>
          </w:tcPr>
          <w:p w14:paraId="48D5DE7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-56.111</w:t>
            </w:r>
          </w:p>
        </w:tc>
        <w:tc>
          <w:tcPr>
            <w:tcW w:w="0" w:type="auto"/>
          </w:tcPr>
          <w:p w14:paraId="4FC347A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54.11481156</w:t>
            </w:r>
          </w:p>
        </w:tc>
        <w:tc>
          <w:tcPr>
            <w:tcW w:w="0" w:type="auto"/>
          </w:tcPr>
          <w:p w14:paraId="119FB64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720332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9585BC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DC6BD7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9.0</w:t>
            </w:r>
          </w:p>
        </w:tc>
        <w:tc>
          <w:tcPr>
            <w:tcW w:w="0" w:type="auto"/>
          </w:tcPr>
          <w:p w14:paraId="4C601B1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25.6</w:t>
            </w:r>
          </w:p>
        </w:tc>
        <w:tc>
          <w:tcPr>
            <w:tcW w:w="0" w:type="auto"/>
          </w:tcPr>
          <w:p w14:paraId="1DFCCBB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108.90</w:t>
            </w:r>
          </w:p>
        </w:tc>
      </w:tr>
      <w:tr w:rsidR="00C643CA" w:rsidRPr="00372966" w14:paraId="40327737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2E578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M_280_AA</w:t>
            </w:r>
          </w:p>
        </w:tc>
        <w:tc>
          <w:tcPr>
            <w:tcW w:w="0" w:type="auto"/>
          </w:tcPr>
          <w:p w14:paraId="7DE0F14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995B1D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2.14e-13</w:t>
            </w:r>
          </w:p>
        </w:tc>
        <w:tc>
          <w:tcPr>
            <w:tcW w:w="0" w:type="auto"/>
          </w:tcPr>
          <w:p w14:paraId="3ED599F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37F9BE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18CAF3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D2B3AC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E79F38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7804DB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38204B45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145DFB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M_281_AA</w:t>
            </w:r>
          </w:p>
        </w:tc>
        <w:tc>
          <w:tcPr>
            <w:tcW w:w="0" w:type="auto"/>
          </w:tcPr>
          <w:p w14:paraId="076660B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-32.141</w:t>
            </w:r>
          </w:p>
        </w:tc>
        <w:tc>
          <w:tcPr>
            <w:tcW w:w="0" w:type="auto"/>
          </w:tcPr>
          <w:p w14:paraId="7D983F8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55.54849658</w:t>
            </w:r>
          </w:p>
        </w:tc>
        <w:tc>
          <w:tcPr>
            <w:tcW w:w="0" w:type="auto"/>
          </w:tcPr>
          <w:p w14:paraId="54CA77C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6622E2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F91DA6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0" w:type="auto"/>
          </w:tcPr>
          <w:p w14:paraId="0975411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0" w:type="auto"/>
          </w:tcPr>
          <w:p w14:paraId="724E0F3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32.0</w:t>
            </w:r>
          </w:p>
        </w:tc>
        <w:tc>
          <w:tcPr>
            <w:tcW w:w="0" w:type="auto"/>
          </w:tcPr>
          <w:p w14:paraId="37AB0D0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114.90</w:t>
            </w:r>
          </w:p>
        </w:tc>
      </w:tr>
      <w:tr w:rsidR="00C643CA" w:rsidRPr="00372966" w14:paraId="5C35441F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F45B9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M_282_AA</w:t>
            </w:r>
          </w:p>
        </w:tc>
        <w:tc>
          <w:tcPr>
            <w:tcW w:w="0" w:type="auto"/>
          </w:tcPr>
          <w:p w14:paraId="3E6AEC0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-73.604</w:t>
            </w:r>
          </w:p>
        </w:tc>
        <w:tc>
          <w:tcPr>
            <w:tcW w:w="0" w:type="auto"/>
          </w:tcPr>
          <w:p w14:paraId="26EC99A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46.81285968</w:t>
            </w:r>
          </w:p>
        </w:tc>
        <w:tc>
          <w:tcPr>
            <w:tcW w:w="0" w:type="auto"/>
          </w:tcPr>
          <w:p w14:paraId="5DCFC42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6A6061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A451B2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82F0C0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FEDE54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0" w:type="auto"/>
          </w:tcPr>
          <w:p w14:paraId="6481A21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04593A3A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83305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M_283_AA</w:t>
            </w:r>
          </w:p>
        </w:tc>
        <w:tc>
          <w:tcPr>
            <w:tcW w:w="0" w:type="auto"/>
          </w:tcPr>
          <w:p w14:paraId="7DE1E2E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-91.972</w:t>
            </w:r>
          </w:p>
        </w:tc>
        <w:tc>
          <w:tcPr>
            <w:tcW w:w="0" w:type="auto"/>
          </w:tcPr>
          <w:p w14:paraId="5DCA905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29.10095817</w:t>
            </w:r>
          </w:p>
        </w:tc>
        <w:tc>
          <w:tcPr>
            <w:tcW w:w="0" w:type="auto"/>
          </w:tcPr>
          <w:p w14:paraId="3F100AA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576B47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5F516D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67ADE8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2B7840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30.0</w:t>
            </w:r>
          </w:p>
        </w:tc>
        <w:tc>
          <w:tcPr>
            <w:tcW w:w="0" w:type="auto"/>
          </w:tcPr>
          <w:p w14:paraId="3551208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16B216AB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1B877A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M_284_AA</w:t>
            </w:r>
          </w:p>
        </w:tc>
        <w:tc>
          <w:tcPr>
            <w:tcW w:w="0" w:type="auto"/>
          </w:tcPr>
          <w:p w14:paraId="31294D4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-56.221</w:t>
            </w:r>
          </w:p>
        </w:tc>
        <w:tc>
          <w:tcPr>
            <w:tcW w:w="0" w:type="auto"/>
          </w:tcPr>
          <w:p w14:paraId="1887781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56.54493840</w:t>
            </w:r>
          </w:p>
        </w:tc>
        <w:tc>
          <w:tcPr>
            <w:tcW w:w="0" w:type="auto"/>
          </w:tcPr>
          <w:p w14:paraId="2016BA2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2F08C6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146957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BE0FED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14.4</w:t>
            </w:r>
          </w:p>
        </w:tc>
        <w:tc>
          <w:tcPr>
            <w:tcW w:w="0" w:type="auto"/>
          </w:tcPr>
          <w:p w14:paraId="519CC38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28.0</w:t>
            </w:r>
          </w:p>
        </w:tc>
        <w:tc>
          <w:tcPr>
            <w:tcW w:w="0" w:type="auto"/>
          </w:tcPr>
          <w:p w14:paraId="06055C4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114.30</w:t>
            </w:r>
          </w:p>
        </w:tc>
      </w:tr>
      <w:tr w:rsidR="00C643CA" w:rsidRPr="00372966" w14:paraId="16051834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1C4FCC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M_285_AA</w:t>
            </w:r>
          </w:p>
        </w:tc>
        <w:tc>
          <w:tcPr>
            <w:tcW w:w="0" w:type="auto"/>
          </w:tcPr>
          <w:p w14:paraId="5E2E2F5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-14.582</w:t>
            </w:r>
          </w:p>
        </w:tc>
        <w:tc>
          <w:tcPr>
            <w:tcW w:w="0" w:type="auto"/>
          </w:tcPr>
          <w:p w14:paraId="2CDBA5A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51.45022482</w:t>
            </w:r>
          </w:p>
        </w:tc>
        <w:tc>
          <w:tcPr>
            <w:tcW w:w="0" w:type="auto"/>
          </w:tcPr>
          <w:p w14:paraId="016DD6B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DD34AC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DE795E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13.9</w:t>
            </w:r>
          </w:p>
        </w:tc>
        <w:tc>
          <w:tcPr>
            <w:tcW w:w="0" w:type="auto"/>
          </w:tcPr>
          <w:p w14:paraId="186E580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0" w:type="auto"/>
          </w:tcPr>
          <w:p w14:paraId="5C338BE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28.9</w:t>
            </w:r>
          </w:p>
        </w:tc>
        <w:tc>
          <w:tcPr>
            <w:tcW w:w="0" w:type="auto"/>
          </w:tcPr>
          <w:p w14:paraId="408A55A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119.90</w:t>
            </w:r>
          </w:p>
        </w:tc>
      </w:tr>
      <w:tr w:rsidR="00C643CA" w:rsidRPr="00372966" w14:paraId="2D73CE9F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7E3444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M_286_AA</w:t>
            </w:r>
          </w:p>
        </w:tc>
        <w:tc>
          <w:tcPr>
            <w:tcW w:w="0" w:type="auto"/>
          </w:tcPr>
          <w:p w14:paraId="70A8097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-99.750</w:t>
            </w:r>
          </w:p>
        </w:tc>
        <w:tc>
          <w:tcPr>
            <w:tcW w:w="0" w:type="auto"/>
          </w:tcPr>
          <w:p w14:paraId="797F0DB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4.01468179</w:t>
            </w:r>
          </w:p>
        </w:tc>
        <w:tc>
          <w:tcPr>
            <w:tcW w:w="0" w:type="auto"/>
          </w:tcPr>
          <w:p w14:paraId="1A3EF5D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C69D50D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31F4A6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2766D3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447E2D7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7.9</w:t>
            </w:r>
          </w:p>
        </w:tc>
        <w:tc>
          <w:tcPr>
            <w:tcW w:w="0" w:type="auto"/>
          </w:tcPr>
          <w:p w14:paraId="04D6547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00011AEA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CA7EBB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M_287_AA</w:t>
            </w:r>
          </w:p>
        </w:tc>
        <w:tc>
          <w:tcPr>
            <w:tcW w:w="0" w:type="auto"/>
          </w:tcPr>
          <w:p w14:paraId="496CA50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-89.289</w:t>
            </w:r>
          </w:p>
        </w:tc>
        <w:tc>
          <w:tcPr>
            <w:tcW w:w="0" w:type="auto"/>
          </w:tcPr>
          <w:p w14:paraId="6803AFE5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33.64521319</w:t>
            </w:r>
          </w:p>
        </w:tc>
        <w:tc>
          <w:tcPr>
            <w:tcW w:w="0" w:type="auto"/>
          </w:tcPr>
          <w:p w14:paraId="707FC06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006067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231E5C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F49F810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3BE4AB1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26.5</w:t>
            </w:r>
          </w:p>
        </w:tc>
        <w:tc>
          <w:tcPr>
            <w:tcW w:w="0" w:type="auto"/>
          </w:tcPr>
          <w:p w14:paraId="064429B8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4DB9FACE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7236C9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M_288_AA</w:t>
            </w:r>
          </w:p>
        </w:tc>
        <w:tc>
          <w:tcPr>
            <w:tcW w:w="0" w:type="auto"/>
          </w:tcPr>
          <w:p w14:paraId="49AC843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-58.005</w:t>
            </w:r>
          </w:p>
        </w:tc>
        <w:tc>
          <w:tcPr>
            <w:tcW w:w="0" w:type="auto"/>
          </w:tcPr>
          <w:p w14:paraId="7A5895A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56.22464060</w:t>
            </w:r>
          </w:p>
        </w:tc>
        <w:tc>
          <w:tcPr>
            <w:tcW w:w="0" w:type="auto"/>
          </w:tcPr>
          <w:p w14:paraId="337234E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F64914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02556D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3802822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14.8</w:t>
            </w:r>
          </w:p>
        </w:tc>
        <w:tc>
          <w:tcPr>
            <w:tcW w:w="0" w:type="auto"/>
          </w:tcPr>
          <w:p w14:paraId="6690472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33.0</w:t>
            </w:r>
          </w:p>
        </w:tc>
        <w:tc>
          <w:tcPr>
            <w:tcW w:w="0" w:type="auto"/>
          </w:tcPr>
          <w:p w14:paraId="4806F38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114.70</w:t>
            </w:r>
          </w:p>
        </w:tc>
      </w:tr>
      <w:tr w:rsidR="00C643CA" w:rsidRPr="00372966" w14:paraId="18E3C960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D78C78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M_289_AA</w:t>
            </w:r>
          </w:p>
        </w:tc>
        <w:tc>
          <w:tcPr>
            <w:tcW w:w="0" w:type="auto"/>
          </w:tcPr>
          <w:p w14:paraId="5234DD6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-18.659</w:t>
            </w:r>
          </w:p>
        </w:tc>
        <w:tc>
          <w:tcPr>
            <w:tcW w:w="0" w:type="auto"/>
          </w:tcPr>
          <w:p w14:paraId="511F153B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52.13513836</w:t>
            </w:r>
          </w:p>
        </w:tc>
        <w:tc>
          <w:tcPr>
            <w:tcW w:w="0" w:type="auto"/>
          </w:tcPr>
          <w:p w14:paraId="307E5D9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AD9259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7834952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12.0</w:t>
            </w:r>
          </w:p>
        </w:tc>
        <w:tc>
          <w:tcPr>
            <w:tcW w:w="0" w:type="auto"/>
          </w:tcPr>
          <w:p w14:paraId="02A0D59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17.0</w:t>
            </w:r>
          </w:p>
        </w:tc>
        <w:tc>
          <w:tcPr>
            <w:tcW w:w="0" w:type="auto"/>
          </w:tcPr>
          <w:p w14:paraId="6F2EACA3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33.0</w:t>
            </w:r>
          </w:p>
        </w:tc>
        <w:tc>
          <w:tcPr>
            <w:tcW w:w="0" w:type="auto"/>
          </w:tcPr>
          <w:p w14:paraId="6CA1DE8D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116.90</w:t>
            </w:r>
          </w:p>
        </w:tc>
      </w:tr>
      <w:tr w:rsidR="00C643CA" w:rsidRPr="00372966" w14:paraId="2970ADF1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B12EFB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M_290_AA</w:t>
            </w:r>
          </w:p>
        </w:tc>
        <w:tc>
          <w:tcPr>
            <w:tcW w:w="0" w:type="auto"/>
          </w:tcPr>
          <w:p w14:paraId="29643B7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54AD7E5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0" w:type="auto"/>
          </w:tcPr>
          <w:p w14:paraId="2349297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8C943D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C3CD8CF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5567C80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1F32BB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8E0F701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15F1E515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CDC274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M_291_AA</w:t>
            </w:r>
          </w:p>
        </w:tc>
        <w:tc>
          <w:tcPr>
            <w:tcW w:w="0" w:type="auto"/>
          </w:tcPr>
          <w:p w14:paraId="0AA9B60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BBA0FB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0" w:type="auto"/>
          </w:tcPr>
          <w:p w14:paraId="1BFA27D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6D731B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89AB4F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21E054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4BD7DEA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4943CE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5823C6F1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EE04B5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M_292_AA</w:t>
            </w:r>
          </w:p>
        </w:tc>
        <w:tc>
          <w:tcPr>
            <w:tcW w:w="0" w:type="auto"/>
          </w:tcPr>
          <w:p w14:paraId="753788C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E87A31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0" w:type="auto"/>
          </w:tcPr>
          <w:p w14:paraId="6488B75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BEE8CE6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9A03CE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34D52BE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86C214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745B45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562DA2B9" w14:textId="77777777" w:rsidTr="0037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93EFE1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M_293_AA</w:t>
            </w:r>
          </w:p>
        </w:tc>
        <w:tc>
          <w:tcPr>
            <w:tcW w:w="0" w:type="auto"/>
          </w:tcPr>
          <w:p w14:paraId="19666CE6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96C653C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E7472A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4606CC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239F9E4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534735F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83AF1A7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8559479" w14:textId="77777777" w:rsidR="00C643CA" w:rsidRPr="00372966" w:rsidRDefault="00000000" w:rsidP="003729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tr w:rsidR="00C643CA" w:rsidRPr="00372966" w14:paraId="6DC2B31F" w14:textId="77777777" w:rsidTr="0037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C878F6" w14:textId="77777777" w:rsidR="00C643CA" w:rsidRPr="00372966" w:rsidRDefault="00000000" w:rsidP="003729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M_294_AA</w:t>
            </w:r>
          </w:p>
        </w:tc>
        <w:tc>
          <w:tcPr>
            <w:tcW w:w="0" w:type="auto"/>
          </w:tcPr>
          <w:p w14:paraId="38D54278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863CBE9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0" w:type="auto"/>
          </w:tcPr>
          <w:p w14:paraId="57928D13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C3AED2B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BA9473C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81EC6F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FC43A2A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5F832D4" w14:textId="77777777" w:rsidR="00C643CA" w:rsidRPr="00372966" w:rsidRDefault="00000000" w:rsidP="003729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2966">
              <w:rPr>
                <w:rFonts w:ascii="Times New Roman" w:hAnsi="Times New Roman" w:cs="Times New Roman"/>
              </w:rPr>
              <w:t>0</w:t>
            </w:r>
          </w:p>
        </w:tc>
      </w:tr>
      <w:bookmarkEnd w:id="0"/>
    </w:tbl>
    <w:p w14:paraId="615EB0BC" w14:textId="77777777" w:rsidR="006C766E" w:rsidRDefault="006C766E"/>
    <w:sectPr w:rsidR="006C766E" w:rsidSect="006C76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9230507">
    <w:abstractNumId w:val="8"/>
  </w:num>
  <w:num w:numId="2" w16cid:durableId="851651804">
    <w:abstractNumId w:val="6"/>
  </w:num>
  <w:num w:numId="3" w16cid:durableId="379986926">
    <w:abstractNumId w:val="5"/>
  </w:num>
  <w:num w:numId="4" w16cid:durableId="1535116482">
    <w:abstractNumId w:val="4"/>
  </w:num>
  <w:num w:numId="5" w16cid:durableId="953633654">
    <w:abstractNumId w:val="7"/>
  </w:num>
  <w:num w:numId="6" w16cid:durableId="1331567676">
    <w:abstractNumId w:val="3"/>
  </w:num>
  <w:num w:numId="7" w16cid:durableId="377827618">
    <w:abstractNumId w:val="2"/>
  </w:num>
  <w:num w:numId="8" w16cid:durableId="2025665857">
    <w:abstractNumId w:val="1"/>
  </w:num>
  <w:num w:numId="9" w16cid:durableId="568419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2966"/>
    <w:rsid w:val="006C766E"/>
    <w:rsid w:val="00AA1D8D"/>
    <w:rsid w:val="00B47730"/>
    <w:rsid w:val="00C643C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D66D7C"/>
  <w14:defaultImageDpi w14:val="300"/>
  <w15:docId w15:val="{019CB62F-7E61-41A5-B1F9-BD72476E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anormal1">
    <w:name w:val="Plain Table 1"/>
    <w:basedOn w:val="Tablanormal"/>
    <w:uiPriority w:val="99"/>
    <w:rsid w:val="003729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5414</Words>
  <Characters>29782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Héctor Aldea</cp:lastModifiedBy>
  <cp:revision>2</cp:revision>
  <dcterms:created xsi:type="dcterms:W3CDTF">2013-12-23T23:15:00Z</dcterms:created>
  <dcterms:modified xsi:type="dcterms:W3CDTF">2024-04-11T00:05:00Z</dcterms:modified>
  <cp:category/>
</cp:coreProperties>
</file>