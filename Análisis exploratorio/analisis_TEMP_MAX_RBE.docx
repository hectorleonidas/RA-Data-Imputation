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A602" w14:textId="77777777" w:rsidR="009B53DE" w:rsidRPr="00894C8E" w:rsidRDefault="00000000">
      <w:pPr>
        <w:pStyle w:val="Ttulo"/>
        <w:rPr>
          <w:lang w:val="es-CL"/>
        </w:rPr>
      </w:pPr>
      <w:r w:rsidRPr="00894C8E">
        <w:rPr>
          <w:lang w:val="es-CL"/>
        </w:rPr>
        <w:t>Resultados del Análisis de TEMP_MAX_RBE</w:t>
      </w:r>
    </w:p>
    <w:tbl>
      <w:tblPr>
        <w:tblStyle w:val="Tablanormal1"/>
        <w:tblW w:w="8994" w:type="dxa"/>
        <w:tblLayout w:type="fixed"/>
        <w:tblLook w:val="04A0" w:firstRow="1" w:lastRow="0" w:firstColumn="1" w:lastColumn="0" w:noHBand="0" w:noVBand="1"/>
      </w:tblPr>
      <w:tblGrid>
        <w:gridCol w:w="1561"/>
        <w:gridCol w:w="1005"/>
        <w:gridCol w:w="1481"/>
        <w:gridCol w:w="725"/>
        <w:gridCol w:w="720"/>
        <w:gridCol w:w="1048"/>
        <w:gridCol w:w="720"/>
        <w:gridCol w:w="867"/>
        <w:gridCol w:w="867"/>
      </w:tblGrid>
      <w:tr w:rsidR="009B53DE" w:rsidRPr="00894C8E" w14:paraId="44B167B5" w14:textId="77777777" w:rsidTr="0089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2370D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Hlk163672124"/>
            <w:r w:rsidRPr="00894C8E">
              <w:rPr>
                <w:rFonts w:ascii="Times New Roman" w:hAnsi="Times New Roman" w:cs="Times New Roman"/>
              </w:rPr>
              <w:t>ID_CIDERH</w:t>
            </w:r>
          </w:p>
        </w:tc>
        <w:tc>
          <w:tcPr>
            <w:tcW w:w="1005" w:type="dxa"/>
            <w:vAlign w:val="center"/>
          </w:tcPr>
          <w:p w14:paraId="0BABF6D1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481" w:type="dxa"/>
            <w:vAlign w:val="center"/>
          </w:tcPr>
          <w:p w14:paraId="5F287130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D. Estándar</w:t>
            </w:r>
          </w:p>
        </w:tc>
        <w:tc>
          <w:tcPr>
            <w:tcW w:w="725" w:type="dxa"/>
            <w:vAlign w:val="center"/>
          </w:tcPr>
          <w:p w14:paraId="2D8B204C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720" w:type="dxa"/>
            <w:vAlign w:val="center"/>
          </w:tcPr>
          <w:p w14:paraId="4D62BFA0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048" w:type="dxa"/>
            <w:vAlign w:val="center"/>
          </w:tcPr>
          <w:p w14:paraId="605E49EB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720" w:type="dxa"/>
            <w:vAlign w:val="center"/>
          </w:tcPr>
          <w:p w14:paraId="1C46B2AF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867" w:type="dxa"/>
            <w:vAlign w:val="center"/>
          </w:tcPr>
          <w:p w14:paraId="5F41B625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867" w:type="dxa"/>
            <w:vAlign w:val="center"/>
          </w:tcPr>
          <w:p w14:paraId="76F589B9" w14:textId="77777777" w:rsidR="009B53DE" w:rsidRPr="00894C8E" w:rsidRDefault="00000000" w:rsidP="00894C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IQR</w:t>
            </w:r>
          </w:p>
        </w:tc>
      </w:tr>
      <w:tr w:rsidR="009B53DE" w:rsidRPr="00894C8E" w14:paraId="3BFF760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E45B0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CFM_001_A</w:t>
            </w:r>
          </w:p>
        </w:tc>
        <w:tc>
          <w:tcPr>
            <w:tcW w:w="1005" w:type="dxa"/>
            <w:vAlign w:val="center"/>
          </w:tcPr>
          <w:p w14:paraId="2783FD72" w14:textId="72BB86BB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D9ECE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3.55e-13</w:t>
            </w:r>
          </w:p>
        </w:tc>
        <w:tc>
          <w:tcPr>
            <w:tcW w:w="725" w:type="dxa"/>
            <w:vAlign w:val="center"/>
          </w:tcPr>
          <w:p w14:paraId="2059D8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1D7E7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2DB41B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7447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7E0DF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F361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E0769A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60546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CFM_002_A</w:t>
            </w:r>
          </w:p>
        </w:tc>
        <w:tc>
          <w:tcPr>
            <w:tcW w:w="1005" w:type="dxa"/>
            <w:vAlign w:val="center"/>
          </w:tcPr>
          <w:p w14:paraId="54927CB5" w14:textId="11609088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2C719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9.67e-13</w:t>
            </w:r>
          </w:p>
        </w:tc>
        <w:tc>
          <w:tcPr>
            <w:tcW w:w="725" w:type="dxa"/>
            <w:vAlign w:val="center"/>
          </w:tcPr>
          <w:p w14:paraId="7B30C7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5803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9B0D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745E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65C37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ACB8D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853D8B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6C5DB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FM_001_A</w:t>
            </w:r>
          </w:p>
        </w:tc>
        <w:tc>
          <w:tcPr>
            <w:tcW w:w="1005" w:type="dxa"/>
            <w:vAlign w:val="center"/>
          </w:tcPr>
          <w:p w14:paraId="51551F75" w14:textId="3E6BA25A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9A4B8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3.70e-12</w:t>
            </w:r>
          </w:p>
        </w:tc>
        <w:tc>
          <w:tcPr>
            <w:tcW w:w="725" w:type="dxa"/>
            <w:vAlign w:val="center"/>
          </w:tcPr>
          <w:p w14:paraId="4F50712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1178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4E5A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9FF98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7B583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FF515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7FABAE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AD7E6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FM_002_A</w:t>
            </w:r>
          </w:p>
        </w:tc>
        <w:tc>
          <w:tcPr>
            <w:tcW w:w="1005" w:type="dxa"/>
            <w:vAlign w:val="center"/>
          </w:tcPr>
          <w:p w14:paraId="61D72F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750B0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725" w:type="dxa"/>
            <w:vAlign w:val="center"/>
          </w:tcPr>
          <w:p w14:paraId="0D93A6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5879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144BF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83D2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1CEB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97E93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15E918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E03BC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</w:t>
            </w:r>
          </w:p>
        </w:tc>
        <w:tc>
          <w:tcPr>
            <w:tcW w:w="1005" w:type="dxa"/>
            <w:vAlign w:val="center"/>
          </w:tcPr>
          <w:p w14:paraId="5D622CAA" w14:textId="3276363F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A585A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2.46e-12</w:t>
            </w:r>
          </w:p>
        </w:tc>
        <w:tc>
          <w:tcPr>
            <w:tcW w:w="725" w:type="dxa"/>
            <w:vAlign w:val="center"/>
          </w:tcPr>
          <w:p w14:paraId="4A9EBE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711A2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A9BFF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B133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214F2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AFF5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80C368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00AB8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M_001_AA</w:t>
            </w:r>
          </w:p>
        </w:tc>
        <w:tc>
          <w:tcPr>
            <w:tcW w:w="1005" w:type="dxa"/>
            <w:vAlign w:val="center"/>
          </w:tcPr>
          <w:p w14:paraId="08C10D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-3.501</w:t>
            </w:r>
          </w:p>
        </w:tc>
        <w:tc>
          <w:tcPr>
            <w:tcW w:w="1481" w:type="dxa"/>
            <w:vAlign w:val="center"/>
          </w:tcPr>
          <w:p w14:paraId="7124F9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50.92659596</w:t>
            </w:r>
          </w:p>
        </w:tc>
        <w:tc>
          <w:tcPr>
            <w:tcW w:w="725" w:type="dxa"/>
            <w:vAlign w:val="center"/>
          </w:tcPr>
          <w:p w14:paraId="3284B3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F026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43005D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720" w:type="dxa"/>
            <w:vAlign w:val="center"/>
          </w:tcPr>
          <w:p w14:paraId="001683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7ABBB9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0ED477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3FE8364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937D3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M_001_AH</w:t>
            </w:r>
          </w:p>
        </w:tc>
        <w:tc>
          <w:tcPr>
            <w:tcW w:w="1005" w:type="dxa"/>
            <w:vAlign w:val="center"/>
          </w:tcPr>
          <w:p w14:paraId="503710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-84.621</w:t>
            </w:r>
          </w:p>
        </w:tc>
        <w:tc>
          <w:tcPr>
            <w:tcW w:w="1481" w:type="dxa"/>
            <w:vAlign w:val="center"/>
          </w:tcPr>
          <w:p w14:paraId="6B784C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38.90759425</w:t>
            </w:r>
          </w:p>
        </w:tc>
        <w:tc>
          <w:tcPr>
            <w:tcW w:w="725" w:type="dxa"/>
            <w:vAlign w:val="center"/>
          </w:tcPr>
          <w:p w14:paraId="011073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3E3F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20C3B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5E57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04AD1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67" w:type="dxa"/>
            <w:vAlign w:val="center"/>
          </w:tcPr>
          <w:p w14:paraId="114284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161932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77882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M_001_AJ</w:t>
            </w:r>
          </w:p>
        </w:tc>
        <w:tc>
          <w:tcPr>
            <w:tcW w:w="1005" w:type="dxa"/>
            <w:vAlign w:val="center"/>
          </w:tcPr>
          <w:p w14:paraId="66AE2C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3.056</w:t>
            </w:r>
          </w:p>
        </w:tc>
        <w:tc>
          <w:tcPr>
            <w:tcW w:w="1481" w:type="dxa"/>
            <w:vAlign w:val="center"/>
          </w:tcPr>
          <w:p w14:paraId="42E4CA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42.45517916</w:t>
            </w:r>
          </w:p>
        </w:tc>
        <w:tc>
          <w:tcPr>
            <w:tcW w:w="725" w:type="dxa"/>
            <w:vAlign w:val="center"/>
          </w:tcPr>
          <w:p w14:paraId="5E42FB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B23A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3271F2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720" w:type="dxa"/>
            <w:vAlign w:val="center"/>
          </w:tcPr>
          <w:p w14:paraId="58713A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867" w:type="dxa"/>
            <w:vAlign w:val="center"/>
          </w:tcPr>
          <w:p w14:paraId="0AE688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4909A0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222DE93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57D72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M_001_A_II</w:t>
            </w:r>
          </w:p>
        </w:tc>
        <w:tc>
          <w:tcPr>
            <w:tcW w:w="1005" w:type="dxa"/>
            <w:vAlign w:val="center"/>
          </w:tcPr>
          <w:p w14:paraId="2FE6AB2C" w14:textId="6DC1323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F4177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1.28e-11</w:t>
            </w:r>
          </w:p>
        </w:tc>
        <w:tc>
          <w:tcPr>
            <w:tcW w:w="725" w:type="dxa"/>
            <w:vAlign w:val="center"/>
          </w:tcPr>
          <w:p w14:paraId="4DA36B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56B5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68AE4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6921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3537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19B69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3EA70A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59DC3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M_001_A_XV</w:t>
            </w:r>
          </w:p>
        </w:tc>
        <w:tc>
          <w:tcPr>
            <w:tcW w:w="1005" w:type="dxa"/>
            <w:vAlign w:val="center"/>
          </w:tcPr>
          <w:p w14:paraId="506325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3.968</w:t>
            </w:r>
          </w:p>
        </w:tc>
        <w:tc>
          <w:tcPr>
            <w:tcW w:w="1481" w:type="dxa"/>
            <w:vAlign w:val="center"/>
          </w:tcPr>
          <w:p w14:paraId="06B08C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46.14146280</w:t>
            </w:r>
          </w:p>
        </w:tc>
        <w:tc>
          <w:tcPr>
            <w:tcW w:w="725" w:type="dxa"/>
            <w:vAlign w:val="center"/>
          </w:tcPr>
          <w:p w14:paraId="3E04C5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1A1F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7D3B88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20" w:type="dxa"/>
            <w:vAlign w:val="center"/>
          </w:tcPr>
          <w:p w14:paraId="6FF169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67" w:type="dxa"/>
            <w:vAlign w:val="center"/>
          </w:tcPr>
          <w:p w14:paraId="1B5F9D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68.1</w:t>
            </w:r>
          </w:p>
        </w:tc>
        <w:tc>
          <w:tcPr>
            <w:tcW w:w="867" w:type="dxa"/>
            <w:vAlign w:val="center"/>
          </w:tcPr>
          <w:p w14:paraId="3E32F4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3.00</w:t>
            </w:r>
          </w:p>
        </w:tc>
      </w:tr>
      <w:tr w:rsidR="009B53DE" w:rsidRPr="00894C8E" w14:paraId="1772BF5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F080A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M_001_BOL</w:t>
            </w:r>
          </w:p>
        </w:tc>
        <w:tc>
          <w:tcPr>
            <w:tcW w:w="1005" w:type="dxa"/>
            <w:vAlign w:val="center"/>
          </w:tcPr>
          <w:p w14:paraId="0C8338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-38.684</w:t>
            </w:r>
          </w:p>
        </w:tc>
        <w:tc>
          <w:tcPr>
            <w:tcW w:w="1481" w:type="dxa"/>
            <w:vAlign w:val="center"/>
          </w:tcPr>
          <w:p w14:paraId="21144C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58.82612889</w:t>
            </w:r>
          </w:p>
        </w:tc>
        <w:tc>
          <w:tcPr>
            <w:tcW w:w="725" w:type="dxa"/>
            <w:vAlign w:val="center"/>
          </w:tcPr>
          <w:p w14:paraId="22B933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EC3C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2DDCD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720" w:type="dxa"/>
            <w:vAlign w:val="center"/>
          </w:tcPr>
          <w:p w14:paraId="5215A4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67" w:type="dxa"/>
            <w:vAlign w:val="center"/>
          </w:tcPr>
          <w:p w14:paraId="2348F26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67" w:type="dxa"/>
            <w:vAlign w:val="center"/>
          </w:tcPr>
          <w:p w14:paraId="408709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117.90</w:t>
            </w:r>
          </w:p>
        </w:tc>
      </w:tr>
      <w:tr w:rsidR="009B53DE" w:rsidRPr="00894C8E" w14:paraId="16FE86E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2440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M_001_B_II</w:t>
            </w:r>
          </w:p>
        </w:tc>
        <w:tc>
          <w:tcPr>
            <w:tcW w:w="1005" w:type="dxa"/>
            <w:vAlign w:val="center"/>
          </w:tcPr>
          <w:p w14:paraId="11D8E4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22.876</w:t>
            </w:r>
          </w:p>
        </w:tc>
        <w:tc>
          <w:tcPr>
            <w:tcW w:w="1481" w:type="dxa"/>
            <w:vAlign w:val="center"/>
          </w:tcPr>
          <w:p w14:paraId="48D164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7.04824416</w:t>
            </w:r>
          </w:p>
        </w:tc>
        <w:tc>
          <w:tcPr>
            <w:tcW w:w="725" w:type="dxa"/>
            <w:vAlign w:val="center"/>
          </w:tcPr>
          <w:p w14:paraId="241BB1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7442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1048" w:type="dxa"/>
            <w:vAlign w:val="center"/>
          </w:tcPr>
          <w:p w14:paraId="683955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720" w:type="dxa"/>
            <w:vAlign w:val="center"/>
          </w:tcPr>
          <w:p w14:paraId="7AA00D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693597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67" w:type="dxa"/>
            <w:vAlign w:val="center"/>
          </w:tcPr>
          <w:p w14:paraId="480C32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2.80</w:t>
            </w:r>
          </w:p>
        </w:tc>
      </w:tr>
      <w:tr w:rsidR="009B53DE" w:rsidRPr="00894C8E" w14:paraId="23B681F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8A2BE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M_001_B_XV</w:t>
            </w:r>
          </w:p>
        </w:tc>
        <w:tc>
          <w:tcPr>
            <w:tcW w:w="1005" w:type="dxa"/>
            <w:vAlign w:val="center"/>
          </w:tcPr>
          <w:p w14:paraId="78C30A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22.065</w:t>
            </w:r>
          </w:p>
        </w:tc>
        <w:tc>
          <w:tcPr>
            <w:tcW w:w="1481" w:type="dxa"/>
            <w:vAlign w:val="center"/>
          </w:tcPr>
          <w:p w14:paraId="6D7857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3.88298264</w:t>
            </w:r>
          </w:p>
        </w:tc>
        <w:tc>
          <w:tcPr>
            <w:tcW w:w="725" w:type="dxa"/>
            <w:vAlign w:val="center"/>
          </w:tcPr>
          <w:p w14:paraId="3CB739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160C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1048" w:type="dxa"/>
            <w:vAlign w:val="center"/>
          </w:tcPr>
          <w:p w14:paraId="54E219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01009EF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0FDEAF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867" w:type="dxa"/>
            <w:vAlign w:val="center"/>
          </w:tcPr>
          <w:p w14:paraId="6D02E9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5.40</w:t>
            </w:r>
          </w:p>
        </w:tc>
      </w:tr>
      <w:tr w:rsidR="009B53DE" w:rsidRPr="00894C8E" w14:paraId="76FCEFB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A4192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M_001_Q</w:t>
            </w:r>
          </w:p>
        </w:tc>
        <w:tc>
          <w:tcPr>
            <w:tcW w:w="1005" w:type="dxa"/>
            <w:vAlign w:val="center"/>
          </w:tcPr>
          <w:p w14:paraId="51669B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18.212</w:t>
            </w:r>
          </w:p>
        </w:tc>
        <w:tc>
          <w:tcPr>
            <w:tcW w:w="1481" w:type="dxa"/>
            <w:vAlign w:val="center"/>
          </w:tcPr>
          <w:p w14:paraId="685FDB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3.16894935</w:t>
            </w:r>
          </w:p>
        </w:tc>
        <w:tc>
          <w:tcPr>
            <w:tcW w:w="725" w:type="dxa"/>
            <w:vAlign w:val="center"/>
          </w:tcPr>
          <w:p w14:paraId="40621B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720" w:type="dxa"/>
            <w:vAlign w:val="center"/>
          </w:tcPr>
          <w:p w14:paraId="0ECD3D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72ACF1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720" w:type="dxa"/>
            <w:vAlign w:val="center"/>
          </w:tcPr>
          <w:p w14:paraId="6FC113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867" w:type="dxa"/>
            <w:vAlign w:val="center"/>
          </w:tcPr>
          <w:p w14:paraId="5D218D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67" w:type="dxa"/>
            <w:vAlign w:val="center"/>
          </w:tcPr>
          <w:p w14:paraId="6B2EA1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4.60</w:t>
            </w:r>
          </w:p>
        </w:tc>
      </w:tr>
      <w:tr w:rsidR="009B53DE" w:rsidRPr="00894C8E" w14:paraId="12E61FC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8439B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M_001_W</w:t>
            </w:r>
          </w:p>
        </w:tc>
        <w:tc>
          <w:tcPr>
            <w:tcW w:w="1005" w:type="dxa"/>
            <w:vAlign w:val="center"/>
          </w:tcPr>
          <w:p w14:paraId="4BA7B2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28.283</w:t>
            </w:r>
          </w:p>
        </w:tc>
        <w:tc>
          <w:tcPr>
            <w:tcW w:w="1481" w:type="dxa"/>
            <w:vAlign w:val="center"/>
          </w:tcPr>
          <w:p w14:paraId="7B758E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2.33686764</w:t>
            </w:r>
          </w:p>
        </w:tc>
        <w:tc>
          <w:tcPr>
            <w:tcW w:w="725" w:type="dxa"/>
            <w:vAlign w:val="center"/>
          </w:tcPr>
          <w:p w14:paraId="67E457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720" w:type="dxa"/>
            <w:vAlign w:val="center"/>
          </w:tcPr>
          <w:p w14:paraId="3DEBE3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1048" w:type="dxa"/>
            <w:vAlign w:val="center"/>
          </w:tcPr>
          <w:p w14:paraId="1D9074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720" w:type="dxa"/>
            <w:vAlign w:val="center"/>
          </w:tcPr>
          <w:p w14:paraId="49CC01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67" w:type="dxa"/>
            <w:vAlign w:val="center"/>
          </w:tcPr>
          <w:p w14:paraId="3254FC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67" w:type="dxa"/>
            <w:vAlign w:val="center"/>
          </w:tcPr>
          <w:p w14:paraId="0178D0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2.60</w:t>
            </w:r>
          </w:p>
        </w:tc>
      </w:tr>
      <w:tr w:rsidR="009B53DE" w:rsidRPr="00894C8E" w14:paraId="6079597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5E95C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M_002_A</w:t>
            </w:r>
          </w:p>
        </w:tc>
        <w:tc>
          <w:tcPr>
            <w:tcW w:w="1005" w:type="dxa"/>
            <w:vAlign w:val="center"/>
          </w:tcPr>
          <w:p w14:paraId="44A4A8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BF091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1.29e-11</w:t>
            </w:r>
          </w:p>
        </w:tc>
        <w:tc>
          <w:tcPr>
            <w:tcW w:w="725" w:type="dxa"/>
            <w:vAlign w:val="center"/>
          </w:tcPr>
          <w:p w14:paraId="570CB8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E0DC3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10AA7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BE74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578D1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71C371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4A0C3D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69553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M_002_AA</w:t>
            </w:r>
          </w:p>
        </w:tc>
        <w:tc>
          <w:tcPr>
            <w:tcW w:w="1005" w:type="dxa"/>
            <w:vAlign w:val="center"/>
          </w:tcPr>
          <w:p w14:paraId="25F5E6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3.256</w:t>
            </w:r>
          </w:p>
        </w:tc>
        <w:tc>
          <w:tcPr>
            <w:tcW w:w="1481" w:type="dxa"/>
            <w:vAlign w:val="center"/>
          </w:tcPr>
          <w:p w14:paraId="65879C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44.33037014</w:t>
            </w:r>
          </w:p>
        </w:tc>
        <w:tc>
          <w:tcPr>
            <w:tcW w:w="725" w:type="dxa"/>
            <w:vAlign w:val="center"/>
          </w:tcPr>
          <w:p w14:paraId="1E8026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5950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3E64F2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41A625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67" w:type="dxa"/>
            <w:vAlign w:val="center"/>
          </w:tcPr>
          <w:p w14:paraId="1DF97E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67" w:type="dxa"/>
            <w:vAlign w:val="center"/>
          </w:tcPr>
          <w:p w14:paraId="077167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4EA6562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6868FE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M_002_AH</w:t>
            </w:r>
          </w:p>
        </w:tc>
        <w:tc>
          <w:tcPr>
            <w:tcW w:w="1005" w:type="dxa"/>
            <w:vAlign w:val="center"/>
          </w:tcPr>
          <w:p w14:paraId="334ABD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-72.644</w:t>
            </w:r>
          </w:p>
        </w:tc>
        <w:tc>
          <w:tcPr>
            <w:tcW w:w="1481" w:type="dxa"/>
            <w:vAlign w:val="center"/>
          </w:tcPr>
          <w:p w14:paraId="5552B1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47.49493433</w:t>
            </w:r>
          </w:p>
        </w:tc>
        <w:tc>
          <w:tcPr>
            <w:tcW w:w="725" w:type="dxa"/>
            <w:vAlign w:val="center"/>
          </w:tcPr>
          <w:p w14:paraId="6067DC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733C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E0A0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7DC0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53BEF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17706A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695BD7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430DA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M_002_AJ</w:t>
            </w:r>
          </w:p>
        </w:tc>
        <w:tc>
          <w:tcPr>
            <w:tcW w:w="1005" w:type="dxa"/>
            <w:vAlign w:val="center"/>
          </w:tcPr>
          <w:p w14:paraId="4D6F75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-14.923</w:t>
            </w:r>
          </w:p>
        </w:tc>
        <w:tc>
          <w:tcPr>
            <w:tcW w:w="1481" w:type="dxa"/>
            <w:vAlign w:val="center"/>
          </w:tcPr>
          <w:p w14:paraId="47EBE0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49.49447969</w:t>
            </w:r>
          </w:p>
        </w:tc>
        <w:tc>
          <w:tcPr>
            <w:tcW w:w="725" w:type="dxa"/>
            <w:vAlign w:val="center"/>
          </w:tcPr>
          <w:p w14:paraId="3F1A07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8E88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1B12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720" w:type="dxa"/>
            <w:vAlign w:val="center"/>
          </w:tcPr>
          <w:p w14:paraId="68A185D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867" w:type="dxa"/>
            <w:vAlign w:val="center"/>
          </w:tcPr>
          <w:p w14:paraId="1797DA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867" w:type="dxa"/>
            <w:vAlign w:val="center"/>
          </w:tcPr>
          <w:p w14:paraId="37B49A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115.54</w:t>
            </w:r>
          </w:p>
        </w:tc>
      </w:tr>
      <w:tr w:rsidR="009B53DE" w:rsidRPr="00894C8E" w14:paraId="78A5308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914A1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M_002_A_II</w:t>
            </w:r>
          </w:p>
        </w:tc>
        <w:tc>
          <w:tcPr>
            <w:tcW w:w="1005" w:type="dxa"/>
            <w:vAlign w:val="center"/>
          </w:tcPr>
          <w:p w14:paraId="35D4AE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B2AA8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725" w:type="dxa"/>
            <w:vAlign w:val="center"/>
          </w:tcPr>
          <w:p w14:paraId="6EA039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3C64C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9810D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F9D5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98032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2F1E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23CBEF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44CF1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M_002_BOL</w:t>
            </w:r>
          </w:p>
        </w:tc>
        <w:tc>
          <w:tcPr>
            <w:tcW w:w="1005" w:type="dxa"/>
            <w:vAlign w:val="center"/>
          </w:tcPr>
          <w:p w14:paraId="0EC989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4BF60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3.13e-13</w:t>
            </w:r>
          </w:p>
        </w:tc>
        <w:tc>
          <w:tcPr>
            <w:tcW w:w="725" w:type="dxa"/>
            <w:vAlign w:val="center"/>
          </w:tcPr>
          <w:p w14:paraId="1CDDC5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E54E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07B9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71E8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5E584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11087F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F05B83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F77A27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M_002_B_II</w:t>
            </w:r>
          </w:p>
        </w:tc>
        <w:tc>
          <w:tcPr>
            <w:tcW w:w="1005" w:type="dxa"/>
            <w:vAlign w:val="center"/>
          </w:tcPr>
          <w:p w14:paraId="1BA1603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19.932</w:t>
            </w:r>
          </w:p>
        </w:tc>
        <w:tc>
          <w:tcPr>
            <w:tcW w:w="1481" w:type="dxa"/>
            <w:vAlign w:val="center"/>
          </w:tcPr>
          <w:p w14:paraId="18F3F5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3.42391542</w:t>
            </w:r>
          </w:p>
        </w:tc>
        <w:tc>
          <w:tcPr>
            <w:tcW w:w="725" w:type="dxa"/>
            <w:vAlign w:val="center"/>
          </w:tcPr>
          <w:p w14:paraId="622E02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136F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048" w:type="dxa"/>
            <w:vAlign w:val="center"/>
          </w:tcPr>
          <w:p w14:paraId="7699C8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720" w:type="dxa"/>
            <w:vAlign w:val="center"/>
          </w:tcPr>
          <w:p w14:paraId="04B86B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67" w:type="dxa"/>
            <w:vAlign w:val="center"/>
          </w:tcPr>
          <w:p w14:paraId="31F006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867" w:type="dxa"/>
            <w:vAlign w:val="center"/>
          </w:tcPr>
          <w:p w14:paraId="603727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4.80</w:t>
            </w:r>
          </w:p>
        </w:tc>
      </w:tr>
      <w:tr w:rsidR="009B53DE" w:rsidRPr="00894C8E" w14:paraId="5FAD5B1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786B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M_002_H</w:t>
            </w:r>
          </w:p>
        </w:tc>
        <w:tc>
          <w:tcPr>
            <w:tcW w:w="1005" w:type="dxa"/>
            <w:vAlign w:val="center"/>
          </w:tcPr>
          <w:p w14:paraId="7BC3A1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-41.311</w:t>
            </w:r>
          </w:p>
        </w:tc>
        <w:tc>
          <w:tcPr>
            <w:tcW w:w="1481" w:type="dxa"/>
            <w:vAlign w:val="center"/>
          </w:tcPr>
          <w:p w14:paraId="1B0CD1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56.45949133</w:t>
            </w:r>
          </w:p>
        </w:tc>
        <w:tc>
          <w:tcPr>
            <w:tcW w:w="725" w:type="dxa"/>
            <w:vAlign w:val="center"/>
          </w:tcPr>
          <w:p w14:paraId="55D704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E0B8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C20E8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20" w:type="dxa"/>
            <w:vAlign w:val="center"/>
          </w:tcPr>
          <w:p w14:paraId="058643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867" w:type="dxa"/>
            <w:vAlign w:val="center"/>
          </w:tcPr>
          <w:p w14:paraId="0ACA6E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67" w:type="dxa"/>
            <w:vAlign w:val="center"/>
          </w:tcPr>
          <w:p w14:paraId="12F86E5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113.25</w:t>
            </w:r>
          </w:p>
        </w:tc>
      </w:tr>
      <w:tr w:rsidR="009B53DE" w:rsidRPr="00894C8E" w14:paraId="4140E6D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8D562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M_002_Q</w:t>
            </w:r>
          </w:p>
        </w:tc>
        <w:tc>
          <w:tcPr>
            <w:tcW w:w="1005" w:type="dxa"/>
            <w:vAlign w:val="center"/>
          </w:tcPr>
          <w:p w14:paraId="012E0D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32.490</w:t>
            </w:r>
          </w:p>
        </w:tc>
        <w:tc>
          <w:tcPr>
            <w:tcW w:w="1481" w:type="dxa"/>
            <w:vAlign w:val="center"/>
          </w:tcPr>
          <w:p w14:paraId="5ED154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101.66728974</w:t>
            </w:r>
          </w:p>
        </w:tc>
        <w:tc>
          <w:tcPr>
            <w:tcW w:w="725" w:type="dxa"/>
            <w:vAlign w:val="center"/>
          </w:tcPr>
          <w:p w14:paraId="1FB54A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20" w:type="dxa"/>
            <w:vAlign w:val="center"/>
          </w:tcPr>
          <w:p w14:paraId="08FD62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1048" w:type="dxa"/>
            <w:vAlign w:val="center"/>
          </w:tcPr>
          <w:p w14:paraId="7BC22C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30.9</w:t>
            </w:r>
          </w:p>
        </w:tc>
        <w:tc>
          <w:tcPr>
            <w:tcW w:w="720" w:type="dxa"/>
            <w:vAlign w:val="center"/>
          </w:tcPr>
          <w:p w14:paraId="63259E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354535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5016.9</w:t>
            </w:r>
          </w:p>
        </w:tc>
        <w:tc>
          <w:tcPr>
            <w:tcW w:w="867" w:type="dxa"/>
            <w:vAlign w:val="center"/>
          </w:tcPr>
          <w:p w14:paraId="3B121F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2.70</w:t>
            </w:r>
          </w:p>
        </w:tc>
      </w:tr>
      <w:tr w:rsidR="009B53DE" w:rsidRPr="00894C8E" w14:paraId="41399F6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E3B1B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M_002_W</w:t>
            </w:r>
          </w:p>
        </w:tc>
        <w:tc>
          <w:tcPr>
            <w:tcW w:w="1005" w:type="dxa"/>
            <w:vAlign w:val="center"/>
          </w:tcPr>
          <w:p w14:paraId="4726D3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29.198</w:t>
            </w:r>
          </w:p>
        </w:tc>
        <w:tc>
          <w:tcPr>
            <w:tcW w:w="1481" w:type="dxa"/>
            <w:vAlign w:val="center"/>
          </w:tcPr>
          <w:p w14:paraId="3794D9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6.73405389</w:t>
            </w:r>
          </w:p>
        </w:tc>
        <w:tc>
          <w:tcPr>
            <w:tcW w:w="725" w:type="dxa"/>
            <w:vAlign w:val="center"/>
          </w:tcPr>
          <w:p w14:paraId="646A56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E8939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1048" w:type="dxa"/>
            <w:vAlign w:val="center"/>
          </w:tcPr>
          <w:p w14:paraId="516138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720" w:type="dxa"/>
            <w:vAlign w:val="center"/>
          </w:tcPr>
          <w:p w14:paraId="19C7F3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26CAE2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37.9</w:t>
            </w:r>
          </w:p>
        </w:tc>
        <w:tc>
          <w:tcPr>
            <w:tcW w:w="867" w:type="dxa"/>
            <w:vAlign w:val="center"/>
          </w:tcPr>
          <w:p w14:paraId="5064AC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2.60</w:t>
            </w:r>
          </w:p>
        </w:tc>
      </w:tr>
      <w:tr w:rsidR="009B53DE" w:rsidRPr="00894C8E" w14:paraId="2026FDC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A63A5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M_003_A</w:t>
            </w:r>
          </w:p>
        </w:tc>
        <w:tc>
          <w:tcPr>
            <w:tcW w:w="1005" w:type="dxa"/>
            <w:vAlign w:val="center"/>
          </w:tcPr>
          <w:p w14:paraId="361A0835" w14:textId="1D02800C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FB9AD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1.55e-11</w:t>
            </w:r>
          </w:p>
        </w:tc>
        <w:tc>
          <w:tcPr>
            <w:tcW w:w="725" w:type="dxa"/>
            <w:vAlign w:val="center"/>
          </w:tcPr>
          <w:p w14:paraId="314F3A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781EE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A28C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0349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2616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A447A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827012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E1D0A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M_003_AA</w:t>
            </w:r>
          </w:p>
        </w:tc>
        <w:tc>
          <w:tcPr>
            <w:tcW w:w="1005" w:type="dxa"/>
            <w:vAlign w:val="center"/>
          </w:tcPr>
          <w:p w14:paraId="7C0F1E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B033140" w14:textId="0A608DA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748541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35C3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A902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D6BD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3325C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E0B07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9B7939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6517F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M_003_AH</w:t>
            </w:r>
          </w:p>
        </w:tc>
        <w:tc>
          <w:tcPr>
            <w:tcW w:w="1005" w:type="dxa"/>
            <w:vAlign w:val="center"/>
          </w:tcPr>
          <w:p w14:paraId="1054C8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19.788</w:t>
            </w:r>
          </w:p>
        </w:tc>
        <w:tc>
          <w:tcPr>
            <w:tcW w:w="1481" w:type="dxa"/>
            <w:vAlign w:val="center"/>
          </w:tcPr>
          <w:p w14:paraId="1F8D6CD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22.27708290</w:t>
            </w:r>
          </w:p>
        </w:tc>
        <w:tc>
          <w:tcPr>
            <w:tcW w:w="725" w:type="dxa"/>
            <w:vAlign w:val="center"/>
          </w:tcPr>
          <w:p w14:paraId="0F94E3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ED26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048" w:type="dxa"/>
            <w:vAlign w:val="center"/>
          </w:tcPr>
          <w:p w14:paraId="6DDB77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720" w:type="dxa"/>
            <w:vAlign w:val="center"/>
          </w:tcPr>
          <w:p w14:paraId="177241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67" w:type="dxa"/>
            <w:vAlign w:val="center"/>
          </w:tcPr>
          <w:p w14:paraId="154B86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98.1</w:t>
            </w:r>
          </w:p>
        </w:tc>
        <w:tc>
          <w:tcPr>
            <w:tcW w:w="867" w:type="dxa"/>
            <w:vAlign w:val="center"/>
          </w:tcPr>
          <w:p w14:paraId="0D7CD9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15.42</w:t>
            </w:r>
          </w:p>
        </w:tc>
      </w:tr>
      <w:tr w:rsidR="009B53DE" w:rsidRPr="00894C8E" w14:paraId="6944D07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A60E9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M_003_A_II</w:t>
            </w:r>
          </w:p>
        </w:tc>
        <w:tc>
          <w:tcPr>
            <w:tcW w:w="1005" w:type="dxa"/>
            <w:vAlign w:val="center"/>
          </w:tcPr>
          <w:p w14:paraId="178A0D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-80.567</w:t>
            </w:r>
          </w:p>
        </w:tc>
        <w:tc>
          <w:tcPr>
            <w:tcW w:w="1481" w:type="dxa"/>
            <w:vAlign w:val="center"/>
          </w:tcPr>
          <w:p w14:paraId="2642F0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45.94626160</w:t>
            </w:r>
          </w:p>
        </w:tc>
        <w:tc>
          <w:tcPr>
            <w:tcW w:w="725" w:type="dxa"/>
            <w:vAlign w:val="center"/>
          </w:tcPr>
          <w:p w14:paraId="71035D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9281D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EF2B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740E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B6C0F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7BA44D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D13A7E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FE77B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M_003_A_XV</w:t>
            </w:r>
          </w:p>
        </w:tc>
        <w:tc>
          <w:tcPr>
            <w:tcW w:w="1005" w:type="dxa"/>
            <w:vAlign w:val="center"/>
          </w:tcPr>
          <w:p w14:paraId="3043857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96311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1.05e-11</w:t>
            </w:r>
          </w:p>
        </w:tc>
        <w:tc>
          <w:tcPr>
            <w:tcW w:w="725" w:type="dxa"/>
            <w:vAlign w:val="center"/>
          </w:tcPr>
          <w:p w14:paraId="589D60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8820D5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4725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8745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48C91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FC03D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6CCD20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1C17D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M_003_BOL</w:t>
            </w:r>
          </w:p>
        </w:tc>
        <w:tc>
          <w:tcPr>
            <w:tcW w:w="1005" w:type="dxa"/>
            <w:vAlign w:val="center"/>
          </w:tcPr>
          <w:p w14:paraId="0ECC4ACF" w14:textId="38314A5A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E5EB2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3.04e-12</w:t>
            </w:r>
          </w:p>
        </w:tc>
        <w:tc>
          <w:tcPr>
            <w:tcW w:w="725" w:type="dxa"/>
            <w:vAlign w:val="center"/>
          </w:tcPr>
          <w:p w14:paraId="21F887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66514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D8A9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F967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2F1D5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290C4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7670F2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A252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M_003_H</w:t>
            </w:r>
          </w:p>
        </w:tc>
        <w:tc>
          <w:tcPr>
            <w:tcW w:w="1005" w:type="dxa"/>
            <w:vAlign w:val="center"/>
          </w:tcPr>
          <w:p w14:paraId="0042D6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-41.056</w:t>
            </w:r>
          </w:p>
        </w:tc>
        <w:tc>
          <w:tcPr>
            <w:tcW w:w="1481" w:type="dxa"/>
            <w:vAlign w:val="center"/>
          </w:tcPr>
          <w:p w14:paraId="1F29181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56.32982630</w:t>
            </w:r>
          </w:p>
        </w:tc>
        <w:tc>
          <w:tcPr>
            <w:tcW w:w="725" w:type="dxa"/>
            <w:vAlign w:val="center"/>
          </w:tcPr>
          <w:p w14:paraId="068D49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5413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58F89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20" w:type="dxa"/>
            <w:vAlign w:val="center"/>
          </w:tcPr>
          <w:p w14:paraId="5E9453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867" w:type="dxa"/>
            <w:vAlign w:val="center"/>
          </w:tcPr>
          <w:p w14:paraId="7B47C2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67" w:type="dxa"/>
            <w:vAlign w:val="center"/>
          </w:tcPr>
          <w:p w14:paraId="0AF440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112.84</w:t>
            </w:r>
          </w:p>
        </w:tc>
      </w:tr>
      <w:tr w:rsidR="009B53DE" w:rsidRPr="00894C8E" w14:paraId="7E36118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7BD2FB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M_003_Q</w:t>
            </w:r>
          </w:p>
        </w:tc>
        <w:tc>
          <w:tcPr>
            <w:tcW w:w="1005" w:type="dxa"/>
            <w:vAlign w:val="center"/>
          </w:tcPr>
          <w:p w14:paraId="1FDC9C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20.999</w:t>
            </w:r>
          </w:p>
        </w:tc>
        <w:tc>
          <w:tcPr>
            <w:tcW w:w="1481" w:type="dxa"/>
            <w:vAlign w:val="center"/>
          </w:tcPr>
          <w:p w14:paraId="6D7C3B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1.74710679</w:t>
            </w:r>
          </w:p>
        </w:tc>
        <w:tc>
          <w:tcPr>
            <w:tcW w:w="725" w:type="dxa"/>
            <w:vAlign w:val="center"/>
          </w:tcPr>
          <w:p w14:paraId="520F51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720" w:type="dxa"/>
            <w:vAlign w:val="center"/>
          </w:tcPr>
          <w:p w14:paraId="30BBA1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1048" w:type="dxa"/>
            <w:vAlign w:val="center"/>
          </w:tcPr>
          <w:p w14:paraId="2922EF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3C4505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67" w:type="dxa"/>
            <w:vAlign w:val="center"/>
          </w:tcPr>
          <w:p w14:paraId="3EEDBC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67" w:type="dxa"/>
            <w:vAlign w:val="center"/>
          </w:tcPr>
          <w:p w14:paraId="416FEF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2.00</w:t>
            </w:r>
          </w:p>
        </w:tc>
      </w:tr>
      <w:tr w:rsidR="009B53DE" w:rsidRPr="00894C8E" w14:paraId="3A67624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4BD6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M_004_A</w:t>
            </w:r>
          </w:p>
        </w:tc>
        <w:tc>
          <w:tcPr>
            <w:tcW w:w="1005" w:type="dxa"/>
            <w:vAlign w:val="center"/>
          </w:tcPr>
          <w:p w14:paraId="27780C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-8.017</w:t>
            </w:r>
          </w:p>
        </w:tc>
        <w:tc>
          <w:tcPr>
            <w:tcW w:w="1481" w:type="dxa"/>
            <w:vAlign w:val="center"/>
          </w:tcPr>
          <w:p w14:paraId="43717C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57.41331643</w:t>
            </w:r>
          </w:p>
        </w:tc>
        <w:tc>
          <w:tcPr>
            <w:tcW w:w="725" w:type="dxa"/>
            <w:vAlign w:val="center"/>
          </w:tcPr>
          <w:p w14:paraId="73B391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E08B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3461F1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5422C4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867" w:type="dxa"/>
            <w:vAlign w:val="center"/>
          </w:tcPr>
          <w:p w14:paraId="54CE41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67" w:type="dxa"/>
            <w:vAlign w:val="center"/>
          </w:tcPr>
          <w:p w14:paraId="07A75B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130.10</w:t>
            </w:r>
          </w:p>
        </w:tc>
      </w:tr>
      <w:tr w:rsidR="009B53DE" w:rsidRPr="00894C8E" w14:paraId="502F01C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3249E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M_004_AA</w:t>
            </w:r>
          </w:p>
        </w:tc>
        <w:tc>
          <w:tcPr>
            <w:tcW w:w="1005" w:type="dxa"/>
            <w:vAlign w:val="center"/>
          </w:tcPr>
          <w:p w14:paraId="434A3C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-65.907</w:t>
            </w:r>
          </w:p>
        </w:tc>
        <w:tc>
          <w:tcPr>
            <w:tcW w:w="1481" w:type="dxa"/>
            <w:vAlign w:val="center"/>
          </w:tcPr>
          <w:p w14:paraId="120941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54.85506030</w:t>
            </w:r>
          </w:p>
        </w:tc>
        <w:tc>
          <w:tcPr>
            <w:tcW w:w="725" w:type="dxa"/>
            <w:vAlign w:val="center"/>
          </w:tcPr>
          <w:p w14:paraId="082A79D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9048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A3C2C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789E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67" w:type="dxa"/>
            <w:vAlign w:val="center"/>
          </w:tcPr>
          <w:p w14:paraId="5B6D5B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44.0</w:t>
            </w:r>
          </w:p>
        </w:tc>
        <w:tc>
          <w:tcPr>
            <w:tcW w:w="867" w:type="dxa"/>
            <w:vAlign w:val="center"/>
          </w:tcPr>
          <w:p w14:paraId="0D4CA3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117.90</w:t>
            </w:r>
          </w:p>
        </w:tc>
      </w:tr>
      <w:tr w:rsidR="009B53DE" w:rsidRPr="00894C8E" w14:paraId="36B5841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640D6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M_004_AH</w:t>
            </w:r>
          </w:p>
        </w:tc>
        <w:tc>
          <w:tcPr>
            <w:tcW w:w="1005" w:type="dxa"/>
            <w:vAlign w:val="center"/>
          </w:tcPr>
          <w:p w14:paraId="376307A7" w14:textId="12F166C9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D2966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9.39e-13</w:t>
            </w:r>
          </w:p>
        </w:tc>
        <w:tc>
          <w:tcPr>
            <w:tcW w:w="725" w:type="dxa"/>
            <w:vAlign w:val="center"/>
          </w:tcPr>
          <w:p w14:paraId="6847D4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BC65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9127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92BF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C03C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CB34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BA6E62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9994F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M_004_A_II</w:t>
            </w:r>
          </w:p>
        </w:tc>
        <w:tc>
          <w:tcPr>
            <w:tcW w:w="1005" w:type="dxa"/>
            <w:vAlign w:val="center"/>
          </w:tcPr>
          <w:p w14:paraId="5AF39D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28.647</w:t>
            </w:r>
          </w:p>
        </w:tc>
        <w:tc>
          <w:tcPr>
            <w:tcW w:w="1481" w:type="dxa"/>
            <w:vAlign w:val="center"/>
          </w:tcPr>
          <w:p w14:paraId="4EF0B0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16.80756071</w:t>
            </w:r>
          </w:p>
        </w:tc>
        <w:tc>
          <w:tcPr>
            <w:tcW w:w="725" w:type="dxa"/>
            <w:vAlign w:val="center"/>
          </w:tcPr>
          <w:p w14:paraId="02B1C1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63BD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1048" w:type="dxa"/>
            <w:vAlign w:val="center"/>
          </w:tcPr>
          <w:p w14:paraId="257302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720" w:type="dxa"/>
            <w:vAlign w:val="center"/>
          </w:tcPr>
          <w:p w14:paraId="483ACA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67" w:type="dxa"/>
            <w:vAlign w:val="center"/>
          </w:tcPr>
          <w:p w14:paraId="126E72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39.2</w:t>
            </w:r>
          </w:p>
        </w:tc>
        <w:tc>
          <w:tcPr>
            <w:tcW w:w="867" w:type="dxa"/>
            <w:vAlign w:val="center"/>
          </w:tcPr>
          <w:p w14:paraId="322FB7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28D45F6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D852B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M_004_A_XV</w:t>
            </w:r>
          </w:p>
        </w:tc>
        <w:tc>
          <w:tcPr>
            <w:tcW w:w="1005" w:type="dxa"/>
            <w:vAlign w:val="center"/>
          </w:tcPr>
          <w:p w14:paraId="11EAFE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F24910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725" w:type="dxa"/>
            <w:vAlign w:val="center"/>
          </w:tcPr>
          <w:p w14:paraId="38DDA8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866A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1B72D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47A9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737ED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79BA3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612771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5C75F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M_004_BOL</w:t>
            </w:r>
          </w:p>
        </w:tc>
        <w:tc>
          <w:tcPr>
            <w:tcW w:w="1005" w:type="dxa"/>
            <w:vAlign w:val="center"/>
          </w:tcPr>
          <w:p w14:paraId="542566A2" w14:textId="050AACD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9DF24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9.04e-12</w:t>
            </w:r>
          </w:p>
        </w:tc>
        <w:tc>
          <w:tcPr>
            <w:tcW w:w="725" w:type="dxa"/>
            <w:vAlign w:val="center"/>
          </w:tcPr>
          <w:p w14:paraId="40939F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4949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8D12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0397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FD7AB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FD053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6D5A3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6EFC6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M_004_H</w:t>
            </w:r>
          </w:p>
        </w:tc>
        <w:tc>
          <w:tcPr>
            <w:tcW w:w="1005" w:type="dxa"/>
            <w:vAlign w:val="center"/>
          </w:tcPr>
          <w:p w14:paraId="65D6CA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-47.071</w:t>
            </w:r>
          </w:p>
        </w:tc>
        <w:tc>
          <w:tcPr>
            <w:tcW w:w="1481" w:type="dxa"/>
            <w:vAlign w:val="center"/>
          </w:tcPr>
          <w:p w14:paraId="7C206F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53.11255260</w:t>
            </w:r>
          </w:p>
        </w:tc>
        <w:tc>
          <w:tcPr>
            <w:tcW w:w="725" w:type="dxa"/>
            <w:vAlign w:val="center"/>
          </w:tcPr>
          <w:p w14:paraId="036221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BD0D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B886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B186A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867" w:type="dxa"/>
            <w:vAlign w:val="center"/>
          </w:tcPr>
          <w:p w14:paraId="62C8C5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867" w:type="dxa"/>
            <w:vAlign w:val="center"/>
          </w:tcPr>
          <w:p w14:paraId="4B47ED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106.22</w:t>
            </w:r>
          </w:p>
        </w:tc>
      </w:tr>
      <w:tr w:rsidR="009B53DE" w:rsidRPr="00894C8E" w14:paraId="3F476A2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2B29C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M_005_A</w:t>
            </w:r>
          </w:p>
        </w:tc>
        <w:tc>
          <w:tcPr>
            <w:tcW w:w="1005" w:type="dxa"/>
            <w:vAlign w:val="center"/>
          </w:tcPr>
          <w:p w14:paraId="41EF89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D72EA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5.91e-12</w:t>
            </w:r>
          </w:p>
        </w:tc>
        <w:tc>
          <w:tcPr>
            <w:tcW w:w="725" w:type="dxa"/>
            <w:vAlign w:val="center"/>
          </w:tcPr>
          <w:p w14:paraId="5CA570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D2AA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9EC1F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8BBA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59117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A2D84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9C619C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BFAEA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M_005_AA</w:t>
            </w:r>
          </w:p>
        </w:tc>
        <w:tc>
          <w:tcPr>
            <w:tcW w:w="1005" w:type="dxa"/>
            <w:vAlign w:val="center"/>
          </w:tcPr>
          <w:p w14:paraId="219B689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-7.596</w:t>
            </w:r>
          </w:p>
        </w:tc>
        <w:tc>
          <w:tcPr>
            <w:tcW w:w="1481" w:type="dxa"/>
            <w:vAlign w:val="center"/>
          </w:tcPr>
          <w:p w14:paraId="620897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53.37106183</w:t>
            </w:r>
          </w:p>
        </w:tc>
        <w:tc>
          <w:tcPr>
            <w:tcW w:w="725" w:type="dxa"/>
            <w:vAlign w:val="center"/>
          </w:tcPr>
          <w:p w14:paraId="7E9826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1215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-13.0</w:t>
            </w:r>
          </w:p>
        </w:tc>
        <w:tc>
          <w:tcPr>
            <w:tcW w:w="1048" w:type="dxa"/>
            <w:vAlign w:val="center"/>
          </w:tcPr>
          <w:p w14:paraId="06D05D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720" w:type="dxa"/>
            <w:vAlign w:val="center"/>
          </w:tcPr>
          <w:p w14:paraId="029E89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17091E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867" w:type="dxa"/>
            <w:vAlign w:val="center"/>
          </w:tcPr>
          <w:p w14:paraId="53DDA9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37.98</w:t>
            </w:r>
          </w:p>
        </w:tc>
      </w:tr>
      <w:tr w:rsidR="009B53DE" w:rsidRPr="00894C8E" w14:paraId="2D05E69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FD861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M_005_AH</w:t>
            </w:r>
          </w:p>
        </w:tc>
        <w:tc>
          <w:tcPr>
            <w:tcW w:w="1005" w:type="dxa"/>
            <w:vAlign w:val="center"/>
          </w:tcPr>
          <w:p w14:paraId="6B31B1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14.342</w:t>
            </w:r>
          </w:p>
        </w:tc>
        <w:tc>
          <w:tcPr>
            <w:tcW w:w="1481" w:type="dxa"/>
            <w:vAlign w:val="center"/>
          </w:tcPr>
          <w:p w14:paraId="6C75D3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3.19301489</w:t>
            </w:r>
          </w:p>
        </w:tc>
        <w:tc>
          <w:tcPr>
            <w:tcW w:w="725" w:type="dxa"/>
            <w:vAlign w:val="center"/>
          </w:tcPr>
          <w:p w14:paraId="7F4B4E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720" w:type="dxa"/>
            <w:vAlign w:val="center"/>
          </w:tcPr>
          <w:p w14:paraId="07075F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1048" w:type="dxa"/>
            <w:vAlign w:val="center"/>
          </w:tcPr>
          <w:p w14:paraId="40EB4E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720" w:type="dxa"/>
            <w:vAlign w:val="center"/>
          </w:tcPr>
          <w:p w14:paraId="1E1CDCB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867" w:type="dxa"/>
            <w:vAlign w:val="center"/>
          </w:tcPr>
          <w:p w14:paraId="544B926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867" w:type="dxa"/>
            <w:vAlign w:val="center"/>
          </w:tcPr>
          <w:p w14:paraId="723D19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4.30</w:t>
            </w:r>
          </w:p>
        </w:tc>
      </w:tr>
      <w:tr w:rsidR="009B53DE" w:rsidRPr="00894C8E" w14:paraId="033F9AB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6BB6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M_005_A_II</w:t>
            </w:r>
          </w:p>
        </w:tc>
        <w:tc>
          <w:tcPr>
            <w:tcW w:w="1005" w:type="dxa"/>
            <w:vAlign w:val="center"/>
          </w:tcPr>
          <w:p w14:paraId="7D47F413" w14:textId="376FC84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C6B72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6.00e-12</w:t>
            </w:r>
          </w:p>
        </w:tc>
        <w:tc>
          <w:tcPr>
            <w:tcW w:w="725" w:type="dxa"/>
            <w:vAlign w:val="center"/>
          </w:tcPr>
          <w:p w14:paraId="511318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AFD9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36B2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6028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E0055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DE2DC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179ADF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1E701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M_005_A_XV</w:t>
            </w:r>
          </w:p>
        </w:tc>
        <w:tc>
          <w:tcPr>
            <w:tcW w:w="1005" w:type="dxa"/>
            <w:vAlign w:val="center"/>
          </w:tcPr>
          <w:p w14:paraId="3CBFCD06" w14:textId="2FA2A355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5292A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725" w:type="dxa"/>
            <w:vAlign w:val="center"/>
          </w:tcPr>
          <w:p w14:paraId="374CBF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635A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8529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88D1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AE673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5F84B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2A5283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138DB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M_005_BOL</w:t>
            </w:r>
          </w:p>
        </w:tc>
        <w:tc>
          <w:tcPr>
            <w:tcW w:w="1005" w:type="dxa"/>
            <w:vAlign w:val="center"/>
          </w:tcPr>
          <w:p w14:paraId="2D3137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-27.092</w:t>
            </w:r>
          </w:p>
        </w:tc>
        <w:tc>
          <w:tcPr>
            <w:tcW w:w="1481" w:type="dxa"/>
            <w:vAlign w:val="center"/>
          </w:tcPr>
          <w:p w14:paraId="541F41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57.18649585</w:t>
            </w:r>
          </w:p>
        </w:tc>
        <w:tc>
          <w:tcPr>
            <w:tcW w:w="725" w:type="dxa"/>
            <w:vAlign w:val="center"/>
          </w:tcPr>
          <w:p w14:paraId="4E13FD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FD03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8312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20" w:type="dxa"/>
            <w:vAlign w:val="center"/>
          </w:tcPr>
          <w:p w14:paraId="37643F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1BF214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311A22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118.40</w:t>
            </w:r>
          </w:p>
        </w:tc>
      </w:tr>
      <w:tr w:rsidR="009B53DE" w:rsidRPr="00894C8E" w14:paraId="616BFCD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03DAE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M_005_H</w:t>
            </w:r>
          </w:p>
        </w:tc>
        <w:tc>
          <w:tcPr>
            <w:tcW w:w="1005" w:type="dxa"/>
            <w:vAlign w:val="center"/>
          </w:tcPr>
          <w:p w14:paraId="1FF1E0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-46.206</w:t>
            </w:r>
          </w:p>
        </w:tc>
        <w:tc>
          <w:tcPr>
            <w:tcW w:w="1481" w:type="dxa"/>
            <w:vAlign w:val="center"/>
          </w:tcPr>
          <w:p w14:paraId="1D4B0A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57.68366075</w:t>
            </w:r>
          </w:p>
        </w:tc>
        <w:tc>
          <w:tcPr>
            <w:tcW w:w="725" w:type="dxa"/>
            <w:vAlign w:val="center"/>
          </w:tcPr>
          <w:p w14:paraId="62CF15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D85616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0F74C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36AD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867" w:type="dxa"/>
            <w:vAlign w:val="center"/>
          </w:tcPr>
          <w:p w14:paraId="4EB7ED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867" w:type="dxa"/>
            <w:vAlign w:val="center"/>
          </w:tcPr>
          <w:p w14:paraId="012772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115.25</w:t>
            </w:r>
          </w:p>
        </w:tc>
      </w:tr>
      <w:tr w:rsidR="009B53DE" w:rsidRPr="00894C8E" w14:paraId="73DD5DB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CF79D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M_005_Q</w:t>
            </w:r>
          </w:p>
        </w:tc>
        <w:tc>
          <w:tcPr>
            <w:tcW w:w="1005" w:type="dxa"/>
            <w:vAlign w:val="center"/>
          </w:tcPr>
          <w:p w14:paraId="6081A8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27.391</w:t>
            </w:r>
          </w:p>
        </w:tc>
        <w:tc>
          <w:tcPr>
            <w:tcW w:w="1481" w:type="dxa"/>
            <w:vAlign w:val="center"/>
          </w:tcPr>
          <w:p w14:paraId="6925A6C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4.31102933</w:t>
            </w:r>
          </w:p>
        </w:tc>
        <w:tc>
          <w:tcPr>
            <w:tcW w:w="725" w:type="dxa"/>
            <w:vAlign w:val="center"/>
          </w:tcPr>
          <w:p w14:paraId="647CA8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720" w:type="dxa"/>
            <w:vAlign w:val="center"/>
          </w:tcPr>
          <w:p w14:paraId="1D670E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1048" w:type="dxa"/>
            <w:vAlign w:val="center"/>
          </w:tcPr>
          <w:p w14:paraId="15A1A4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720" w:type="dxa"/>
            <w:vAlign w:val="center"/>
          </w:tcPr>
          <w:p w14:paraId="753447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67" w:type="dxa"/>
            <w:vAlign w:val="center"/>
          </w:tcPr>
          <w:p w14:paraId="719912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34.1</w:t>
            </w:r>
          </w:p>
        </w:tc>
        <w:tc>
          <w:tcPr>
            <w:tcW w:w="867" w:type="dxa"/>
            <w:vAlign w:val="center"/>
          </w:tcPr>
          <w:p w14:paraId="1878F8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3.30</w:t>
            </w:r>
          </w:p>
        </w:tc>
      </w:tr>
      <w:tr w:rsidR="009B53DE" w:rsidRPr="00894C8E" w14:paraId="70AE91A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60B2A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M_006_A</w:t>
            </w:r>
          </w:p>
        </w:tc>
        <w:tc>
          <w:tcPr>
            <w:tcW w:w="1005" w:type="dxa"/>
            <w:vAlign w:val="center"/>
          </w:tcPr>
          <w:p w14:paraId="2EB1CE97" w14:textId="55C97D20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64F33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725" w:type="dxa"/>
            <w:vAlign w:val="center"/>
          </w:tcPr>
          <w:p w14:paraId="576DE1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63C3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569F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2897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D57FB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36264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976EA0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15EA1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M_006_AA</w:t>
            </w:r>
          </w:p>
        </w:tc>
        <w:tc>
          <w:tcPr>
            <w:tcW w:w="1005" w:type="dxa"/>
            <w:vAlign w:val="center"/>
          </w:tcPr>
          <w:p w14:paraId="07C3B0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944033B" w14:textId="1F7BDCBD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413CEB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2B99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BD20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8604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275E7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03D446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652EBB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FD05F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M_006_A_II</w:t>
            </w:r>
          </w:p>
        </w:tc>
        <w:tc>
          <w:tcPr>
            <w:tcW w:w="1005" w:type="dxa"/>
            <w:vAlign w:val="center"/>
          </w:tcPr>
          <w:p w14:paraId="62DB36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-43.566</w:t>
            </w:r>
          </w:p>
        </w:tc>
        <w:tc>
          <w:tcPr>
            <w:tcW w:w="1481" w:type="dxa"/>
            <w:vAlign w:val="center"/>
          </w:tcPr>
          <w:p w14:paraId="0EBABE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58.82878565</w:t>
            </w:r>
          </w:p>
        </w:tc>
        <w:tc>
          <w:tcPr>
            <w:tcW w:w="725" w:type="dxa"/>
            <w:vAlign w:val="center"/>
          </w:tcPr>
          <w:p w14:paraId="2D302C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2C3B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FD483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C805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67" w:type="dxa"/>
            <w:vAlign w:val="center"/>
          </w:tcPr>
          <w:p w14:paraId="367792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867" w:type="dxa"/>
            <w:vAlign w:val="center"/>
          </w:tcPr>
          <w:p w14:paraId="243668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117.70</w:t>
            </w:r>
          </w:p>
        </w:tc>
      </w:tr>
      <w:tr w:rsidR="009B53DE" w:rsidRPr="00894C8E" w14:paraId="07788DC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62A55D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M_006_A_XV</w:t>
            </w:r>
          </w:p>
        </w:tc>
        <w:tc>
          <w:tcPr>
            <w:tcW w:w="1005" w:type="dxa"/>
            <w:vAlign w:val="center"/>
          </w:tcPr>
          <w:p w14:paraId="612C5B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6.978</w:t>
            </w:r>
          </w:p>
        </w:tc>
        <w:tc>
          <w:tcPr>
            <w:tcW w:w="1481" w:type="dxa"/>
            <w:vAlign w:val="center"/>
          </w:tcPr>
          <w:p w14:paraId="7DC96A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17.25142824</w:t>
            </w:r>
          </w:p>
        </w:tc>
        <w:tc>
          <w:tcPr>
            <w:tcW w:w="725" w:type="dxa"/>
            <w:vAlign w:val="center"/>
          </w:tcPr>
          <w:p w14:paraId="330DA3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5656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048" w:type="dxa"/>
            <w:vAlign w:val="center"/>
          </w:tcPr>
          <w:p w14:paraId="642DF9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20" w:type="dxa"/>
            <w:vAlign w:val="center"/>
          </w:tcPr>
          <w:p w14:paraId="52C939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67" w:type="dxa"/>
            <w:vAlign w:val="center"/>
          </w:tcPr>
          <w:p w14:paraId="0CA279F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867" w:type="dxa"/>
            <w:vAlign w:val="center"/>
          </w:tcPr>
          <w:p w14:paraId="502DC8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037E25D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E411F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M_006_BOL</w:t>
            </w:r>
          </w:p>
        </w:tc>
        <w:tc>
          <w:tcPr>
            <w:tcW w:w="1005" w:type="dxa"/>
            <w:vAlign w:val="center"/>
          </w:tcPr>
          <w:p w14:paraId="66910D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2.454</w:t>
            </w:r>
          </w:p>
        </w:tc>
        <w:tc>
          <w:tcPr>
            <w:tcW w:w="1481" w:type="dxa"/>
            <w:vAlign w:val="center"/>
          </w:tcPr>
          <w:p w14:paraId="65C6E9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22.52177809</w:t>
            </w:r>
          </w:p>
        </w:tc>
        <w:tc>
          <w:tcPr>
            <w:tcW w:w="725" w:type="dxa"/>
            <w:vAlign w:val="center"/>
          </w:tcPr>
          <w:p w14:paraId="1AEC9E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8A24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48" w:type="dxa"/>
            <w:vAlign w:val="center"/>
          </w:tcPr>
          <w:p w14:paraId="089857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720" w:type="dxa"/>
            <w:vAlign w:val="center"/>
          </w:tcPr>
          <w:p w14:paraId="5762E4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867" w:type="dxa"/>
            <w:vAlign w:val="center"/>
          </w:tcPr>
          <w:p w14:paraId="07F57E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67" w:type="dxa"/>
            <w:vAlign w:val="center"/>
          </w:tcPr>
          <w:p w14:paraId="6FF776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5.70</w:t>
            </w:r>
          </w:p>
        </w:tc>
      </w:tr>
      <w:tr w:rsidR="009B53DE" w:rsidRPr="00894C8E" w14:paraId="70CB176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7DB20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M_006_Q</w:t>
            </w:r>
          </w:p>
        </w:tc>
        <w:tc>
          <w:tcPr>
            <w:tcW w:w="1005" w:type="dxa"/>
            <w:vAlign w:val="center"/>
          </w:tcPr>
          <w:p w14:paraId="062438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34.571</w:t>
            </w:r>
          </w:p>
        </w:tc>
        <w:tc>
          <w:tcPr>
            <w:tcW w:w="1481" w:type="dxa"/>
            <w:vAlign w:val="center"/>
          </w:tcPr>
          <w:p w14:paraId="368ACF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34.57069748</w:t>
            </w:r>
          </w:p>
        </w:tc>
        <w:tc>
          <w:tcPr>
            <w:tcW w:w="725" w:type="dxa"/>
            <w:vAlign w:val="center"/>
          </w:tcPr>
          <w:p w14:paraId="064F65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720" w:type="dxa"/>
            <w:vAlign w:val="center"/>
          </w:tcPr>
          <w:p w14:paraId="2EE313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1048" w:type="dxa"/>
            <w:vAlign w:val="center"/>
          </w:tcPr>
          <w:p w14:paraId="58703FE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30.3</w:t>
            </w:r>
          </w:p>
        </w:tc>
        <w:tc>
          <w:tcPr>
            <w:tcW w:w="720" w:type="dxa"/>
            <w:vAlign w:val="center"/>
          </w:tcPr>
          <w:p w14:paraId="654FC3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867" w:type="dxa"/>
            <w:vAlign w:val="center"/>
          </w:tcPr>
          <w:p w14:paraId="40025B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305.0</w:t>
            </w:r>
          </w:p>
        </w:tc>
        <w:tc>
          <w:tcPr>
            <w:tcW w:w="867" w:type="dxa"/>
            <w:vAlign w:val="center"/>
          </w:tcPr>
          <w:p w14:paraId="3582AA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2.70</w:t>
            </w:r>
          </w:p>
        </w:tc>
      </w:tr>
      <w:tr w:rsidR="009B53DE" w:rsidRPr="00894C8E" w14:paraId="5045760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4D60F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M_007_A</w:t>
            </w:r>
          </w:p>
        </w:tc>
        <w:tc>
          <w:tcPr>
            <w:tcW w:w="1005" w:type="dxa"/>
            <w:vAlign w:val="center"/>
          </w:tcPr>
          <w:p w14:paraId="458DFDDC" w14:textId="7255F0CD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350AC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3.88e-12</w:t>
            </w:r>
          </w:p>
        </w:tc>
        <w:tc>
          <w:tcPr>
            <w:tcW w:w="725" w:type="dxa"/>
            <w:vAlign w:val="center"/>
          </w:tcPr>
          <w:p w14:paraId="790014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326CD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A683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0D34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AA9EA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3877F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7AC465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CEE7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M_007_AA</w:t>
            </w:r>
          </w:p>
        </w:tc>
        <w:tc>
          <w:tcPr>
            <w:tcW w:w="1005" w:type="dxa"/>
            <w:vAlign w:val="center"/>
          </w:tcPr>
          <w:p w14:paraId="03A45E12" w14:textId="3B505138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3B98C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3.24e-12</w:t>
            </w:r>
          </w:p>
        </w:tc>
        <w:tc>
          <w:tcPr>
            <w:tcW w:w="725" w:type="dxa"/>
            <w:vAlign w:val="center"/>
          </w:tcPr>
          <w:p w14:paraId="104BA6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13E81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5F9A8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C96E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ACD3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030B5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7D8C95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13B00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M_007_A_II</w:t>
            </w:r>
          </w:p>
        </w:tc>
        <w:tc>
          <w:tcPr>
            <w:tcW w:w="1005" w:type="dxa"/>
            <w:vAlign w:val="center"/>
          </w:tcPr>
          <w:p w14:paraId="5953F0E0" w14:textId="6418B00C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44CAB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1.22e-11</w:t>
            </w:r>
          </w:p>
        </w:tc>
        <w:tc>
          <w:tcPr>
            <w:tcW w:w="725" w:type="dxa"/>
            <w:vAlign w:val="center"/>
          </w:tcPr>
          <w:p w14:paraId="0C5842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1045E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FA7E7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67DF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EE7E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8001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3D4954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AFAE5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M_007_A_XV</w:t>
            </w:r>
          </w:p>
        </w:tc>
        <w:tc>
          <w:tcPr>
            <w:tcW w:w="1005" w:type="dxa"/>
            <w:vAlign w:val="center"/>
          </w:tcPr>
          <w:p w14:paraId="58C04D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-10.572</w:t>
            </w:r>
          </w:p>
        </w:tc>
        <w:tc>
          <w:tcPr>
            <w:tcW w:w="1481" w:type="dxa"/>
            <w:vAlign w:val="center"/>
          </w:tcPr>
          <w:p w14:paraId="645F42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48.14341092</w:t>
            </w:r>
          </w:p>
        </w:tc>
        <w:tc>
          <w:tcPr>
            <w:tcW w:w="725" w:type="dxa"/>
            <w:vAlign w:val="center"/>
          </w:tcPr>
          <w:p w14:paraId="359543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4E1A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1048" w:type="dxa"/>
            <w:vAlign w:val="center"/>
          </w:tcPr>
          <w:p w14:paraId="6163E7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720" w:type="dxa"/>
            <w:vAlign w:val="center"/>
          </w:tcPr>
          <w:p w14:paraId="50A782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67" w:type="dxa"/>
            <w:vAlign w:val="center"/>
          </w:tcPr>
          <w:p w14:paraId="454B54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7605B3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1D6FC23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6F297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M_007_BOL</w:t>
            </w:r>
          </w:p>
        </w:tc>
        <w:tc>
          <w:tcPr>
            <w:tcW w:w="1005" w:type="dxa"/>
            <w:vAlign w:val="center"/>
          </w:tcPr>
          <w:p w14:paraId="4C95C8CA" w14:textId="42451BAF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944C7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7.83e-12</w:t>
            </w:r>
          </w:p>
        </w:tc>
        <w:tc>
          <w:tcPr>
            <w:tcW w:w="725" w:type="dxa"/>
            <w:vAlign w:val="center"/>
          </w:tcPr>
          <w:p w14:paraId="4E95E7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E439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98C07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C01347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47BA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BDC4C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61C00F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7B5BA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M_008_A</w:t>
            </w:r>
          </w:p>
        </w:tc>
        <w:tc>
          <w:tcPr>
            <w:tcW w:w="1005" w:type="dxa"/>
            <w:vAlign w:val="center"/>
          </w:tcPr>
          <w:p w14:paraId="0E78DA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D656A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725" w:type="dxa"/>
            <w:vAlign w:val="center"/>
          </w:tcPr>
          <w:p w14:paraId="46A826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EB45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CB42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BE05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7F3B0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AC5EC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FCF3E4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5E168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M_008_AA</w:t>
            </w:r>
          </w:p>
        </w:tc>
        <w:tc>
          <w:tcPr>
            <w:tcW w:w="1005" w:type="dxa"/>
            <w:vAlign w:val="center"/>
          </w:tcPr>
          <w:p w14:paraId="239299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6.383</w:t>
            </w:r>
          </w:p>
        </w:tc>
        <w:tc>
          <w:tcPr>
            <w:tcW w:w="1481" w:type="dxa"/>
            <w:vAlign w:val="center"/>
          </w:tcPr>
          <w:p w14:paraId="4A14AB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35.86733415</w:t>
            </w:r>
          </w:p>
        </w:tc>
        <w:tc>
          <w:tcPr>
            <w:tcW w:w="725" w:type="dxa"/>
            <w:vAlign w:val="center"/>
          </w:tcPr>
          <w:p w14:paraId="1600B9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DB515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5CCBEE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1678C0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67" w:type="dxa"/>
            <w:vAlign w:val="center"/>
          </w:tcPr>
          <w:p w14:paraId="318CC5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867" w:type="dxa"/>
            <w:vAlign w:val="center"/>
          </w:tcPr>
          <w:p w14:paraId="009283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3.10</w:t>
            </w:r>
          </w:p>
        </w:tc>
      </w:tr>
      <w:tr w:rsidR="009B53DE" w:rsidRPr="00894C8E" w14:paraId="1C73035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94FE6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M_008_A_II</w:t>
            </w:r>
          </w:p>
        </w:tc>
        <w:tc>
          <w:tcPr>
            <w:tcW w:w="1005" w:type="dxa"/>
            <w:vAlign w:val="center"/>
          </w:tcPr>
          <w:p w14:paraId="1AF00415" w14:textId="7793EB3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4D948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1.46e-11</w:t>
            </w:r>
          </w:p>
        </w:tc>
        <w:tc>
          <w:tcPr>
            <w:tcW w:w="725" w:type="dxa"/>
            <w:vAlign w:val="center"/>
          </w:tcPr>
          <w:p w14:paraId="1ECD6D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9F9A7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9221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622965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7EEF6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80E2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4BD3E5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54E7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M_008_A_XV</w:t>
            </w:r>
          </w:p>
        </w:tc>
        <w:tc>
          <w:tcPr>
            <w:tcW w:w="1005" w:type="dxa"/>
            <w:vAlign w:val="center"/>
          </w:tcPr>
          <w:p w14:paraId="6B3440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E9D06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725" w:type="dxa"/>
            <w:vAlign w:val="center"/>
          </w:tcPr>
          <w:p w14:paraId="7921F7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1E9A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1D8C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A283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99BB0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4C641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FFA634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0D88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M_008_BOL</w:t>
            </w:r>
          </w:p>
        </w:tc>
        <w:tc>
          <w:tcPr>
            <w:tcW w:w="1005" w:type="dxa"/>
            <w:vAlign w:val="center"/>
          </w:tcPr>
          <w:p w14:paraId="4127D752" w14:textId="719F8C4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07C44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9.38e-12</w:t>
            </w:r>
          </w:p>
        </w:tc>
        <w:tc>
          <w:tcPr>
            <w:tcW w:w="725" w:type="dxa"/>
            <w:vAlign w:val="center"/>
          </w:tcPr>
          <w:p w14:paraId="2A672D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4B81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2ACED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1B33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18F9A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D2282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A917C2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C09B1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M_009_A</w:t>
            </w:r>
          </w:p>
        </w:tc>
        <w:tc>
          <w:tcPr>
            <w:tcW w:w="1005" w:type="dxa"/>
            <w:vAlign w:val="center"/>
          </w:tcPr>
          <w:p w14:paraId="1F0B0046" w14:textId="6749319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41650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1.17e-11</w:t>
            </w:r>
          </w:p>
        </w:tc>
        <w:tc>
          <w:tcPr>
            <w:tcW w:w="725" w:type="dxa"/>
            <w:vAlign w:val="center"/>
          </w:tcPr>
          <w:p w14:paraId="67164F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F9F5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93D05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00EB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4760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04D8F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764D01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54496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M_009_AA</w:t>
            </w:r>
          </w:p>
        </w:tc>
        <w:tc>
          <w:tcPr>
            <w:tcW w:w="1005" w:type="dxa"/>
            <w:vAlign w:val="center"/>
          </w:tcPr>
          <w:p w14:paraId="1E916D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-4.767</w:t>
            </w:r>
          </w:p>
        </w:tc>
        <w:tc>
          <w:tcPr>
            <w:tcW w:w="1481" w:type="dxa"/>
            <w:vAlign w:val="center"/>
          </w:tcPr>
          <w:p w14:paraId="4C2798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46.85066110</w:t>
            </w:r>
          </w:p>
        </w:tc>
        <w:tc>
          <w:tcPr>
            <w:tcW w:w="725" w:type="dxa"/>
            <w:vAlign w:val="center"/>
          </w:tcPr>
          <w:p w14:paraId="261506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9932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1048" w:type="dxa"/>
            <w:vAlign w:val="center"/>
          </w:tcPr>
          <w:p w14:paraId="0326AA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7D6546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313F55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67" w:type="dxa"/>
            <w:vAlign w:val="center"/>
          </w:tcPr>
          <w:p w14:paraId="65B54D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3.60</w:t>
            </w:r>
          </w:p>
        </w:tc>
      </w:tr>
      <w:tr w:rsidR="009B53DE" w:rsidRPr="00894C8E" w14:paraId="1346204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8F886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M_009_A_II</w:t>
            </w:r>
          </w:p>
        </w:tc>
        <w:tc>
          <w:tcPr>
            <w:tcW w:w="1005" w:type="dxa"/>
            <w:vAlign w:val="center"/>
          </w:tcPr>
          <w:p w14:paraId="2A718C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6.167</w:t>
            </w:r>
          </w:p>
        </w:tc>
        <w:tc>
          <w:tcPr>
            <w:tcW w:w="1481" w:type="dxa"/>
            <w:vAlign w:val="center"/>
          </w:tcPr>
          <w:p w14:paraId="6127C8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35.05285073</w:t>
            </w:r>
          </w:p>
        </w:tc>
        <w:tc>
          <w:tcPr>
            <w:tcW w:w="725" w:type="dxa"/>
            <w:vAlign w:val="center"/>
          </w:tcPr>
          <w:p w14:paraId="4E3C9F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C55D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048" w:type="dxa"/>
            <w:vAlign w:val="center"/>
          </w:tcPr>
          <w:p w14:paraId="5C907D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20" w:type="dxa"/>
            <w:vAlign w:val="center"/>
          </w:tcPr>
          <w:p w14:paraId="2E2A16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867" w:type="dxa"/>
            <w:vAlign w:val="center"/>
          </w:tcPr>
          <w:p w14:paraId="1FB67E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67" w:type="dxa"/>
            <w:vAlign w:val="center"/>
          </w:tcPr>
          <w:p w14:paraId="37214A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5.20</w:t>
            </w:r>
          </w:p>
        </w:tc>
      </w:tr>
      <w:tr w:rsidR="009B53DE" w:rsidRPr="00894C8E" w14:paraId="45B84EA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520EC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M_009_A_XV</w:t>
            </w:r>
          </w:p>
        </w:tc>
        <w:tc>
          <w:tcPr>
            <w:tcW w:w="1005" w:type="dxa"/>
            <w:vAlign w:val="center"/>
          </w:tcPr>
          <w:p w14:paraId="5B0CC1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-60.099</w:t>
            </w:r>
          </w:p>
        </w:tc>
        <w:tc>
          <w:tcPr>
            <w:tcW w:w="1481" w:type="dxa"/>
            <w:vAlign w:val="center"/>
          </w:tcPr>
          <w:p w14:paraId="13627F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54.94733490</w:t>
            </w:r>
          </w:p>
        </w:tc>
        <w:tc>
          <w:tcPr>
            <w:tcW w:w="725" w:type="dxa"/>
            <w:vAlign w:val="center"/>
          </w:tcPr>
          <w:p w14:paraId="44B78C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8CEF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C864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D3FE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867" w:type="dxa"/>
            <w:vAlign w:val="center"/>
          </w:tcPr>
          <w:p w14:paraId="0AC84C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4121B8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114.20</w:t>
            </w:r>
          </w:p>
        </w:tc>
      </w:tr>
      <w:tr w:rsidR="009B53DE" w:rsidRPr="00894C8E" w14:paraId="26EBF90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AE0E0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M_009_BOL</w:t>
            </w:r>
          </w:p>
        </w:tc>
        <w:tc>
          <w:tcPr>
            <w:tcW w:w="1005" w:type="dxa"/>
            <w:vAlign w:val="center"/>
          </w:tcPr>
          <w:p w14:paraId="125DB0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6.451</w:t>
            </w:r>
          </w:p>
        </w:tc>
        <w:tc>
          <w:tcPr>
            <w:tcW w:w="1481" w:type="dxa"/>
            <w:vAlign w:val="center"/>
          </w:tcPr>
          <w:p w14:paraId="2F51F5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34.36001008</w:t>
            </w:r>
          </w:p>
        </w:tc>
        <w:tc>
          <w:tcPr>
            <w:tcW w:w="725" w:type="dxa"/>
            <w:vAlign w:val="center"/>
          </w:tcPr>
          <w:p w14:paraId="7656AE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676D1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4752C1F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20" w:type="dxa"/>
            <w:vAlign w:val="center"/>
          </w:tcPr>
          <w:p w14:paraId="4CE787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67" w:type="dxa"/>
            <w:vAlign w:val="center"/>
          </w:tcPr>
          <w:p w14:paraId="69454B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2268BB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4.40</w:t>
            </w:r>
          </w:p>
        </w:tc>
      </w:tr>
      <w:tr w:rsidR="009B53DE" w:rsidRPr="00894C8E" w14:paraId="4F8C45B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BC671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M_010_A</w:t>
            </w:r>
          </w:p>
        </w:tc>
        <w:tc>
          <w:tcPr>
            <w:tcW w:w="1005" w:type="dxa"/>
            <w:vAlign w:val="center"/>
          </w:tcPr>
          <w:p w14:paraId="67CCB5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-25.257</w:t>
            </w:r>
          </w:p>
        </w:tc>
        <w:tc>
          <w:tcPr>
            <w:tcW w:w="1481" w:type="dxa"/>
            <w:vAlign w:val="center"/>
          </w:tcPr>
          <w:p w14:paraId="336A33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54.56408442</w:t>
            </w:r>
          </w:p>
        </w:tc>
        <w:tc>
          <w:tcPr>
            <w:tcW w:w="725" w:type="dxa"/>
            <w:vAlign w:val="center"/>
          </w:tcPr>
          <w:p w14:paraId="0C3D3F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B9C0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2583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720" w:type="dxa"/>
            <w:vAlign w:val="center"/>
          </w:tcPr>
          <w:p w14:paraId="0B3B9D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67" w:type="dxa"/>
            <w:vAlign w:val="center"/>
          </w:tcPr>
          <w:p w14:paraId="090DD9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734F98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115.85</w:t>
            </w:r>
          </w:p>
        </w:tc>
      </w:tr>
      <w:tr w:rsidR="009B53DE" w:rsidRPr="00894C8E" w14:paraId="1E3A258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5A5C2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M_010_AA</w:t>
            </w:r>
          </w:p>
        </w:tc>
        <w:tc>
          <w:tcPr>
            <w:tcW w:w="1005" w:type="dxa"/>
            <w:vAlign w:val="center"/>
          </w:tcPr>
          <w:p w14:paraId="4C8E67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-13.213</w:t>
            </w:r>
          </w:p>
        </w:tc>
        <w:tc>
          <w:tcPr>
            <w:tcW w:w="1481" w:type="dxa"/>
            <w:vAlign w:val="center"/>
          </w:tcPr>
          <w:p w14:paraId="0E3724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51.76256891</w:t>
            </w:r>
          </w:p>
        </w:tc>
        <w:tc>
          <w:tcPr>
            <w:tcW w:w="725" w:type="dxa"/>
            <w:vAlign w:val="center"/>
          </w:tcPr>
          <w:p w14:paraId="7489D8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4499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CBF5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720" w:type="dxa"/>
            <w:vAlign w:val="center"/>
          </w:tcPr>
          <w:p w14:paraId="249A09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4466D8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67" w:type="dxa"/>
            <w:vAlign w:val="center"/>
          </w:tcPr>
          <w:p w14:paraId="389744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118.40</w:t>
            </w:r>
          </w:p>
        </w:tc>
      </w:tr>
      <w:tr w:rsidR="009B53DE" w:rsidRPr="00894C8E" w14:paraId="27E8D23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BDC7C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M_010_A_II</w:t>
            </w:r>
          </w:p>
        </w:tc>
        <w:tc>
          <w:tcPr>
            <w:tcW w:w="1005" w:type="dxa"/>
            <w:vAlign w:val="center"/>
          </w:tcPr>
          <w:p w14:paraId="06A668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-68.263</w:t>
            </w:r>
          </w:p>
        </w:tc>
        <w:tc>
          <w:tcPr>
            <w:tcW w:w="1481" w:type="dxa"/>
            <w:vAlign w:val="center"/>
          </w:tcPr>
          <w:p w14:paraId="391220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50.93917227</w:t>
            </w:r>
          </w:p>
        </w:tc>
        <w:tc>
          <w:tcPr>
            <w:tcW w:w="725" w:type="dxa"/>
            <w:vAlign w:val="center"/>
          </w:tcPr>
          <w:p w14:paraId="077D96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07330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3ED1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FB73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867" w:type="dxa"/>
            <w:vAlign w:val="center"/>
          </w:tcPr>
          <w:p w14:paraId="7C8C14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29.1</w:t>
            </w:r>
          </w:p>
        </w:tc>
        <w:tc>
          <w:tcPr>
            <w:tcW w:w="867" w:type="dxa"/>
            <w:vAlign w:val="center"/>
          </w:tcPr>
          <w:p w14:paraId="250ABC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109.40</w:t>
            </w:r>
          </w:p>
        </w:tc>
      </w:tr>
      <w:tr w:rsidR="009B53DE" w:rsidRPr="00894C8E" w14:paraId="17EBCCB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D4613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M_010_A_XV</w:t>
            </w:r>
          </w:p>
        </w:tc>
        <w:tc>
          <w:tcPr>
            <w:tcW w:w="1005" w:type="dxa"/>
            <w:vAlign w:val="center"/>
          </w:tcPr>
          <w:p w14:paraId="53A161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-23.905</w:t>
            </w:r>
          </w:p>
        </w:tc>
        <w:tc>
          <w:tcPr>
            <w:tcW w:w="1481" w:type="dxa"/>
            <w:vAlign w:val="center"/>
          </w:tcPr>
          <w:p w14:paraId="7135B1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52.60813959</w:t>
            </w:r>
          </w:p>
        </w:tc>
        <w:tc>
          <w:tcPr>
            <w:tcW w:w="725" w:type="dxa"/>
            <w:vAlign w:val="center"/>
          </w:tcPr>
          <w:p w14:paraId="33DD2E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74342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5779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20" w:type="dxa"/>
            <w:vAlign w:val="center"/>
          </w:tcPr>
          <w:p w14:paraId="08E5CE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867" w:type="dxa"/>
            <w:vAlign w:val="center"/>
          </w:tcPr>
          <w:p w14:paraId="7334CC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4B8DBF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113.70</w:t>
            </w:r>
          </w:p>
        </w:tc>
      </w:tr>
      <w:tr w:rsidR="009B53DE" w:rsidRPr="00894C8E" w14:paraId="7866949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1A024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M_011_A</w:t>
            </w:r>
          </w:p>
        </w:tc>
        <w:tc>
          <w:tcPr>
            <w:tcW w:w="1005" w:type="dxa"/>
            <w:vAlign w:val="center"/>
          </w:tcPr>
          <w:p w14:paraId="1CD6C1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5C465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6.08e-12</w:t>
            </w:r>
          </w:p>
        </w:tc>
        <w:tc>
          <w:tcPr>
            <w:tcW w:w="725" w:type="dxa"/>
            <w:vAlign w:val="center"/>
          </w:tcPr>
          <w:p w14:paraId="0A8318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40B6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A710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1F35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6403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6DA1B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AD8095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6080B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M_011_AA</w:t>
            </w:r>
          </w:p>
        </w:tc>
        <w:tc>
          <w:tcPr>
            <w:tcW w:w="1005" w:type="dxa"/>
            <w:vAlign w:val="center"/>
          </w:tcPr>
          <w:p w14:paraId="1B379892" w14:textId="152BCCC6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EE4DE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1.47e-14</w:t>
            </w:r>
          </w:p>
        </w:tc>
        <w:tc>
          <w:tcPr>
            <w:tcW w:w="725" w:type="dxa"/>
            <w:vAlign w:val="center"/>
          </w:tcPr>
          <w:p w14:paraId="6D3B76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3C44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C0FDB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58E2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7E80B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C0BC6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91483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EA086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M_011_A_II</w:t>
            </w:r>
          </w:p>
        </w:tc>
        <w:tc>
          <w:tcPr>
            <w:tcW w:w="1005" w:type="dxa"/>
            <w:vAlign w:val="center"/>
          </w:tcPr>
          <w:p w14:paraId="0951E0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-49.312</w:t>
            </w:r>
          </w:p>
        </w:tc>
        <w:tc>
          <w:tcPr>
            <w:tcW w:w="1481" w:type="dxa"/>
            <w:vAlign w:val="center"/>
          </w:tcPr>
          <w:p w14:paraId="251374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56.16763153</w:t>
            </w:r>
          </w:p>
        </w:tc>
        <w:tc>
          <w:tcPr>
            <w:tcW w:w="725" w:type="dxa"/>
            <w:vAlign w:val="center"/>
          </w:tcPr>
          <w:p w14:paraId="766FCA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B44B5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4BB7A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4E29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67" w:type="dxa"/>
            <w:vAlign w:val="center"/>
          </w:tcPr>
          <w:p w14:paraId="4C9B8A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67" w:type="dxa"/>
            <w:vAlign w:val="center"/>
          </w:tcPr>
          <w:p w14:paraId="061325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112.40</w:t>
            </w:r>
          </w:p>
        </w:tc>
      </w:tr>
      <w:tr w:rsidR="009B53DE" w:rsidRPr="00894C8E" w14:paraId="6211723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8CDEE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M_011_A_XV</w:t>
            </w:r>
          </w:p>
        </w:tc>
        <w:tc>
          <w:tcPr>
            <w:tcW w:w="1005" w:type="dxa"/>
            <w:vAlign w:val="center"/>
          </w:tcPr>
          <w:p w14:paraId="364FBA67" w14:textId="6D690D2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BAED8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725" w:type="dxa"/>
            <w:vAlign w:val="center"/>
          </w:tcPr>
          <w:p w14:paraId="6DB9A9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9BF3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DA1C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952B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6AF17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6186C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1D166F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56BD9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M_011_B</w:t>
            </w:r>
          </w:p>
        </w:tc>
        <w:tc>
          <w:tcPr>
            <w:tcW w:w="1005" w:type="dxa"/>
            <w:vAlign w:val="center"/>
          </w:tcPr>
          <w:p w14:paraId="64B3D9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21.545</w:t>
            </w:r>
          </w:p>
        </w:tc>
        <w:tc>
          <w:tcPr>
            <w:tcW w:w="1481" w:type="dxa"/>
            <w:vAlign w:val="center"/>
          </w:tcPr>
          <w:p w14:paraId="62B235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3.41232129</w:t>
            </w:r>
          </w:p>
        </w:tc>
        <w:tc>
          <w:tcPr>
            <w:tcW w:w="725" w:type="dxa"/>
            <w:vAlign w:val="center"/>
          </w:tcPr>
          <w:p w14:paraId="69AC51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C575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3C42E0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720" w:type="dxa"/>
            <w:vAlign w:val="center"/>
          </w:tcPr>
          <w:p w14:paraId="6CA981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67" w:type="dxa"/>
            <w:vAlign w:val="center"/>
          </w:tcPr>
          <w:p w14:paraId="3DCF8C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5E3BA9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5.30</w:t>
            </w:r>
          </w:p>
        </w:tc>
      </w:tr>
      <w:tr w:rsidR="009B53DE" w:rsidRPr="00894C8E" w14:paraId="51147D8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68B6C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M_011_BOL</w:t>
            </w:r>
          </w:p>
        </w:tc>
        <w:tc>
          <w:tcPr>
            <w:tcW w:w="1005" w:type="dxa"/>
            <w:vAlign w:val="center"/>
          </w:tcPr>
          <w:p w14:paraId="5138B2FA" w14:textId="508E734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73713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725" w:type="dxa"/>
            <w:vAlign w:val="center"/>
          </w:tcPr>
          <w:p w14:paraId="67068B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1CEF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210D6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0D4C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A3881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C553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AE857F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2157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M_012_A</w:t>
            </w:r>
          </w:p>
        </w:tc>
        <w:tc>
          <w:tcPr>
            <w:tcW w:w="1005" w:type="dxa"/>
            <w:vAlign w:val="center"/>
          </w:tcPr>
          <w:p w14:paraId="0C25A137" w14:textId="5069AF4F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AA66F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7.25e-13</w:t>
            </w:r>
          </w:p>
        </w:tc>
        <w:tc>
          <w:tcPr>
            <w:tcW w:w="725" w:type="dxa"/>
            <w:vAlign w:val="center"/>
          </w:tcPr>
          <w:p w14:paraId="7E1C0D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4C19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3856F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1793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08B41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95DB4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A452FC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845F4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M_012_AA</w:t>
            </w:r>
          </w:p>
        </w:tc>
        <w:tc>
          <w:tcPr>
            <w:tcW w:w="1005" w:type="dxa"/>
            <w:vAlign w:val="center"/>
          </w:tcPr>
          <w:p w14:paraId="2747DC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-30.288</w:t>
            </w:r>
          </w:p>
        </w:tc>
        <w:tc>
          <w:tcPr>
            <w:tcW w:w="1481" w:type="dxa"/>
            <w:vAlign w:val="center"/>
          </w:tcPr>
          <w:p w14:paraId="0AE396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60.20116897</w:t>
            </w:r>
          </w:p>
        </w:tc>
        <w:tc>
          <w:tcPr>
            <w:tcW w:w="725" w:type="dxa"/>
            <w:vAlign w:val="center"/>
          </w:tcPr>
          <w:p w14:paraId="581F46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EACD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C881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5B0D8A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3176ED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67" w:type="dxa"/>
            <w:vAlign w:val="center"/>
          </w:tcPr>
          <w:p w14:paraId="3A86A3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122.10</w:t>
            </w:r>
          </w:p>
        </w:tc>
      </w:tr>
      <w:tr w:rsidR="009B53DE" w:rsidRPr="00894C8E" w14:paraId="4DE8611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45D6A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M_012_A_XV</w:t>
            </w:r>
          </w:p>
        </w:tc>
        <w:tc>
          <w:tcPr>
            <w:tcW w:w="1005" w:type="dxa"/>
            <w:vAlign w:val="center"/>
          </w:tcPr>
          <w:p w14:paraId="3147BE53" w14:textId="5ADC2EF9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85D35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2.99e-11</w:t>
            </w:r>
          </w:p>
        </w:tc>
        <w:tc>
          <w:tcPr>
            <w:tcW w:w="725" w:type="dxa"/>
            <w:vAlign w:val="center"/>
          </w:tcPr>
          <w:p w14:paraId="1AE762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AA85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CEE4C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2C33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B854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99A42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C86C99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E11BB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M_012_BOL</w:t>
            </w:r>
          </w:p>
        </w:tc>
        <w:tc>
          <w:tcPr>
            <w:tcW w:w="1005" w:type="dxa"/>
            <w:vAlign w:val="center"/>
          </w:tcPr>
          <w:p w14:paraId="64F171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14.964</w:t>
            </w:r>
          </w:p>
        </w:tc>
        <w:tc>
          <w:tcPr>
            <w:tcW w:w="1481" w:type="dxa"/>
            <w:vAlign w:val="center"/>
          </w:tcPr>
          <w:p w14:paraId="1DA6DC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2.63411311</w:t>
            </w:r>
          </w:p>
        </w:tc>
        <w:tc>
          <w:tcPr>
            <w:tcW w:w="725" w:type="dxa"/>
            <w:vAlign w:val="center"/>
          </w:tcPr>
          <w:p w14:paraId="257441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77FB50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048" w:type="dxa"/>
            <w:vAlign w:val="center"/>
          </w:tcPr>
          <w:p w14:paraId="7F48D9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720" w:type="dxa"/>
            <w:vAlign w:val="center"/>
          </w:tcPr>
          <w:p w14:paraId="28DF6C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67" w:type="dxa"/>
            <w:vAlign w:val="center"/>
          </w:tcPr>
          <w:p w14:paraId="1E53DB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867" w:type="dxa"/>
            <w:vAlign w:val="center"/>
          </w:tcPr>
          <w:p w14:paraId="122410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3.10</w:t>
            </w:r>
          </w:p>
        </w:tc>
      </w:tr>
      <w:tr w:rsidR="009B53DE" w:rsidRPr="00894C8E" w14:paraId="48C973A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F137F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M_013_A</w:t>
            </w:r>
          </w:p>
        </w:tc>
        <w:tc>
          <w:tcPr>
            <w:tcW w:w="1005" w:type="dxa"/>
            <w:vAlign w:val="center"/>
          </w:tcPr>
          <w:p w14:paraId="25FC0353" w14:textId="24D3E73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0185A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2.99e-13</w:t>
            </w:r>
          </w:p>
        </w:tc>
        <w:tc>
          <w:tcPr>
            <w:tcW w:w="725" w:type="dxa"/>
            <w:vAlign w:val="center"/>
          </w:tcPr>
          <w:p w14:paraId="515F2C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B41E5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A098F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DBDC7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CA496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3E94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9CBDD5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6592F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M_013_AA</w:t>
            </w:r>
          </w:p>
        </w:tc>
        <w:tc>
          <w:tcPr>
            <w:tcW w:w="1005" w:type="dxa"/>
            <w:vAlign w:val="center"/>
          </w:tcPr>
          <w:p w14:paraId="1AC335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8.913</w:t>
            </w:r>
          </w:p>
        </w:tc>
        <w:tc>
          <w:tcPr>
            <w:tcW w:w="1481" w:type="dxa"/>
            <w:vAlign w:val="center"/>
          </w:tcPr>
          <w:p w14:paraId="4DDE51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38.65722320</w:t>
            </w:r>
          </w:p>
        </w:tc>
        <w:tc>
          <w:tcPr>
            <w:tcW w:w="725" w:type="dxa"/>
            <w:vAlign w:val="center"/>
          </w:tcPr>
          <w:p w14:paraId="64EC94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0D98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048" w:type="dxa"/>
            <w:vAlign w:val="center"/>
          </w:tcPr>
          <w:p w14:paraId="1BAA28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20" w:type="dxa"/>
            <w:vAlign w:val="center"/>
          </w:tcPr>
          <w:p w14:paraId="69EF61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67" w:type="dxa"/>
            <w:vAlign w:val="center"/>
          </w:tcPr>
          <w:p w14:paraId="1F7118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67" w:type="dxa"/>
            <w:vAlign w:val="center"/>
          </w:tcPr>
          <w:p w14:paraId="50D155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2.50</w:t>
            </w:r>
          </w:p>
        </w:tc>
      </w:tr>
      <w:tr w:rsidR="009B53DE" w:rsidRPr="00894C8E" w14:paraId="2D2C005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F7014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M_013_A_II</w:t>
            </w:r>
          </w:p>
        </w:tc>
        <w:tc>
          <w:tcPr>
            <w:tcW w:w="1005" w:type="dxa"/>
            <w:vAlign w:val="center"/>
          </w:tcPr>
          <w:p w14:paraId="5AF92D9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-99.246</w:t>
            </w:r>
          </w:p>
        </w:tc>
        <w:tc>
          <w:tcPr>
            <w:tcW w:w="1481" w:type="dxa"/>
            <w:vAlign w:val="center"/>
          </w:tcPr>
          <w:p w14:paraId="24565B8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8.81443611</w:t>
            </w:r>
          </w:p>
        </w:tc>
        <w:tc>
          <w:tcPr>
            <w:tcW w:w="725" w:type="dxa"/>
            <w:vAlign w:val="center"/>
          </w:tcPr>
          <w:p w14:paraId="200174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E9B5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AD1E8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1DE55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97572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867" w:type="dxa"/>
            <w:vAlign w:val="center"/>
          </w:tcPr>
          <w:p w14:paraId="69C45C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DC2544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1643A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M_013_A_XV</w:t>
            </w:r>
          </w:p>
        </w:tc>
        <w:tc>
          <w:tcPr>
            <w:tcW w:w="1005" w:type="dxa"/>
            <w:vAlign w:val="center"/>
          </w:tcPr>
          <w:p w14:paraId="4D2E38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12866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725" w:type="dxa"/>
            <w:vAlign w:val="center"/>
          </w:tcPr>
          <w:p w14:paraId="060401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AE12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0ADC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C9B2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E052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6CCE6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7E04E9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327078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M_013_BOL</w:t>
            </w:r>
          </w:p>
        </w:tc>
        <w:tc>
          <w:tcPr>
            <w:tcW w:w="1005" w:type="dxa"/>
            <w:vAlign w:val="center"/>
          </w:tcPr>
          <w:p w14:paraId="2B5865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6.912</w:t>
            </w:r>
          </w:p>
        </w:tc>
        <w:tc>
          <w:tcPr>
            <w:tcW w:w="1481" w:type="dxa"/>
            <w:vAlign w:val="center"/>
          </w:tcPr>
          <w:p w14:paraId="793297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35.27027527</w:t>
            </w:r>
          </w:p>
        </w:tc>
        <w:tc>
          <w:tcPr>
            <w:tcW w:w="725" w:type="dxa"/>
            <w:vAlign w:val="center"/>
          </w:tcPr>
          <w:p w14:paraId="24FA78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F9EC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1048" w:type="dxa"/>
            <w:vAlign w:val="center"/>
          </w:tcPr>
          <w:p w14:paraId="09F3C1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720" w:type="dxa"/>
            <w:vAlign w:val="center"/>
          </w:tcPr>
          <w:p w14:paraId="6753FA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67" w:type="dxa"/>
            <w:vAlign w:val="center"/>
          </w:tcPr>
          <w:p w14:paraId="1BB59C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67" w:type="dxa"/>
            <w:vAlign w:val="center"/>
          </w:tcPr>
          <w:p w14:paraId="214AA6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4.30</w:t>
            </w:r>
          </w:p>
        </w:tc>
      </w:tr>
      <w:tr w:rsidR="009B53DE" w:rsidRPr="00894C8E" w14:paraId="48F7205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32BA6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M_014_A</w:t>
            </w:r>
          </w:p>
        </w:tc>
        <w:tc>
          <w:tcPr>
            <w:tcW w:w="1005" w:type="dxa"/>
            <w:vAlign w:val="center"/>
          </w:tcPr>
          <w:p w14:paraId="4C262EA7" w14:textId="43489C38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FD894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1.49e-11</w:t>
            </w:r>
          </w:p>
        </w:tc>
        <w:tc>
          <w:tcPr>
            <w:tcW w:w="725" w:type="dxa"/>
            <w:vAlign w:val="center"/>
          </w:tcPr>
          <w:p w14:paraId="62CDE5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D73D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7013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ABE4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25B14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1E6AE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58BC97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9F907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M_014_AA</w:t>
            </w:r>
          </w:p>
        </w:tc>
        <w:tc>
          <w:tcPr>
            <w:tcW w:w="1005" w:type="dxa"/>
            <w:vAlign w:val="center"/>
          </w:tcPr>
          <w:p w14:paraId="437581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-19.745</w:t>
            </w:r>
          </w:p>
        </w:tc>
        <w:tc>
          <w:tcPr>
            <w:tcW w:w="1481" w:type="dxa"/>
            <w:vAlign w:val="center"/>
          </w:tcPr>
          <w:p w14:paraId="0DF57FF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58.06891084</w:t>
            </w:r>
          </w:p>
        </w:tc>
        <w:tc>
          <w:tcPr>
            <w:tcW w:w="725" w:type="dxa"/>
            <w:vAlign w:val="center"/>
          </w:tcPr>
          <w:p w14:paraId="1E3ADB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FA33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87CB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720" w:type="dxa"/>
            <w:vAlign w:val="center"/>
          </w:tcPr>
          <w:p w14:paraId="6BA849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67" w:type="dxa"/>
            <w:vAlign w:val="center"/>
          </w:tcPr>
          <w:p w14:paraId="32178E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34.1</w:t>
            </w:r>
          </w:p>
        </w:tc>
        <w:tc>
          <w:tcPr>
            <w:tcW w:w="867" w:type="dxa"/>
            <w:vAlign w:val="center"/>
          </w:tcPr>
          <w:p w14:paraId="4CB48C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122.80</w:t>
            </w:r>
          </w:p>
        </w:tc>
      </w:tr>
      <w:tr w:rsidR="009B53DE" w:rsidRPr="00894C8E" w14:paraId="6119D89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BC4D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M_014_A_II</w:t>
            </w:r>
          </w:p>
        </w:tc>
        <w:tc>
          <w:tcPr>
            <w:tcW w:w="1005" w:type="dxa"/>
            <w:vAlign w:val="center"/>
          </w:tcPr>
          <w:p w14:paraId="38F899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4175E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725" w:type="dxa"/>
            <w:vAlign w:val="center"/>
          </w:tcPr>
          <w:p w14:paraId="7F943A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97AE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1259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094A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881BB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412D2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29FC89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96064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M_014_A_XV</w:t>
            </w:r>
          </w:p>
        </w:tc>
        <w:tc>
          <w:tcPr>
            <w:tcW w:w="1005" w:type="dxa"/>
            <w:vAlign w:val="center"/>
          </w:tcPr>
          <w:p w14:paraId="117C605D" w14:textId="6A8FF15E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B897F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2.90e-11</w:t>
            </w:r>
          </w:p>
        </w:tc>
        <w:tc>
          <w:tcPr>
            <w:tcW w:w="725" w:type="dxa"/>
            <w:vAlign w:val="center"/>
          </w:tcPr>
          <w:p w14:paraId="14F099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37CE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109A9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C59E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A532F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5E59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C9840A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DE9DA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M_014_BOL</w:t>
            </w:r>
          </w:p>
        </w:tc>
        <w:tc>
          <w:tcPr>
            <w:tcW w:w="1005" w:type="dxa"/>
            <w:vAlign w:val="center"/>
          </w:tcPr>
          <w:p w14:paraId="4551BE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-13.916</w:t>
            </w:r>
          </w:p>
        </w:tc>
        <w:tc>
          <w:tcPr>
            <w:tcW w:w="1481" w:type="dxa"/>
            <w:vAlign w:val="center"/>
          </w:tcPr>
          <w:p w14:paraId="6BF396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52.48732497</w:t>
            </w:r>
          </w:p>
        </w:tc>
        <w:tc>
          <w:tcPr>
            <w:tcW w:w="725" w:type="dxa"/>
            <w:vAlign w:val="center"/>
          </w:tcPr>
          <w:p w14:paraId="7AED90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DF20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8F5A2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4255D9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7279B6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4259DD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118.90</w:t>
            </w:r>
          </w:p>
        </w:tc>
      </w:tr>
      <w:tr w:rsidR="009B53DE" w:rsidRPr="00894C8E" w14:paraId="466FCFD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F443D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M_015_A</w:t>
            </w:r>
          </w:p>
        </w:tc>
        <w:tc>
          <w:tcPr>
            <w:tcW w:w="1005" w:type="dxa"/>
            <w:vAlign w:val="center"/>
          </w:tcPr>
          <w:p w14:paraId="00DB89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140E4F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4.04e-12</w:t>
            </w:r>
          </w:p>
        </w:tc>
        <w:tc>
          <w:tcPr>
            <w:tcW w:w="725" w:type="dxa"/>
            <w:vAlign w:val="center"/>
          </w:tcPr>
          <w:p w14:paraId="319BC8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7A9C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AD7FB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C653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58F56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6EE13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EEB90C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84AAD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M_015_AA</w:t>
            </w:r>
          </w:p>
        </w:tc>
        <w:tc>
          <w:tcPr>
            <w:tcW w:w="1005" w:type="dxa"/>
            <w:vAlign w:val="center"/>
          </w:tcPr>
          <w:p w14:paraId="5E99F3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1481" w:type="dxa"/>
            <w:vAlign w:val="center"/>
          </w:tcPr>
          <w:p w14:paraId="53237F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47.08317727</w:t>
            </w:r>
          </w:p>
        </w:tc>
        <w:tc>
          <w:tcPr>
            <w:tcW w:w="725" w:type="dxa"/>
            <w:vAlign w:val="center"/>
          </w:tcPr>
          <w:p w14:paraId="13EA333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BC70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1048" w:type="dxa"/>
            <w:vAlign w:val="center"/>
          </w:tcPr>
          <w:p w14:paraId="4A2AE67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6AD966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867" w:type="dxa"/>
            <w:vAlign w:val="center"/>
          </w:tcPr>
          <w:p w14:paraId="31310C6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867" w:type="dxa"/>
            <w:vAlign w:val="center"/>
          </w:tcPr>
          <w:p w14:paraId="41B6DA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3.30</w:t>
            </w:r>
          </w:p>
        </w:tc>
      </w:tr>
      <w:tr w:rsidR="009B53DE" w:rsidRPr="00894C8E" w14:paraId="4856B99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1E845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M_015_A_II</w:t>
            </w:r>
          </w:p>
        </w:tc>
        <w:tc>
          <w:tcPr>
            <w:tcW w:w="1005" w:type="dxa"/>
            <w:vAlign w:val="center"/>
          </w:tcPr>
          <w:p w14:paraId="03C84A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10.170</w:t>
            </w:r>
          </w:p>
        </w:tc>
        <w:tc>
          <w:tcPr>
            <w:tcW w:w="1481" w:type="dxa"/>
            <w:vAlign w:val="center"/>
          </w:tcPr>
          <w:p w14:paraId="35EE9A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32.49868999</w:t>
            </w:r>
          </w:p>
        </w:tc>
        <w:tc>
          <w:tcPr>
            <w:tcW w:w="725" w:type="dxa"/>
            <w:vAlign w:val="center"/>
          </w:tcPr>
          <w:p w14:paraId="1DB548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BA49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1048" w:type="dxa"/>
            <w:vAlign w:val="center"/>
          </w:tcPr>
          <w:p w14:paraId="5B9A7C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720" w:type="dxa"/>
            <w:vAlign w:val="center"/>
          </w:tcPr>
          <w:p w14:paraId="50A2E0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67" w:type="dxa"/>
            <w:vAlign w:val="center"/>
          </w:tcPr>
          <w:p w14:paraId="138660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252CF2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4.50</w:t>
            </w:r>
          </w:p>
        </w:tc>
      </w:tr>
      <w:tr w:rsidR="009B53DE" w:rsidRPr="00894C8E" w14:paraId="1A2FA92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1A0FF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M_015_A_XV</w:t>
            </w:r>
          </w:p>
        </w:tc>
        <w:tc>
          <w:tcPr>
            <w:tcW w:w="1005" w:type="dxa"/>
            <w:vAlign w:val="center"/>
          </w:tcPr>
          <w:p w14:paraId="7CE2A5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-15.927</w:t>
            </w:r>
          </w:p>
        </w:tc>
        <w:tc>
          <w:tcPr>
            <w:tcW w:w="1481" w:type="dxa"/>
            <w:vAlign w:val="center"/>
          </w:tcPr>
          <w:p w14:paraId="1DE30A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48.25093363</w:t>
            </w:r>
          </w:p>
        </w:tc>
        <w:tc>
          <w:tcPr>
            <w:tcW w:w="725" w:type="dxa"/>
            <w:vAlign w:val="center"/>
          </w:tcPr>
          <w:p w14:paraId="2A1FC9D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08F9E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  <w:vAlign w:val="center"/>
          </w:tcPr>
          <w:p w14:paraId="40B48A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720" w:type="dxa"/>
            <w:vAlign w:val="center"/>
          </w:tcPr>
          <w:p w14:paraId="6924D7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867" w:type="dxa"/>
            <w:vAlign w:val="center"/>
          </w:tcPr>
          <w:p w14:paraId="456D3C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0AAFED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13.20</w:t>
            </w:r>
          </w:p>
        </w:tc>
      </w:tr>
      <w:tr w:rsidR="009B53DE" w:rsidRPr="00894C8E" w14:paraId="2D194E6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79BCA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M_015_BOL</w:t>
            </w:r>
          </w:p>
        </w:tc>
        <w:tc>
          <w:tcPr>
            <w:tcW w:w="1005" w:type="dxa"/>
            <w:vAlign w:val="center"/>
          </w:tcPr>
          <w:p w14:paraId="2647FB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19.540</w:t>
            </w:r>
          </w:p>
        </w:tc>
        <w:tc>
          <w:tcPr>
            <w:tcW w:w="1481" w:type="dxa"/>
            <w:vAlign w:val="center"/>
          </w:tcPr>
          <w:p w14:paraId="3286A3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15.29892734</w:t>
            </w:r>
          </w:p>
        </w:tc>
        <w:tc>
          <w:tcPr>
            <w:tcW w:w="725" w:type="dxa"/>
            <w:vAlign w:val="center"/>
          </w:tcPr>
          <w:p w14:paraId="7242EE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D5FA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07EB94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720" w:type="dxa"/>
            <w:vAlign w:val="center"/>
          </w:tcPr>
          <w:p w14:paraId="739F3C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3EE7FF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653B40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3.00</w:t>
            </w:r>
          </w:p>
        </w:tc>
      </w:tr>
      <w:tr w:rsidR="009B53DE" w:rsidRPr="00894C8E" w14:paraId="655C8E1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E148F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M_015_H</w:t>
            </w:r>
          </w:p>
        </w:tc>
        <w:tc>
          <w:tcPr>
            <w:tcW w:w="1005" w:type="dxa"/>
            <w:vAlign w:val="center"/>
          </w:tcPr>
          <w:p w14:paraId="63B80D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20.092</w:t>
            </w:r>
          </w:p>
        </w:tc>
        <w:tc>
          <w:tcPr>
            <w:tcW w:w="1481" w:type="dxa"/>
            <w:vAlign w:val="center"/>
          </w:tcPr>
          <w:p w14:paraId="26EFCF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7.98621348</w:t>
            </w:r>
          </w:p>
        </w:tc>
        <w:tc>
          <w:tcPr>
            <w:tcW w:w="725" w:type="dxa"/>
            <w:vAlign w:val="center"/>
          </w:tcPr>
          <w:p w14:paraId="58FDFE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11B8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048" w:type="dxa"/>
            <w:vAlign w:val="center"/>
          </w:tcPr>
          <w:p w14:paraId="79DFC8E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720" w:type="dxa"/>
            <w:vAlign w:val="center"/>
          </w:tcPr>
          <w:p w14:paraId="192A83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67" w:type="dxa"/>
            <w:vAlign w:val="center"/>
          </w:tcPr>
          <w:p w14:paraId="0F0D74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67" w:type="dxa"/>
            <w:vAlign w:val="center"/>
          </w:tcPr>
          <w:p w14:paraId="123A65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6.14</w:t>
            </w:r>
          </w:p>
        </w:tc>
      </w:tr>
      <w:tr w:rsidR="009B53DE" w:rsidRPr="00894C8E" w14:paraId="279E4CB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C50C0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M_016_A</w:t>
            </w:r>
          </w:p>
        </w:tc>
        <w:tc>
          <w:tcPr>
            <w:tcW w:w="1005" w:type="dxa"/>
            <w:vAlign w:val="center"/>
          </w:tcPr>
          <w:p w14:paraId="646B87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3.190</w:t>
            </w:r>
          </w:p>
        </w:tc>
        <w:tc>
          <w:tcPr>
            <w:tcW w:w="1481" w:type="dxa"/>
            <w:vAlign w:val="center"/>
          </w:tcPr>
          <w:p w14:paraId="0C4443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35.53169387</w:t>
            </w:r>
          </w:p>
        </w:tc>
        <w:tc>
          <w:tcPr>
            <w:tcW w:w="725" w:type="dxa"/>
            <w:vAlign w:val="center"/>
          </w:tcPr>
          <w:p w14:paraId="31DF0C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F233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1048" w:type="dxa"/>
            <w:vAlign w:val="center"/>
          </w:tcPr>
          <w:p w14:paraId="6AA5F6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20" w:type="dxa"/>
            <w:vAlign w:val="center"/>
          </w:tcPr>
          <w:p w14:paraId="7BEA65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67" w:type="dxa"/>
            <w:vAlign w:val="center"/>
          </w:tcPr>
          <w:p w14:paraId="6A3532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67" w:type="dxa"/>
            <w:vAlign w:val="center"/>
          </w:tcPr>
          <w:p w14:paraId="15EC5C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6.60</w:t>
            </w:r>
          </w:p>
        </w:tc>
      </w:tr>
      <w:tr w:rsidR="009B53DE" w:rsidRPr="00894C8E" w14:paraId="259374B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F1F8A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M_016_AA</w:t>
            </w:r>
          </w:p>
        </w:tc>
        <w:tc>
          <w:tcPr>
            <w:tcW w:w="1005" w:type="dxa"/>
            <w:vAlign w:val="center"/>
          </w:tcPr>
          <w:p w14:paraId="23DCCE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-38.454</w:t>
            </w:r>
          </w:p>
        </w:tc>
        <w:tc>
          <w:tcPr>
            <w:tcW w:w="1481" w:type="dxa"/>
            <w:vAlign w:val="center"/>
          </w:tcPr>
          <w:p w14:paraId="68FB0C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60.97350251</w:t>
            </w:r>
          </w:p>
        </w:tc>
        <w:tc>
          <w:tcPr>
            <w:tcW w:w="725" w:type="dxa"/>
            <w:vAlign w:val="center"/>
          </w:tcPr>
          <w:p w14:paraId="022213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57C5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24495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720" w:type="dxa"/>
            <w:vAlign w:val="center"/>
          </w:tcPr>
          <w:p w14:paraId="4C1687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867" w:type="dxa"/>
            <w:vAlign w:val="center"/>
          </w:tcPr>
          <w:p w14:paraId="1753AF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67" w:type="dxa"/>
            <w:vAlign w:val="center"/>
          </w:tcPr>
          <w:p w14:paraId="007F0F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120.70</w:t>
            </w:r>
          </w:p>
        </w:tc>
      </w:tr>
      <w:tr w:rsidR="009B53DE" w:rsidRPr="00894C8E" w14:paraId="5662FEE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F1FE2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M_016_A_II</w:t>
            </w:r>
          </w:p>
        </w:tc>
        <w:tc>
          <w:tcPr>
            <w:tcW w:w="1005" w:type="dxa"/>
            <w:vAlign w:val="center"/>
          </w:tcPr>
          <w:p w14:paraId="72B009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-6.756</w:t>
            </w:r>
          </w:p>
        </w:tc>
        <w:tc>
          <w:tcPr>
            <w:tcW w:w="1481" w:type="dxa"/>
            <w:vAlign w:val="center"/>
          </w:tcPr>
          <w:p w14:paraId="6674E7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49.80283501</w:t>
            </w:r>
          </w:p>
        </w:tc>
        <w:tc>
          <w:tcPr>
            <w:tcW w:w="725" w:type="dxa"/>
            <w:vAlign w:val="center"/>
          </w:tcPr>
          <w:p w14:paraId="2DE8FD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E527B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048" w:type="dxa"/>
            <w:vAlign w:val="center"/>
          </w:tcPr>
          <w:p w14:paraId="1D6199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20" w:type="dxa"/>
            <w:vAlign w:val="center"/>
          </w:tcPr>
          <w:p w14:paraId="444741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67" w:type="dxa"/>
            <w:vAlign w:val="center"/>
          </w:tcPr>
          <w:p w14:paraId="7C9E90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867" w:type="dxa"/>
            <w:vAlign w:val="center"/>
          </w:tcPr>
          <w:p w14:paraId="6A2632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7.40</w:t>
            </w:r>
          </w:p>
        </w:tc>
      </w:tr>
      <w:tr w:rsidR="009B53DE" w:rsidRPr="00894C8E" w14:paraId="621ED89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D966C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M_016_A_XV</w:t>
            </w:r>
          </w:p>
        </w:tc>
        <w:tc>
          <w:tcPr>
            <w:tcW w:w="1005" w:type="dxa"/>
            <w:vAlign w:val="center"/>
          </w:tcPr>
          <w:p w14:paraId="654843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-37.305</w:t>
            </w:r>
          </w:p>
        </w:tc>
        <w:tc>
          <w:tcPr>
            <w:tcW w:w="1481" w:type="dxa"/>
            <w:vAlign w:val="center"/>
          </w:tcPr>
          <w:p w14:paraId="204A89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55.68176542</w:t>
            </w:r>
          </w:p>
        </w:tc>
        <w:tc>
          <w:tcPr>
            <w:tcW w:w="725" w:type="dxa"/>
            <w:vAlign w:val="center"/>
          </w:tcPr>
          <w:p w14:paraId="667BC4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408C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861AB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20" w:type="dxa"/>
            <w:vAlign w:val="center"/>
          </w:tcPr>
          <w:p w14:paraId="25F2BC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67" w:type="dxa"/>
            <w:vAlign w:val="center"/>
          </w:tcPr>
          <w:p w14:paraId="6C4460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163AA0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112.90</w:t>
            </w:r>
          </w:p>
        </w:tc>
      </w:tr>
      <w:tr w:rsidR="009B53DE" w:rsidRPr="00894C8E" w14:paraId="78C23C6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685D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M_016_BOL</w:t>
            </w:r>
          </w:p>
        </w:tc>
        <w:tc>
          <w:tcPr>
            <w:tcW w:w="1005" w:type="dxa"/>
            <w:vAlign w:val="center"/>
          </w:tcPr>
          <w:p w14:paraId="42C550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-59.682</w:t>
            </w:r>
          </w:p>
        </w:tc>
        <w:tc>
          <w:tcPr>
            <w:tcW w:w="1481" w:type="dxa"/>
            <w:vAlign w:val="center"/>
          </w:tcPr>
          <w:p w14:paraId="26BA77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54.96732561</w:t>
            </w:r>
          </w:p>
        </w:tc>
        <w:tc>
          <w:tcPr>
            <w:tcW w:w="725" w:type="dxa"/>
            <w:vAlign w:val="center"/>
          </w:tcPr>
          <w:p w14:paraId="5A8698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A0D8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A3380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9A976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867" w:type="dxa"/>
            <w:vAlign w:val="center"/>
          </w:tcPr>
          <w:p w14:paraId="454265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1F46C3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113.10</w:t>
            </w:r>
          </w:p>
        </w:tc>
      </w:tr>
      <w:tr w:rsidR="009B53DE" w:rsidRPr="00894C8E" w14:paraId="60E2C60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93FE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M_016_H</w:t>
            </w:r>
          </w:p>
        </w:tc>
        <w:tc>
          <w:tcPr>
            <w:tcW w:w="1005" w:type="dxa"/>
            <w:vAlign w:val="center"/>
          </w:tcPr>
          <w:p w14:paraId="1EA7BD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-25.003</w:t>
            </w:r>
          </w:p>
        </w:tc>
        <w:tc>
          <w:tcPr>
            <w:tcW w:w="1481" w:type="dxa"/>
            <w:vAlign w:val="center"/>
          </w:tcPr>
          <w:p w14:paraId="241494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57.08462802</w:t>
            </w:r>
          </w:p>
        </w:tc>
        <w:tc>
          <w:tcPr>
            <w:tcW w:w="725" w:type="dxa"/>
            <w:vAlign w:val="center"/>
          </w:tcPr>
          <w:p w14:paraId="448443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18D3D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8310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20" w:type="dxa"/>
            <w:vAlign w:val="center"/>
          </w:tcPr>
          <w:p w14:paraId="4F1750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67" w:type="dxa"/>
            <w:vAlign w:val="center"/>
          </w:tcPr>
          <w:p w14:paraId="4C7ABE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67" w:type="dxa"/>
            <w:vAlign w:val="center"/>
          </w:tcPr>
          <w:p w14:paraId="1BFA00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120.60</w:t>
            </w:r>
          </w:p>
        </w:tc>
      </w:tr>
      <w:tr w:rsidR="009B53DE" w:rsidRPr="00894C8E" w14:paraId="691BFEA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D3D98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M_017_A</w:t>
            </w:r>
          </w:p>
        </w:tc>
        <w:tc>
          <w:tcPr>
            <w:tcW w:w="1005" w:type="dxa"/>
            <w:vAlign w:val="center"/>
          </w:tcPr>
          <w:p w14:paraId="384DDC5A" w14:textId="3507695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E0B32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725" w:type="dxa"/>
            <w:vAlign w:val="center"/>
          </w:tcPr>
          <w:p w14:paraId="2E976F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9897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E7E4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3507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7ACD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8192E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D81B9D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067E8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M_017_AA</w:t>
            </w:r>
          </w:p>
        </w:tc>
        <w:tc>
          <w:tcPr>
            <w:tcW w:w="1005" w:type="dxa"/>
            <w:vAlign w:val="center"/>
          </w:tcPr>
          <w:p w14:paraId="7E2FE9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5.083</w:t>
            </w:r>
          </w:p>
        </w:tc>
        <w:tc>
          <w:tcPr>
            <w:tcW w:w="1481" w:type="dxa"/>
            <w:vAlign w:val="center"/>
          </w:tcPr>
          <w:p w14:paraId="0F10C3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40.28047565</w:t>
            </w:r>
          </w:p>
        </w:tc>
        <w:tc>
          <w:tcPr>
            <w:tcW w:w="725" w:type="dxa"/>
            <w:vAlign w:val="center"/>
          </w:tcPr>
          <w:p w14:paraId="1117BE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06AD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3640AC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20" w:type="dxa"/>
            <w:vAlign w:val="center"/>
          </w:tcPr>
          <w:p w14:paraId="6A3697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67" w:type="dxa"/>
            <w:vAlign w:val="center"/>
          </w:tcPr>
          <w:p w14:paraId="4B63B0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4A6FC9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2.50</w:t>
            </w:r>
          </w:p>
        </w:tc>
      </w:tr>
      <w:tr w:rsidR="009B53DE" w:rsidRPr="00894C8E" w14:paraId="6CB19DC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C3421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M_017_A_II</w:t>
            </w:r>
          </w:p>
        </w:tc>
        <w:tc>
          <w:tcPr>
            <w:tcW w:w="1005" w:type="dxa"/>
            <w:vAlign w:val="center"/>
          </w:tcPr>
          <w:p w14:paraId="41CAABF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2.233</w:t>
            </w:r>
          </w:p>
        </w:tc>
        <w:tc>
          <w:tcPr>
            <w:tcW w:w="1481" w:type="dxa"/>
            <w:vAlign w:val="center"/>
          </w:tcPr>
          <w:p w14:paraId="173507F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45.64257785</w:t>
            </w:r>
          </w:p>
        </w:tc>
        <w:tc>
          <w:tcPr>
            <w:tcW w:w="725" w:type="dxa"/>
            <w:vAlign w:val="center"/>
          </w:tcPr>
          <w:p w14:paraId="688051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B5E9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1048" w:type="dxa"/>
            <w:vAlign w:val="center"/>
          </w:tcPr>
          <w:p w14:paraId="66C35E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720" w:type="dxa"/>
            <w:vAlign w:val="center"/>
          </w:tcPr>
          <w:p w14:paraId="6FFECB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67" w:type="dxa"/>
            <w:vAlign w:val="center"/>
          </w:tcPr>
          <w:p w14:paraId="1CDEC5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67" w:type="dxa"/>
            <w:vAlign w:val="center"/>
          </w:tcPr>
          <w:p w14:paraId="294239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21644C7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FFEA9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M_017_A_XV</w:t>
            </w:r>
          </w:p>
        </w:tc>
        <w:tc>
          <w:tcPr>
            <w:tcW w:w="1005" w:type="dxa"/>
            <w:vAlign w:val="center"/>
          </w:tcPr>
          <w:p w14:paraId="18D754FC" w14:textId="1FF4A3F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7E40E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2.01e-11</w:t>
            </w:r>
          </w:p>
        </w:tc>
        <w:tc>
          <w:tcPr>
            <w:tcW w:w="725" w:type="dxa"/>
            <w:vAlign w:val="center"/>
          </w:tcPr>
          <w:p w14:paraId="231E84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CC19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FB28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5370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61946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2B914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4FDFA4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D5796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M_017_BOL</w:t>
            </w:r>
          </w:p>
        </w:tc>
        <w:tc>
          <w:tcPr>
            <w:tcW w:w="1005" w:type="dxa"/>
            <w:vAlign w:val="center"/>
          </w:tcPr>
          <w:p w14:paraId="5B9FED10" w14:textId="56DD5F13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1566D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725" w:type="dxa"/>
            <w:vAlign w:val="center"/>
          </w:tcPr>
          <w:p w14:paraId="0BC42B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FC9EB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06D68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4CCC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D5AE5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31197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576506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780CF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M_018_A</w:t>
            </w:r>
          </w:p>
        </w:tc>
        <w:tc>
          <w:tcPr>
            <w:tcW w:w="1005" w:type="dxa"/>
            <w:vAlign w:val="center"/>
          </w:tcPr>
          <w:p w14:paraId="0E96A4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-67.282</w:t>
            </w:r>
          </w:p>
        </w:tc>
        <w:tc>
          <w:tcPr>
            <w:tcW w:w="1481" w:type="dxa"/>
            <w:vAlign w:val="center"/>
          </w:tcPr>
          <w:p w14:paraId="4439EE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53.99989423</w:t>
            </w:r>
          </w:p>
        </w:tc>
        <w:tc>
          <w:tcPr>
            <w:tcW w:w="725" w:type="dxa"/>
            <w:vAlign w:val="center"/>
          </w:tcPr>
          <w:p w14:paraId="7D8CEA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FAD7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F2266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CFEC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67" w:type="dxa"/>
            <w:vAlign w:val="center"/>
          </w:tcPr>
          <w:p w14:paraId="24B551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867" w:type="dxa"/>
            <w:vAlign w:val="center"/>
          </w:tcPr>
          <w:p w14:paraId="5AF7F4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117.70</w:t>
            </w:r>
          </w:p>
        </w:tc>
      </w:tr>
      <w:tr w:rsidR="009B53DE" w:rsidRPr="00894C8E" w14:paraId="647E72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F8798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M_018_AA</w:t>
            </w:r>
          </w:p>
        </w:tc>
        <w:tc>
          <w:tcPr>
            <w:tcW w:w="1005" w:type="dxa"/>
            <w:vAlign w:val="center"/>
          </w:tcPr>
          <w:p w14:paraId="155A39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-70.529</w:t>
            </w:r>
          </w:p>
        </w:tc>
        <w:tc>
          <w:tcPr>
            <w:tcW w:w="1481" w:type="dxa"/>
            <w:vAlign w:val="center"/>
          </w:tcPr>
          <w:p w14:paraId="41545C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51.92728633</w:t>
            </w:r>
          </w:p>
        </w:tc>
        <w:tc>
          <w:tcPr>
            <w:tcW w:w="725" w:type="dxa"/>
            <w:vAlign w:val="center"/>
          </w:tcPr>
          <w:p w14:paraId="5C7999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0AC88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BB2A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F6A77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27EF1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0B01F0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26ED0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F50CA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M_018_A_II</w:t>
            </w:r>
          </w:p>
        </w:tc>
        <w:tc>
          <w:tcPr>
            <w:tcW w:w="1005" w:type="dxa"/>
            <w:vAlign w:val="center"/>
          </w:tcPr>
          <w:p w14:paraId="10F26F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-99.327</w:t>
            </w:r>
          </w:p>
        </w:tc>
        <w:tc>
          <w:tcPr>
            <w:tcW w:w="1481" w:type="dxa"/>
            <w:vAlign w:val="center"/>
          </w:tcPr>
          <w:p w14:paraId="3FBDB9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8.37867768</w:t>
            </w:r>
          </w:p>
        </w:tc>
        <w:tc>
          <w:tcPr>
            <w:tcW w:w="725" w:type="dxa"/>
            <w:vAlign w:val="center"/>
          </w:tcPr>
          <w:p w14:paraId="6C93CF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89B0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484D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D6B2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D8E1E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60453C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C06A84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F60E37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M_018_A_XV</w:t>
            </w:r>
          </w:p>
        </w:tc>
        <w:tc>
          <w:tcPr>
            <w:tcW w:w="1005" w:type="dxa"/>
            <w:vAlign w:val="center"/>
          </w:tcPr>
          <w:p w14:paraId="43031A9B" w14:textId="4A80319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92086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725" w:type="dxa"/>
            <w:vAlign w:val="center"/>
          </w:tcPr>
          <w:p w14:paraId="1FC731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C1EE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EF8A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19B1D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D00E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6BD02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58653A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72061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M_018_BOL</w:t>
            </w:r>
          </w:p>
        </w:tc>
        <w:tc>
          <w:tcPr>
            <w:tcW w:w="1005" w:type="dxa"/>
            <w:vAlign w:val="center"/>
          </w:tcPr>
          <w:p w14:paraId="2F6105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-4.677</w:t>
            </w:r>
          </w:p>
        </w:tc>
        <w:tc>
          <w:tcPr>
            <w:tcW w:w="1481" w:type="dxa"/>
            <w:vAlign w:val="center"/>
          </w:tcPr>
          <w:p w14:paraId="382211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47.06663441</w:t>
            </w:r>
          </w:p>
        </w:tc>
        <w:tc>
          <w:tcPr>
            <w:tcW w:w="725" w:type="dxa"/>
            <w:vAlign w:val="center"/>
          </w:tcPr>
          <w:p w14:paraId="0DF92E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B7FB7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1048" w:type="dxa"/>
            <w:vAlign w:val="center"/>
          </w:tcPr>
          <w:p w14:paraId="5DBFD1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720" w:type="dxa"/>
            <w:vAlign w:val="center"/>
          </w:tcPr>
          <w:p w14:paraId="22CA2E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67" w:type="dxa"/>
            <w:vAlign w:val="center"/>
          </w:tcPr>
          <w:p w14:paraId="415A76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4683B3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7.30</w:t>
            </w:r>
          </w:p>
        </w:tc>
      </w:tr>
      <w:tr w:rsidR="009B53DE" w:rsidRPr="00894C8E" w14:paraId="1EC0588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431FD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M_019_A</w:t>
            </w:r>
          </w:p>
        </w:tc>
        <w:tc>
          <w:tcPr>
            <w:tcW w:w="1005" w:type="dxa"/>
            <w:vAlign w:val="center"/>
          </w:tcPr>
          <w:p w14:paraId="2328E7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18.883</w:t>
            </w:r>
          </w:p>
        </w:tc>
        <w:tc>
          <w:tcPr>
            <w:tcW w:w="1481" w:type="dxa"/>
            <w:vAlign w:val="center"/>
          </w:tcPr>
          <w:p w14:paraId="735076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33.88431793</w:t>
            </w:r>
          </w:p>
        </w:tc>
        <w:tc>
          <w:tcPr>
            <w:tcW w:w="725" w:type="dxa"/>
            <w:vAlign w:val="center"/>
          </w:tcPr>
          <w:p w14:paraId="70CC3E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7A7C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1048" w:type="dxa"/>
            <w:vAlign w:val="center"/>
          </w:tcPr>
          <w:p w14:paraId="041645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20" w:type="dxa"/>
            <w:vAlign w:val="center"/>
          </w:tcPr>
          <w:p w14:paraId="657D66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30.1</w:t>
            </w:r>
          </w:p>
        </w:tc>
        <w:tc>
          <w:tcPr>
            <w:tcW w:w="867" w:type="dxa"/>
            <w:vAlign w:val="center"/>
          </w:tcPr>
          <w:p w14:paraId="16C7BC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867" w:type="dxa"/>
            <w:vAlign w:val="center"/>
          </w:tcPr>
          <w:p w14:paraId="079FF6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6FB38F2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12011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M_019_AA</w:t>
            </w:r>
          </w:p>
        </w:tc>
        <w:tc>
          <w:tcPr>
            <w:tcW w:w="1005" w:type="dxa"/>
            <w:vAlign w:val="center"/>
          </w:tcPr>
          <w:p w14:paraId="51C006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-92.128</w:t>
            </w:r>
          </w:p>
        </w:tc>
        <w:tc>
          <w:tcPr>
            <w:tcW w:w="1481" w:type="dxa"/>
            <w:vAlign w:val="center"/>
          </w:tcPr>
          <w:p w14:paraId="4EBE8D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32.97474623</w:t>
            </w:r>
          </w:p>
        </w:tc>
        <w:tc>
          <w:tcPr>
            <w:tcW w:w="725" w:type="dxa"/>
            <w:vAlign w:val="center"/>
          </w:tcPr>
          <w:p w14:paraId="7F5A10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D4480C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80C9A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8EE1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26B32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356E9E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20ACBF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86B65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M_019_A_II</w:t>
            </w:r>
          </w:p>
        </w:tc>
        <w:tc>
          <w:tcPr>
            <w:tcW w:w="1005" w:type="dxa"/>
            <w:vAlign w:val="center"/>
          </w:tcPr>
          <w:p w14:paraId="090ECB74" w14:textId="51E50145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79FE7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5.97e-12</w:t>
            </w:r>
          </w:p>
        </w:tc>
        <w:tc>
          <w:tcPr>
            <w:tcW w:w="725" w:type="dxa"/>
            <w:vAlign w:val="center"/>
          </w:tcPr>
          <w:p w14:paraId="6C7E02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36F5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C7475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CF9F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A1F6C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29D92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C8C092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3E84F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M_019_A_XV</w:t>
            </w:r>
          </w:p>
        </w:tc>
        <w:tc>
          <w:tcPr>
            <w:tcW w:w="1005" w:type="dxa"/>
            <w:vAlign w:val="center"/>
          </w:tcPr>
          <w:p w14:paraId="107EC1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9CC95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3.70e-13</w:t>
            </w:r>
          </w:p>
        </w:tc>
        <w:tc>
          <w:tcPr>
            <w:tcW w:w="725" w:type="dxa"/>
            <w:vAlign w:val="center"/>
          </w:tcPr>
          <w:p w14:paraId="68923C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D30AB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20BD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1CE0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CD674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A45A3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5172B4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47ED3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M_019_BOL</w:t>
            </w:r>
          </w:p>
        </w:tc>
        <w:tc>
          <w:tcPr>
            <w:tcW w:w="1005" w:type="dxa"/>
            <w:vAlign w:val="center"/>
          </w:tcPr>
          <w:p w14:paraId="29634A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25.712</w:t>
            </w:r>
          </w:p>
        </w:tc>
        <w:tc>
          <w:tcPr>
            <w:tcW w:w="1481" w:type="dxa"/>
            <w:vAlign w:val="center"/>
          </w:tcPr>
          <w:p w14:paraId="6127C7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13.67745543</w:t>
            </w:r>
          </w:p>
        </w:tc>
        <w:tc>
          <w:tcPr>
            <w:tcW w:w="725" w:type="dxa"/>
            <w:vAlign w:val="center"/>
          </w:tcPr>
          <w:p w14:paraId="4E2A73F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DAEF9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1048" w:type="dxa"/>
            <w:vAlign w:val="center"/>
          </w:tcPr>
          <w:p w14:paraId="4CB52D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720" w:type="dxa"/>
            <w:vAlign w:val="center"/>
          </w:tcPr>
          <w:p w14:paraId="5D984A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3671D4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39.6</w:t>
            </w:r>
          </w:p>
        </w:tc>
        <w:tc>
          <w:tcPr>
            <w:tcW w:w="867" w:type="dxa"/>
            <w:vAlign w:val="center"/>
          </w:tcPr>
          <w:p w14:paraId="47F3F5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3.80</w:t>
            </w:r>
          </w:p>
        </w:tc>
      </w:tr>
      <w:tr w:rsidR="009B53DE" w:rsidRPr="00894C8E" w14:paraId="6AB4FB3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E4DAA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M_020_A</w:t>
            </w:r>
          </w:p>
        </w:tc>
        <w:tc>
          <w:tcPr>
            <w:tcW w:w="1005" w:type="dxa"/>
            <w:vAlign w:val="center"/>
          </w:tcPr>
          <w:p w14:paraId="2AA4FCA1" w14:textId="01CB0902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67C7C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1.58e-11</w:t>
            </w:r>
          </w:p>
        </w:tc>
        <w:tc>
          <w:tcPr>
            <w:tcW w:w="725" w:type="dxa"/>
            <w:vAlign w:val="center"/>
          </w:tcPr>
          <w:p w14:paraId="40C746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F6AC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5511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37D3E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6DA49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F4F92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1404CD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C16535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M_020_AA</w:t>
            </w:r>
          </w:p>
        </w:tc>
        <w:tc>
          <w:tcPr>
            <w:tcW w:w="1005" w:type="dxa"/>
            <w:vAlign w:val="center"/>
          </w:tcPr>
          <w:p w14:paraId="3F87C2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638457F" w14:textId="5D131FB0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47CEFF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2F1C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6F62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2DEC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9DB78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3B0D0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A69D71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CF945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M_020_A_II</w:t>
            </w:r>
          </w:p>
        </w:tc>
        <w:tc>
          <w:tcPr>
            <w:tcW w:w="1005" w:type="dxa"/>
            <w:vAlign w:val="center"/>
          </w:tcPr>
          <w:p w14:paraId="387B94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-99.834</w:t>
            </w:r>
          </w:p>
        </w:tc>
        <w:tc>
          <w:tcPr>
            <w:tcW w:w="1481" w:type="dxa"/>
            <w:vAlign w:val="center"/>
          </w:tcPr>
          <w:p w14:paraId="780058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2.77328514</w:t>
            </w:r>
          </w:p>
        </w:tc>
        <w:tc>
          <w:tcPr>
            <w:tcW w:w="725" w:type="dxa"/>
            <w:vAlign w:val="center"/>
          </w:tcPr>
          <w:p w14:paraId="405A575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D522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A24B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32B4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4384B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867" w:type="dxa"/>
            <w:vAlign w:val="center"/>
          </w:tcPr>
          <w:p w14:paraId="5EBAAC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16ABA8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6C445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M_020_A_XV</w:t>
            </w:r>
          </w:p>
        </w:tc>
        <w:tc>
          <w:tcPr>
            <w:tcW w:w="1005" w:type="dxa"/>
            <w:vAlign w:val="center"/>
          </w:tcPr>
          <w:p w14:paraId="1985F0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-2.848</w:t>
            </w:r>
          </w:p>
        </w:tc>
        <w:tc>
          <w:tcPr>
            <w:tcW w:w="1481" w:type="dxa"/>
            <w:vAlign w:val="center"/>
          </w:tcPr>
          <w:p w14:paraId="4276C19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37.02983301</w:t>
            </w:r>
          </w:p>
        </w:tc>
        <w:tc>
          <w:tcPr>
            <w:tcW w:w="725" w:type="dxa"/>
            <w:vAlign w:val="center"/>
          </w:tcPr>
          <w:p w14:paraId="60ED1C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368CE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048" w:type="dxa"/>
            <w:vAlign w:val="center"/>
          </w:tcPr>
          <w:p w14:paraId="66B6A3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720" w:type="dxa"/>
            <w:vAlign w:val="center"/>
          </w:tcPr>
          <w:p w14:paraId="07AAE4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67" w:type="dxa"/>
            <w:vAlign w:val="center"/>
          </w:tcPr>
          <w:p w14:paraId="420DDB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867" w:type="dxa"/>
            <w:vAlign w:val="center"/>
          </w:tcPr>
          <w:p w14:paraId="28982F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5.00</w:t>
            </w:r>
          </w:p>
        </w:tc>
      </w:tr>
      <w:tr w:rsidR="009B53DE" w:rsidRPr="00894C8E" w14:paraId="7E0DA75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83628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M_020_BOL</w:t>
            </w:r>
          </w:p>
        </w:tc>
        <w:tc>
          <w:tcPr>
            <w:tcW w:w="1005" w:type="dxa"/>
            <w:vAlign w:val="center"/>
          </w:tcPr>
          <w:p w14:paraId="1966BA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-59.149</w:t>
            </w:r>
          </w:p>
        </w:tc>
        <w:tc>
          <w:tcPr>
            <w:tcW w:w="1481" w:type="dxa"/>
            <w:vAlign w:val="center"/>
          </w:tcPr>
          <w:p w14:paraId="14FB0C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52.76737787</w:t>
            </w:r>
          </w:p>
        </w:tc>
        <w:tc>
          <w:tcPr>
            <w:tcW w:w="725" w:type="dxa"/>
            <w:vAlign w:val="center"/>
          </w:tcPr>
          <w:p w14:paraId="7E17F3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EA5F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559B1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F4BA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7" w:type="dxa"/>
            <w:vAlign w:val="center"/>
          </w:tcPr>
          <w:p w14:paraId="2392A37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67" w:type="dxa"/>
            <w:vAlign w:val="center"/>
          </w:tcPr>
          <w:p w14:paraId="4B9715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99.9</w:t>
            </w:r>
          </w:p>
        </w:tc>
      </w:tr>
      <w:tr w:rsidR="009B53DE" w:rsidRPr="00894C8E" w14:paraId="3B0204F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D9CEF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M_021_A</w:t>
            </w:r>
          </w:p>
        </w:tc>
        <w:tc>
          <w:tcPr>
            <w:tcW w:w="1005" w:type="dxa"/>
            <w:vAlign w:val="center"/>
          </w:tcPr>
          <w:p w14:paraId="7AE56DBC" w14:textId="6221AA7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EAFB2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725" w:type="dxa"/>
            <w:vAlign w:val="center"/>
          </w:tcPr>
          <w:p w14:paraId="4558B25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6BF1A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5E4D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BFFE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8809B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E1D7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6E6F63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84B1F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M_021_AA</w:t>
            </w:r>
          </w:p>
        </w:tc>
        <w:tc>
          <w:tcPr>
            <w:tcW w:w="1005" w:type="dxa"/>
            <w:vAlign w:val="center"/>
          </w:tcPr>
          <w:p w14:paraId="18AC732D" w14:textId="3A6E32C8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ACB57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725" w:type="dxa"/>
            <w:vAlign w:val="center"/>
          </w:tcPr>
          <w:p w14:paraId="55E493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FDB4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C1302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51D6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E9F26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A8B23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D9272F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8116D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M_021_A_II</w:t>
            </w:r>
          </w:p>
        </w:tc>
        <w:tc>
          <w:tcPr>
            <w:tcW w:w="1005" w:type="dxa"/>
            <w:vAlign w:val="center"/>
          </w:tcPr>
          <w:p w14:paraId="745615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16.813</w:t>
            </w:r>
          </w:p>
        </w:tc>
        <w:tc>
          <w:tcPr>
            <w:tcW w:w="1481" w:type="dxa"/>
            <w:vAlign w:val="center"/>
          </w:tcPr>
          <w:p w14:paraId="2571FF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18.59292537</w:t>
            </w:r>
          </w:p>
        </w:tc>
        <w:tc>
          <w:tcPr>
            <w:tcW w:w="725" w:type="dxa"/>
            <w:vAlign w:val="center"/>
          </w:tcPr>
          <w:p w14:paraId="2171BC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5532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1048" w:type="dxa"/>
            <w:vAlign w:val="center"/>
          </w:tcPr>
          <w:p w14:paraId="168DA0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720" w:type="dxa"/>
            <w:vAlign w:val="center"/>
          </w:tcPr>
          <w:p w14:paraId="52515D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867" w:type="dxa"/>
            <w:vAlign w:val="center"/>
          </w:tcPr>
          <w:p w14:paraId="16735B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867" w:type="dxa"/>
            <w:vAlign w:val="center"/>
          </w:tcPr>
          <w:p w14:paraId="62901C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4.70</w:t>
            </w:r>
          </w:p>
        </w:tc>
      </w:tr>
      <w:tr w:rsidR="009B53DE" w:rsidRPr="00894C8E" w14:paraId="197696D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50B0E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M_021_A_XV</w:t>
            </w:r>
          </w:p>
        </w:tc>
        <w:tc>
          <w:tcPr>
            <w:tcW w:w="1005" w:type="dxa"/>
            <w:vAlign w:val="center"/>
          </w:tcPr>
          <w:p w14:paraId="609EE1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-94.655</w:t>
            </w:r>
          </w:p>
        </w:tc>
        <w:tc>
          <w:tcPr>
            <w:tcW w:w="1481" w:type="dxa"/>
            <w:vAlign w:val="center"/>
          </w:tcPr>
          <w:p w14:paraId="4A48B6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23.72976135</w:t>
            </w:r>
          </w:p>
        </w:tc>
        <w:tc>
          <w:tcPr>
            <w:tcW w:w="725" w:type="dxa"/>
            <w:vAlign w:val="center"/>
          </w:tcPr>
          <w:p w14:paraId="6289A9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63FA7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16DA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EC22E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A8DB6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867" w:type="dxa"/>
            <w:vAlign w:val="center"/>
          </w:tcPr>
          <w:p w14:paraId="298CCB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DC05FF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86562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M_021_BOL</w:t>
            </w:r>
          </w:p>
        </w:tc>
        <w:tc>
          <w:tcPr>
            <w:tcW w:w="1005" w:type="dxa"/>
            <w:vAlign w:val="center"/>
          </w:tcPr>
          <w:p w14:paraId="3DA31285" w14:textId="5B21AA2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40A4C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1.62e-11</w:t>
            </w:r>
          </w:p>
        </w:tc>
        <w:tc>
          <w:tcPr>
            <w:tcW w:w="725" w:type="dxa"/>
            <w:vAlign w:val="center"/>
          </w:tcPr>
          <w:p w14:paraId="0A2FA3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A0CE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1187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F92E6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1AC92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48783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1548C8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2E61E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M_022_A</w:t>
            </w:r>
          </w:p>
        </w:tc>
        <w:tc>
          <w:tcPr>
            <w:tcW w:w="1005" w:type="dxa"/>
            <w:vAlign w:val="center"/>
          </w:tcPr>
          <w:p w14:paraId="366F5062" w14:textId="7074591A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76B9B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725" w:type="dxa"/>
            <w:vAlign w:val="center"/>
          </w:tcPr>
          <w:p w14:paraId="263AD2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9B08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BA348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2099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7A550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FAD8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408EF4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9FBED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M_022_AA</w:t>
            </w:r>
          </w:p>
        </w:tc>
        <w:tc>
          <w:tcPr>
            <w:tcW w:w="1005" w:type="dxa"/>
            <w:vAlign w:val="center"/>
          </w:tcPr>
          <w:p w14:paraId="5268B62A" w14:textId="070B8A0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62139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1.15e-13</w:t>
            </w:r>
          </w:p>
        </w:tc>
        <w:tc>
          <w:tcPr>
            <w:tcW w:w="725" w:type="dxa"/>
            <w:vAlign w:val="center"/>
          </w:tcPr>
          <w:p w14:paraId="13A7F8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EDBE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B1F9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AF75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849FB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933D1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23869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D1290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M_022_A_II</w:t>
            </w:r>
          </w:p>
        </w:tc>
        <w:tc>
          <w:tcPr>
            <w:tcW w:w="1005" w:type="dxa"/>
            <w:vAlign w:val="center"/>
          </w:tcPr>
          <w:p w14:paraId="141FB3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-4.950</w:t>
            </w:r>
          </w:p>
        </w:tc>
        <w:tc>
          <w:tcPr>
            <w:tcW w:w="1481" w:type="dxa"/>
            <w:vAlign w:val="center"/>
          </w:tcPr>
          <w:p w14:paraId="1F26EA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40.50546823</w:t>
            </w:r>
          </w:p>
        </w:tc>
        <w:tc>
          <w:tcPr>
            <w:tcW w:w="725" w:type="dxa"/>
            <w:vAlign w:val="center"/>
          </w:tcPr>
          <w:p w14:paraId="32F292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EE142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42CD34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720" w:type="dxa"/>
            <w:vAlign w:val="center"/>
          </w:tcPr>
          <w:p w14:paraId="555689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867" w:type="dxa"/>
            <w:vAlign w:val="center"/>
          </w:tcPr>
          <w:p w14:paraId="73D452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33783F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6.00</w:t>
            </w:r>
          </w:p>
        </w:tc>
      </w:tr>
      <w:tr w:rsidR="009B53DE" w:rsidRPr="00894C8E" w14:paraId="5C3C595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EE097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M_022_A_XV</w:t>
            </w:r>
          </w:p>
        </w:tc>
        <w:tc>
          <w:tcPr>
            <w:tcW w:w="1005" w:type="dxa"/>
            <w:vAlign w:val="center"/>
          </w:tcPr>
          <w:p w14:paraId="7EEF16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-4.791</w:t>
            </w:r>
          </w:p>
        </w:tc>
        <w:tc>
          <w:tcPr>
            <w:tcW w:w="1481" w:type="dxa"/>
            <w:vAlign w:val="center"/>
          </w:tcPr>
          <w:p w14:paraId="352D73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42.28586953</w:t>
            </w:r>
          </w:p>
        </w:tc>
        <w:tc>
          <w:tcPr>
            <w:tcW w:w="725" w:type="dxa"/>
            <w:vAlign w:val="center"/>
          </w:tcPr>
          <w:p w14:paraId="2BBD3D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FB80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048" w:type="dxa"/>
            <w:vAlign w:val="center"/>
          </w:tcPr>
          <w:p w14:paraId="6C8395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720" w:type="dxa"/>
            <w:vAlign w:val="center"/>
          </w:tcPr>
          <w:p w14:paraId="0F0791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867" w:type="dxa"/>
            <w:vAlign w:val="center"/>
          </w:tcPr>
          <w:p w14:paraId="306953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53BEDD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5.40</w:t>
            </w:r>
          </w:p>
        </w:tc>
      </w:tr>
      <w:tr w:rsidR="009B53DE" w:rsidRPr="00894C8E" w14:paraId="02BD2D7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3C494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M_022_BOL</w:t>
            </w:r>
          </w:p>
        </w:tc>
        <w:tc>
          <w:tcPr>
            <w:tcW w:w="1005" w:type="dxa"/>
            <w:vAlign w:val="center"/>
          </w:tcPr>
          <w:p w14:paraId="2DD501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1481" w:type="dxa"/>
            <w:vAlign w:val="center"/>
          </w:tcPr>
          <w:p w14:paraId="5FBA19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47.66053757</w:t>
            </w:r>
          </w:p>
        </w:tc>
        <w:tc>
          <w:tcPr>
            <w:tcW w:w="725" w:type="dxa"/>
            <w:vAlign w:val="center"/>
          </w:tcPr>
          <w:p w14:paraId="017BE3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8D18B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048" w:type="dxa"/>
            <w:vAlign w:val="center"/>
          </w:tcPr>
          <w:p w14:paraId="69ECBC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3A0819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67" w:type="dxa"/>
            <w:vAlign w:val="center"/>
          </w:tcPr>
          <w:p w14:paraId="63CC34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2C097A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7C8C33D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86DD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M_023_A</w:t>
            </w:r>
          </w:p>
        </w:tc>
        <w:tc>
          <w:tcPr>
            <w:tcW w:w="1005" w:type="dxa"/>
            <w:vAlign w:val="center"/>
          </w:tcPr>
          <w:p w14:paraId="06D9BCAC" w14:textId="75BE193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A27D1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1.48e-11</w:t>
            </w:r>
          </w:p>
        </w:tc>
        <w:tc>
          <w:tcPr>
            <w:tcW w:w="725" w:type="dxa"/>
            <w:vAlign w:val="center"/>
          </w:tcPr>
          <w:p w14:paraId="14944C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480E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F6198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E11EF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11458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49894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550C9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ADC98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M_023_AA</w:t>
            </w:r>
          </w:p>
        </w:tc>
        <w:tc>
          <w:tcPr>
            <w:tcW w:w="1005" w:type="dxa"/>
            <w:vAlign w:val="center"/>
          </w:tcPr>
          <w:p w14:paraId="0B17F9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1D935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1.71e-13</w:t>
            </w:r>
          </w:p>
        </w:tc>
        <w:tc>
          <w:tcPr>
            <w:tcW w:w="725" w:type="dxa"/>
            <w:vAlign w:val="center"/>
          </w:tcPr>
          <w:p w14:paraId="74F5B5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4501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F5A77C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B23E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D22DD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D9B7E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20FD3A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D03E7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M_023_A_II</w:t>
            </w:r>
          </w:p>
        </w:tc>
        <w:tc>
          <w:tcPr>
            <w:tcW w:w="1005" w:type="dxa"/>
            <w:vAlign w:val="center"/>
          </w:tcPr>
          <w:p w14:paraId="0DF843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-51.361</w:t>
            </w:r>
          </w:p>
        </w:tc>
        <w:tc>
          <w:tcPr>
            <w:tcW w:w="1481" w:type="dxa"/>
            <w:vAlign w:val="center"/>
          </w:tcPr>
          <w:p w14:paraId="083406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58.48671152</w:t>
            </w:r>
          </w:p>
        </w:tc>
        <w:tc>
          <w:tcPr>
            <w:tcW w:w="725" w:type="dxa"/>
            <w:vAlign w:val="center"/>
          </w:tcPr>
          <w:p w14:paraId="4EF5E1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9C7B6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A65D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6D65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67" w:type="dxa"/>
            <w:vAlign w:val="center"/>
          </w:tcPr>
          <w:p w14:paraId="79E624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67" w:type="dxa"/>
            <w:vAlign w:val="center"/>
          </w:tcPr>
          <w:p w14:paraId="0D09F5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118.30</w:t>
            </w:r>
          </w:p>
        </w:tc>
      </w:tr>
      <w:tr w:rsidR="009B53DE" w:rsidRPr="00894C8E" w14:paraId="6E659E4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36B33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M_023_A_XV</w:t>
            </w:r>
          </w:p>
        </w:tc>
        <w:tc>
          <w:tcPr>
            <w:tcW w:w="1005" w:type="dxa"/>
            <w:vAlign w:val="center"/>
          </w:tcPr>
          <w:p w14:paraId="0186E648" w14:textId="025E43D7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F3D17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725" w:type="dxa"/>
            <w:vAlign w:val="center"/>
          </w:tcPr>
          <w:p w14:paraId="55C2E2B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7FEC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6B2B2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777C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2F5A8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53E9E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E4329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75862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M_023_BOL</w:t>
            </w:r>
          </w:p>
        </w:tc>
        <w:tc>
          <w:tcPr>
            <w:tcW w:w="1005" w:type="dxa"/>
            <w:vAlign w:val="center"/>
          </w:tcPr>
          <w:p w14:paraId="76A8A0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22.138</w:t>
            </w:r>
          </w:p>
        </w:tc>
        <w:tc>
          <w:tcPr>
            <w:tcW w:w="1481" w:type="dxa"/>
            <w:vAlign w:val="center"/>
          </w:tcPr>
          <w:p w14:paraId="3E314E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4.79037591</w:t>
            </w:r>
          </w:p>
        </w:tc>
        <w:tc>
          <w:tcPr>
            <w:tcW w:w="725" w:type="dxa"/>
            <w:vAlign w:val="center"/>
          </w:tcPr>
          <w:p w14:paraId="04999D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445FB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1048" w:type="dxa"/>
            <w:vAlign w:val="center"/>
          </w:tcPr>
          <w:p w14:paraId="5BC40B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20" w:type="dxa"/>
            <w:vAlign w:val="center"/>
          </w:tcPr>
          <w:p w14:paraId="0B08A3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67" w:type="dxa"/>
            <w:vAlign w:val="center"/>
          </w:tcPr>
          <w:p w14:paraId="65820E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31.1</w:t>
            </w:r>
          </w:p>
        </w:tc>
        <w:tc>
          <w:tcPr>
            <w:tcW w:w="867" w:type="dxa"/>
            <w:vAlign w:val="center"/>
          </w:tcPr>
          <w:p w14:paraId="4967A2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7761BCB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76195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M_024_A</w:t>
            </w:r>
          </w:p>
        </w:tc>
        <w:tc>
          <w:tcPr>
            <w:tcW w:w="1005" w:type="dxa"/>
            <w:vAlign w:val="center"/>
          </w:tcPr>
          <w:p w14:paraId="65B7A8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1DA4E7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725" w:type="dxa"/>
            <w:vAlign w:val="center"/>
          </w:tcPr>
          <w:p w14:paraId="3F012E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B67AD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37563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97045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3269A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AF5EBB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3E7B9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920A3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M_024_AA</w:t>
            </w:r>
          </w:p>
        </w:tc>
        <w:tc>
          <w:tcPr>
            <w:tcW w:w="1005" w:type="dxa"/>
            <w:vAlign w:val="center"/>
          </w:tcPr>
          <w:p w14:paraId="2C9E569E" w14:textId="14ADCCDE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16DAA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6.97e-13</w:t>
            </w:r>
          </w:p>
        </w:tc>
        <w:tc>
          <w:tcPr>
            <w:tcW w:w="725" w:type="dxa"/>
            <w:vAlign w:val="center"/>
          </w:tcPr>
          <w:p w14:paraId="7729B5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208A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95FF4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141E3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7C2AE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29BF3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28B9FF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BDCD5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M_024_A_II</w:t>
            </w:r>
          </w:p>
        </w:tc>
        <w:tc>
          <w:tcPr>
            <w:tcW w:w="1005" w:type="dxa"/>
            <w:vAlign w:val="center"/>
          </w:tcPr>
          <w:p w14:paraId="2B7C60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-48.929</w:t>
            </w:r>
          </w:p>
        </w:tc>
        <w:tc>
          <w:tcPr>
            <w:tcW w:w="1481" w:type="dxa"/>
            <w:vAlign w:val="center"/>
          </w:tcPr>
          <w:p w14:paraId="5D9571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59.03519738</w:t>
            </w:r>
          </w:p>
        </w:tc>
        <w:tc>
          <w:tcPr>
            <w:tcW w:w="725" w:type="dxa"/>
            <w:vAlign w:val="center"/>
          </w:tcPr>
          <w:p w14:paraId="4940DA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112A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866E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141F0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49B887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473EE2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118.90</w:t>
            </w:r>
          </w:p>
        </w:tc>
      </w:tr>
      <w:tr w:rsidR="009B53DE" w:rsidRPr="00894C8E" w14:paraId="0A14B7C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185277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M_024_A_XV</w:t>
            </w:r>
          </w:p>
        </w:tc>
        <w:tc>
          <w:tcPr>
            <w:tcW w:w="1005" w:type="dxa"/>
            <w:vAlign w:val="center"/>
          </w:tcPr>
          <w:p w14:paraId="7C46E9EC" w14:textId="1029C455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788F4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2.80e-11</w:t>
            </w:r>
          </w:p>
        </w:tc>
        <w:tc>
          <w:tcPr>
            <w:tcW w:w="725" w:type="dxa"/>
            <w:vAlign w:val="center"/>
          </w:tcPr>
          <w:p w14:paraId="6C205B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6353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D98AD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4ABC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371C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04CB6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2A6F2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DB9CD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M_024_BOL</w:t>
            </w:r>
          </w:p>
        </w:tc>
        <w:tc>
          <w:tcPr>
            <w:tcW w:w="1005" w:type="dxa"/>
            <w:vAlign w:val="center"/>
          </w:tcPr>
          <w:p w14:paraId="1F1CE9D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13.466</w:t>
            </w:r>
          </w:p>
        </w:tc>
        <w:tc>
          <w:tcPr>
            <w:tcW w:w="1481" w:type="dxa"/>
            <w:vAlign w:val="center"/>
          </w:tcPr>
          <w:p w14:paraId="334432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14.11279745</w:t>
            </w:r>
          </w:p>
        </w:tc>
        <w:tc>
          <w:tcPr>
            <w:tcW w:w="725" w:type="dxa"/>
            <w:vAlign w:val="center"/>
          </w:tcPr>
          <w:p w14:paraId="5A5DBD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4798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1048" w:type="dxa"/>
            <w:vAlign w:val="center"/>
          </w:tcPr>
          <w:p w14:paraId="2AA4BD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20" w:type="dxa"/>
            <w:vAlign w:val="center"/>
          </w:tcPr>
          <w:p w14:paraId="0D06AD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67" w:type="dxa"/>
            <w:vAlign w:val="center"/>
          </w:tcPr>
          <w:p w14:paraId="54300F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67" w:type="dxa"/>
            <w:vAlign w:val="center"/>
          </w:tcPr>
          <w:p w14:paraId="52CB45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20BED1C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F6D26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M_025_A</w:t>
            </w:r>
          </w:p>
        </w:tc>
        <w:tc>
          <w:tcPr>
            <w:tcW w:w="1005" w:type="dxa"/>
            <w:vAlign w:val="center"/>
          </w:tcPr>
          <w:p w14:paraId="68F3A6B1" w14:textId="7C09CDA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64EC1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9.69e-12</w:t>
            </w:r>
          </w:p>
        </w:tc>
        <w:tc>
          <w:tcPr>
            <w:tcW w:w="725" w:type="dxa"/>
            <w:vAlign w:val="center"/>
          </w:tcPr>
          <w:p w14:paraId="76586B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2B55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72A6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F577D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A6A41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95EB1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45F192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818F8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M_025_AA</w:t>
            </w:r>
          </w:p>
        </w:tc>
        <w:tc>
          <w:tcPr>
            <w:tcW w:w="1005" w:type="dxa"/>
            <w:vAlign w:val="center"/>
          </w:tcPr>
          <w:p w14:paraId="2C6B69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FBA8C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3.47e-12</w:t>
            </w:r>
          </w:p>
        </w:tc>
        <w:tc>
          <w:tcPr>
            <w:tcW w:w="725" w:type="dxa"/>
            <w:vAlign w:val="center"/>
          </w:tcPr>
          <w:p w14:paraId="22A02A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89A6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CC032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50B9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7D986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F10036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278CBF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F54B06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M_025_A_II</w:t>
            </w:r>
          </w:p>
        </w:tc>
        <w:tc>
          <w:tcPr>
            <w:tcW w:w="1005" w:type="dxa"/>
            <w:vAlign w:val="center"/>
          </w:tcPr>
          <w:p w14:paraId="6EFF5087" w14:textId="1F15A1C0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3C13C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725" w:type="dxa"/>
            <w:vAlign w:val="center"/>
          </w:tcPr>
          <w:p w14:paraId="37375B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B41D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5EA4D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AED3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5EBFA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EB35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6BC7A7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352FF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M_025_A_XV</w:t>
            </w:r>
          </w:p>
        </w:tc>
        <w:tc>
          <w:tcPr>
            <w:tcW w:w="1005" w:type="dxa"/>
            <w:vAlign w:val="center"/>
          </w:tcPr>
          <w:p w14:paraId="667F3A1B" w14:textId="21B26CB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9E500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2.72e-11</w:t>
            </w:r>
          </w:p>
        </w:tc>
        <w:tc>
          <w:tcPr>
            <w:tcW w:w="725" w:type="dxa"/>
            <w:vAlign w:val="center"/>
          </w:tcPr>
          <w:p w14:paraId="2161DC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65D6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E89A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8E98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8F8A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B12A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A80526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B3E2C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M_025_BOL</w:t>
            </w:r>
          </w:p>
        </w:tc>
        <w:tc>
          <w:tcPr>
            <w:tcW w:w="1005" w:type="dxa"/>
            <w:vAlign w:val="center"/>
          </w:tcPr>
          <w:p w14:paraId="1B0EDB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-95.963</w:t>
            </w:r>
          </w:p>
        </w:tc>
        <w:tc>
          <w:tcPr>
            <w:tcW w:w="1481" w:type="dxa"/>
            <w:vAlign w:val="center"/>
          </w:tcPr>
          <w:p w14:paraId="240E8C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22.28209191</w:t>
            </w:r>
          </w:p>
        </w:tc>
        <w:tc>
          <w:tcPr>
            <w:tcW w:w="725" w:type="dxa"/>
            <w:vAlign w:val="center"/>
          </w:tcPr>
          <w:p w14:paraId="5D37F3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68C5F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2445C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AB94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625E4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67" w:type="dxa"/>
            <w:vAlign w:val="center"/>
          </w:tcPr>
          <w:p w14:paraId="00C757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97AFB8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7E607B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M_026_AA</w:t>
            </w:r>
          </w:p>
        </w:tc>
        <w:tc>
          <w:tcPr>
            <w:tcW w:w="1005" w:type="dxa"/>
            <w:vAlign w:val="center"/>
          </w:tcPr>
          <w:p w14:paraId="3EC2FC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9513E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vAlign w:val="center"/>
          </w:tcPr>
          <w:p w14:paraId="1CD709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9C96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23A67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A974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0E37D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4343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242AF5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0F65B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M_026_A_II</w:t>
            </w:r>
          </w:p>
        </w:tc>
        <w:tc>
          <w:tcPr>
            <w:tcW w:w="1005" w:type="dxa"/>
            <w:vAlign w:val="center"/>
          </w:tcPr>
          <w:p w14:paraId="3FBE26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-99.671</w:t>
            </w:r>
          </w:p>
        </w:tc>
        <w:tc>
          <w:tcPr>
            <w:tcW w:w="1481" w:type="dxa"/>
            <w:vAlign w:val="center"/>
          </w:tcPr>
          <w:p w14:paraId="7CCD45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5.23191489</w:t>
            </w:r>
          </w:p>
        </w:tc>
        <w:tc>
          <w:tcPr>
            <w:tcW w:w="725" w:type="dxa"/>
            <w:vAlign w:val="center"/>
          </w:tcPr>
          <w:p w14:paraId="69F035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F4D3F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17EBB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EC29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FF700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11CD76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6D47B4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34D89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M_026_A_XV</w:t>
            </w:r>
          </w:p>
        </w:tc>
        <w:tc>
          <w:tcPr>
            <w:tcW w:w="1005" w:type="dxa"/>
            <w:vAlign w:val="center"/>
          </w:tcPr>
          <w:p w14:paraId="709FE4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103C6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725" w:type="dxa"/>
            <w:vAlign w:val="center"/>
          </w:tcPr>
          <w:p w14:paraId="48E72F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126F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4720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BD30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067C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E6B5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303552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89122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M_026_BOL</w:t>
            </w:r>
          </w:p>
        </w:tc>
        <w:tc>
          <w:tcPr>
            <w:tcW w:w="1005" w:type="dxa"/>
            <w:vAlign w:val="center"/>
          </w:tcPr>
          <w:p w14:paraId="058A3C16" w14:textId="1B23EA2A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32FCA4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725" w:type="dxa"/>
            <w:vAlign w:val="center"/>
          </w:tcPr>
          <w:p w14:paraId="7B6F8E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B447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34F1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2C1D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579C5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9D0C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9AA0A0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E75F7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M_027_AA</w:t>
            </w:r>
          </w:p>
        </w:tc>
        <w:tc>
          <w:tcPr>
            <w:tcW w:w="1005" w:type="dxa"/>
            <w:vAlign w:val="center"/>
          </w:tcPr>
          <w:p w14:paraId="0447047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5.878</w:t>
            </w:r>
          </w:p>
        </w:tc>
        <w:tc>
          <w:tcPr>
            <w:tcW w:w="1481" w:type="dxa"/>
            <w:vAlign w:val="center"/>
          </w:tcPr>
          <w:p w14:paraId="338343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43.80136104</w:t>
            </w:r>
          </w:p>
        </w:tc>
        <w:tc>
          <w:tcPr>
            <w:tcW w:w="725" w:type="dxa"/>
            <w:vAlign w:val="center"/>
          </w:tcPr>
          <w:p w14:paraId="4DB0A3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8FFF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1048" w:type="dxa"/>
            <w:vAlign w:val="center"/>
          </w:tcPr>
          <w:p w14:paraId="0B42C1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20" w:type="dxa"/>
            <w:vAlign w:val="center"/>
          </w:tcPr>
          <w:p w14:paraId="1B0768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67" w:type="dxa"/>
            <w:vAlign w:val="center"/>
          </w:tcPr>
          <w:p w14:paraId="06523D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867" w:type="dxa"/>
            <w:vAlign w:val="center"/>
          </w:tcPr>
          <w:p w14:paraId="1C1696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7.00</w:t>
            </w:r>
          </w:p>
        </w:tc>
      </w:tr>
      <w:tr w:rsidR="009B53DE" w:rsidRPr="00894C8E" w14:paraId="7921811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504E6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M_027_A_II</w:t>
            </w:r>
          </w:p>
        </w:tc>
        <w:tc>
          <w:tcPr>
            <w:tcW w:w="1005" w:type="dxa"/>
            <w:vAlign w:val="center"/>
          </w:tcPr>
          <w:p w14:paraId="52DD33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7.897</w:t>
            </w:r>
          </w:p>
        </w:tc>
        <w:tc>
          <w:tcPr>
            <w:tcW w:w="1481" w:type="dxa"/>
            <w:vAlign w:val="center"/>
          </w:tcPr>
          <w:p w14:paraId="0B0C38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33.82123891</w:t>
            </w:r>
          </w:p>
        </w:tc>
        <w:tc>
          <w:tcPr>
            <w:tcW w:w="725" w:type="dxa"/>
            <w:vAlign w:val="center"/>
          </w:tcPr>
          <w:p w14:paraId="6EF05D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3802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7DD241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720" w:type="dxa"/>
            <w:vAlign w:val="center"/>
          </w:tcPr>
          <w:p w14:paraId="063089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67" w:type="dxa"/>
            <w:vAlign w:val="center"/>
          </w:tcPr>
          <w:p w14:paraId="0F0F942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32.9</w:t>
            </w:r>
          </w:p>
        </w:tc>
        <w:tc>
          <w:tcPr>
            <w:tcW w:w="867" w:type="dxa"/>
            <w:vAlign w:val="center"/>
          </w:tcPr>
          <w:p w14:paraId="63B385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4.80</w:t>
            </w:r>
          </w:p>
        </w:tc>
      </w:tr>
      <w:tr w:rsidR="009B53DE" w:rsidRPr="00894C8E" w14:paraId="66CFAD9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62F56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M_027_A_XV</w:t>
            </w:r>
          </w:p>
        </w:tc>
        <w:tc>
          <w:tcPr>
            <w:tcW w:w="1005" w:type="dxa"/>
            <w:vAlign w:val="center"/>
          </w:tcPr>
          <w:p w14:paraId="106C346D" w14:textId="2E0B033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223F7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3.99e-12</w:t>
            </w:r>
          </w:p>
        </w:tc>
        <w:tc>
          <w:tcPr>
            <w:tcW w:w="725" w:type="dxa"/>
            <w:vAlign w:val="center"/>
          </w:tcPr>
          <w:p w14:paraId="58CED2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5F8F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9FF005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BD13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E8FAB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C4F3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D4B14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43141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M_027_BOL</w:t>
            </w:r>
          </w:p>
        </w:tc>
        <w:tc>
          <w:tcPr>
            <w:tcW w:w="1005" w:type="dxa"/>
            <w:vAlign w:val="center"/>
          </w:tcPr>
          <w:p w14:paraId="506633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15.873</w:t>
            </w:r>
          </w:p>
        </w:tc>
        <w:tc>
          <w:tcPr>
            <w:tcW w:w="1481" w:type="dxa"/>
            <w:vAlign w:val="center"/>
          </w:tcPr>
          <w:p w14:paraId="7BC480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4.29243185</w:t>
            </w:r>
          </w:p>
        </w:tc>
        <w:tc>
          <w:tcPr>
            <w:tcW w:w="725" w:type="dxa"/>
            <w:vAlign w:val="center"/>
          </w:tcPr>
          <w:p w14:paraId="3C80F1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39CE00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2F0225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720" w:type="dxa"/>
            <w:vAlign w:val="center"/>
          </w:tcPr>
          <w:p w14:paraId="0055FB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867" w:type="dxa"/>
            <w:vAlign w:val="center"/>
          </w:tcPr>
          <w:p w14:paraId="7D99CD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867" w:type="dxa"/>
            <w:vAlign w:val="center"/>
          </w:tcPr>
          <w:p w14:paraId="106D54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26BA0DE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57EDD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M_028_AA</w:t>
            </w:r>
          </w:p>
        </w:tc>
        <w:tc>
          <w:tcPr>
            <w:tcW w:w="1005" w:type="dxa"/>
            <w:vAlign w:val="center"/>
          </w:tcPr>
          <w:p w14:paraId="4C4B95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-30.285</w:t>
            </w:r>
          </w:p>
        </w:tc>
        <w:tc>
          <w:tcPr>
            <w:tcW w:w="1481" w:type="dxa"/>
            <w:vAlign w:val="center"/>
          </w:tcPr>
          <w:p w14:paraId="0AB499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61.41646062</w:t>
            </w:r>
          </w:p>
        </w:tc>
        <w:tc>
          <w:tcPr>
            <w:tcW w:w="725" w:type="dxa"/>
            <w:vAlign w:val="center"/>
          </w:tcPr>
          <w:p w14:paraId="4D7024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446E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63D36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720" w:type="dxa"/>
            <w:vAlign w:val="center"/>
          </w:tcPr>
          <w:p w14:paraId="25604B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867" w:type="dxa"/>
            <w:vAlign w:val="center"/>
          </w:tcPr>
          <w:p w14:paraId="7A4125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67" w:type="dxa"/>
            <w:vAlign w:val="center"/>
          </w:tcPr>
          <w:p w14:paraId="305778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122.95</w:t>
            </w:r>
          </w:p>
        </w:tc>
      </w:tr>
      <w:tr w:rsidR="009B53DE" w:rsidRPr="00894C8E" w14:paraId="698DAB7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B4109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M_028_A_II</w:t>
            </w:r>
          </w:p>
        </w:tc>
        <w:tc>
          <w:tcPr>
            <w:tcW w:w="1005" w:type="dxa"/>
            <w:vAlign w:val="center"/>
          </w:tcPr>
          <w:p w14:paraId="78EE2B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-32.793</w:t>
            </w:r>
          </w:p>
        </w:tc>
        <w:tc>
          <w:tcPr>
            <w:tcW w:w="1481" w:type="dxa"/>
            <w:vAlign w:val="center"/>
          </w:tcPr>
          <w:p w14:paraId="640C9C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54.49863253</w:t>
            </w:r>
          </w:p>
        </w:tc>
        <w:tc>
          <w:tcPr>
            <w:tcW w:w="725" w:type="dxa"/>
            <w:vAlign w:val="center"/>
          </w:tcPr>
          <w:p w14:paraId="52CD58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C541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C7971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20" w:type="dxa"/>
            <w:vAlign w:val="center"/>
          </w:tcPr>
          <w:p w14:paraId="0A0D68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67" w:type="dxa"/>
            <w:vAlign w:val="center"/>
          </w:tcPr>
          <w:p w14:paraId="3F7F43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867" w:type="dxa"/>
            <w:vAlign w:val="center"/>
          </w:tcPr>
          <w:p w14:paraId="104607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112.40</w:t>
            </w:r>
          </w:p>
        </w:tc>
      </w:tr>
      <w:tr w:rsidR="009B53DE" w:rsidRPr="00894C8E" w14:paraId="5B751EC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F748C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M_028_A_XV</w:t>
            </w:r>
          </w:p>
        </w:tc>
        <w:tc>
          <w:tcPr>
            <w:tcW w:w="1005" w:type="dxa"/>
            <w:vAlign w:val="center"/>
          </w:tcPr>
          <w:p w14:paraId="7BAFA0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-22.903</w:t>
            </w:r>
          </w:p>
        </w:tc>
        <w:tc>
          <w:tcPr>
            <w:tcW w:w="1481" w:type="dxa"/>
            <w:vAlign w:val="center"/>
          </w:tcPr>
          <w:p w14:paraId="1BA4C7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51.70592440</w:t>
            </w:r>
          </w:p>
        </w:tc>
        <w:tc>
          <w:tcPr>
            <w:tcW w:w="725" w:type="dxa"/>
            <w:vAlign w:val="center"/>
          </w:tcPr>
          <w:p w14:paraId="1B89D9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5D6D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46BB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20" w:type="dxa"/>
            <w:vAlign w:val="center"/>
          </w:tcPr>
          <w:p w14:paraId="25889C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67" w:type="dxa"/>
            <w:vAlign w:val="center"/>
          </w:tcPr>
          <w:p w14:paraId="04F40E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867" w:type="dxa"/>
            <w:vAlign w:val="center"/>
          </w:tcPr>
          <w:p w14:paraId="21EEA67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112.90</w:t>
            </w:r>
          </w:p>
        </w:tc>
      </w:tr>
      <w:tr w:rsidR="009B53DE" w:rsidRPr="00894C8E" w14:paraId="74C9A1F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2AF3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M_028_BOL</w:t>
            </w:r>
          </w:p>
        </w:tc>
        <w:tc>
          <w:tcPr>
            <w:tcW w:w="1005" w:type="dxa"/>
            <w:vAlign w:val="center"/>
          </w:tcPr>
          <w:p w14:paraId="05B9ACCF" w14:textId="7FAFF93E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F2738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2.66e-12</w:t>
            </w:r>
          </w:p>
        </w:tc>
        <w:tc>
          <w:tcPr>
            <w:tcW w:w="725" w:type="dxa"/>
            <w:vAlign w:val="center"/>
          </w:tcPr>
          <w:p w14:paraId="5EA3BC7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8112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4B224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2F75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4B30D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42404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C44E53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580DB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M_029_AA</w:t>
            </w:r>
          </w:p>
        </w:tc>
        <w:tc>
          <w:tcPr>
            <w:tcW w:w="1005" w:type="dxa"/>
            <w:vAlign w:val="center"/>
          </w:tcPr>
          <w:p w14:paraId="2B134F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-6.966</w:t>
            </w:r>
          </w:p>
        </w:tc>
        <w:tc>
          <w:tcPr>
            <w:tcW w:w="1481" w:type="dxa"/>
            <w:vAlign w:val="center"/>
          </w:tcPr>
          <w:p w14:paraId="1EE333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53.12265044</w:t>
            </w:r>
          </w:p>
        </w:tc>
        <w:tc>
          <w:tcPr>
            <w:tcW w:w="725" w:type="dxa"/>
            <w:vAlign w:val="center"/>
          </w:tcPr>
          <w:p w14:paraId="0D4AD8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708B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1048" w:type="dxa"/>
            <w:vAlign w:val="center"/>
          </w:tcPr>
          <w:p w14:paraId="77A2EA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40078E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7D057F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57052A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7.80</w:t>
            </w:r>
          </w:p>
        </w:tc>
      </w:tr>
      <w:tr w:rsidR="009B53DE" w:rsidRPr="00894C8E" w14:paraId="0554D3E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1AE31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M_029_A_II</w:t>
            </w:r>
          </w:p>
        </w:tc>
        <w:tc>
          <w:tcPr>
            <w:tcW w:w="1005" w:type="dxa"/>
            <w:vAlign w:val="center"/>
          </w:tcPr>
          <w:p w14:paraId="748707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-28.387</w:t>
            </w:r>
          </w:p>
        </w:tc>
        <w:tc>
          <w:tcPr>
            <w:tcW w:w="1481" w:type="dxa"/>
            <w:vAlign w:val="center"/>
          </w:tcPr>
          <w:p w14:paraId="7B4430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60.42561161</w:t>
            </w:r>
          </w:p>
        </w:tc>
        <w:tc>
          <w:tcPr>
            <w:tcW w:w="725" w:type="dxa"/>
            <w:vAlign w:val="center"/>
          </w:tcPr>
          <w:p w14:paraId="02037C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DC5F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33B00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198E71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867" w:type="dxa"/>
            <w:vAlign w:val="center"/>
          </w:tcPr>
          <w:p w14:paraId="089428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36DE32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123.00</w:t>
            </w:r>
          </w:p>
        </w:tc>
      </w:tr>
      <w:tr w:rsidR="009B53DE" w:rsidRPr="00894C8E" w14:paraId="5886B8C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5290B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M_029_A_XV</w:t>
            </w:r>
          </w:p>
        </w:tc>
        <w:tc>
          <w:tcPr>
            <w:tcW w:w="1005" w:type="dxa"/>
            <w:vAlign w:val="center"/>
          </w:tcPr>
          <w:p w14:paraId="5486E571" w14:textId="3220ACA2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61D10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2.09e-11</w:t>
            </w:r>
          </w:p>
        </w:tc>
        <w:tc>
          <w:tcPr>
            <w:tcW w:w="725" w:type="dxa"/>
            <w:vAlign w:val="center"/>
          </w:tcPr>
          <w:p w14:paraId="341DE9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9F11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3686B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7E954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4FD9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4D88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78EB34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6B97F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M_029_BOL</w:t>
            </w:r>
          </w:p>
        </w:tc>
        <w:tc>
          <w:tcPr>
            <w:tcW w:w="1005" w:type="dxa"/>
            <w:vAlign w:val="center"/>
          </w:tcPr>
          <w:p w14:paraId="11B29BC1" w14:textId="4560CE01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C0E02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725" w:type="dxa"/>
            <w:vAlign w:val="center"/>
          </w:tcPr>
          <w:p w14:paraId="108666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03CD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FE582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D378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5C282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2216E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A94F98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7FE56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M_030_AA</w:t>
            </w:r>
          </w:p>
        </w:tc>
        <w:tc>
          <w:tcPr>
            <w:tcW w:w="1005" w:type="dxa"/>
            <w:vAlign w:val="center"/>
          </w:tcPr>
          <w:p w14:paraId="0D90BF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11.201</w:t>
            </w:r>
          </w:p>
        </w:tc>
        <w:tc>
          <w:tcPr>
            <w:tcW w:w="1481" w:type="dxa"/>
            <w:vAlign w:val="center"/>
          </w:tcPr>
          <w:p w14:paraId="050950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37.84074050</w:t>
            </w:r>
          </w:p>
        </w:tc>
        <w:tc>
          <w:tcPr>
            <w:tcW w:w="725" w:type="dxa"/>
            <w:vAlign w:val="center"/>
          </w:tcPr>
          <w:p w14:paraId="515EA3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C209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1048" w:type="dxa"/>
            <w:vAlign w:val="center"/>
          </w:tcPr>
          <w:p w14:paraId="4D0056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720" w:type="dxa"/>
            <w:vAlign w:val="center"/>
          </w:tcPr>
          <w:p w14:paraId="210E93D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474AA7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15F95D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7.20</w:t>
            </w:r>
          </w:p>
        </w:tc>
      </w:tr>
      <w:tr w:rsidR="009B53DE" w:rsidRPr="00894C8E" w14:paraId="3AB9618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35A53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M_030_A_II</w:t>
            </w:r>
          </w:p>
        </w:tc>
        <w:tc>
          <w:tcPr>
            <w:tcW w:w="1005" w:type="dxa"/>
            <w:vAlign w:val="center"/>
          </w:tcPr>
          <w:p w14:paraId="0510A5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-21.664</w:t>
            </w:r>
          </w:p>
        </w:tc>
        <w:tc>
          <w:tcPr>
            <w:tcW w:w="1481" w:type="dxa"/>
            <w:vAlign w:val="center"/>
          </w:tcPr>
          <w:p w14:paraId="6AACA3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55.19202967</w:t>
            </w:r>
          </w:p>
        </w:tc>
        <w:tc>
          <w:tcPr>
            <w:tcW w:w="725" w:type="dxa"/>
            <w:vAlign w:val="center"/>
          </w:tcPr>
          <w:p w14:paraId="7C05D7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16DF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397F8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720" w:type="dxa"/>
            <w:vAlign w:val="center"/>
          </w:tcPr>
          <w:p w14:paraId="481517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867" w:type="dxa"/>
            <w:vAlign w:val="center"/>
          </w:tcPr>
          <w:p w14:paraId="6C3AC7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2612CF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118.60</w:t>
            </w:r>
          </w:p>
        </w:tc>
      </w:tr>
      <w:tr w:rsidR="009B53DE" w:rsidRPr="00894C8E" w14:paraId="595AACD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E045C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M_030_A_XV</w:t>
            </w:r>
          </w:p>
        </w:tc>
        <w:tc>
          <w:tcPr>
            <w:tcW w:w="1005" w:type="dxa"/>
            <w:vAlign w:val="center"/>
          </w:tcPr>
          <w:p w14:paraId="5AE197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B8A13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8.43e-12</w:t>
            </w:r>
          </w:p>
        </w:tc>
        <w:tc>
          <w:tcPr>
            <w:tcW w:w="725" w:type="dxa"/>
            <w:vAlign w:val="center"/>
          </w:tcPr>
          <w:p w14:paraId="1B1B08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30E2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961BF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0BB5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A4256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DF55F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BC0777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A4AE1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M_030_BOL</w:t>
            </w:r>
          </w:p>
        </w:tc>
        <w:tc>
          <w:tcPr>
            <w:tcW w:w="1005" w:type="dxa"/>
            <w:vAlign w:val="center"/>
          </w:tcPr>
          <w:p w14:paraId="76B65102" w14:textId="7F52C128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B4EB89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7.18e-12</w:t>
            </w:r>
          </w:p>
        </w:tc>
        <w:tc>
          <w:tcPr>
            <w:tcW w:w="725" w:type="dxa"/>
            <w:vAlign w:val="center"/>
          </w:tcPr>
          <w:p w14:paraId="260BF3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8AAC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0B93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2607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FD01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2B50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85CCF6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1B407A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M_031_AA</w:t>
            </w:r>
          </w:p>
        </w:tc>
        <w:tc>
          <w:tcPr>
            <w:tcW w:w="1005" w:type="dxa"/>
            <w:vAlign w:val="center"/>
          </w:tcPr>
          <w:p w14:paraId="3296F3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-38.345</w:t>
            </w:r>
          </w:p>
        </w:tc>
        <w:tc>
          <w:tcPr>
            <w:tcW w:w="1481" w:type="dxa"/>
            <w:vAlign w:val="center"/>
          </w:tcPr>
          <w:p w14:paraId="63FA01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62.25010626</w:t>
            </w:r>
          </w:p>
        </w:tc>
        <w:tc>
          <w:tcPr>
            <w:tcW w:w="725" w:type="dxa"/>
            <w:vAlign w:val="center"/>
          </w:tcPr>
          <w:p w14:paraId="09249E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CFF42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0D61B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0F201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7F1DBF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3348BB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124.90</w:t>
            </w:r>
          </w:p>
        </w:tc>
      </w:tr>
      <w:tr w:rsidR="009B53DE" w:rsidRPr="00894C8E" w14:paraId="252A93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8D776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M_031_A_II</w:t>
            </w:r>
          </w:p>
        </w:tc>
        <w:tc>
          <w:tcPr>
            <w:tcW w:w="1005" w:type="dxa"/>
            <w:vAlign w:val="center"/>
          </w:tcPr>
          <w:p w14:paraId="2D29EA0E" w14:textId="4F29106D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C04F3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725" w:type="dxa"/>
            <w:vAlign w:val="center"/>
          </w:tcPr>
          <w:p w14:paraId="250CBB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8509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EC9C9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3FD8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254D7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BDAD5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6194F7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62E30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M_031_A_XV</w:t>
            </w:r>
          </w:p>
        </w:tc>
        <w:tc>
          <w:tcPr>
            <w:tcW w:w="1005" w:type="dxa"/>
            <w:vAlign w:val="center"/>
          </w:tcPr>
          <w:p w14:paraId="05ACFB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83B59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1.74e-11</w:t>
            </w:r>
          </w:p>
        </w:tc>
        <w:tc>
          <w:tcPr>
            <w:tcW w:w="725" w:type="dxa"/>
            <w:vAlign w:val="center"/>
          </w:tcPr>
          <w:p w14:paraId="77E227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1BCE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C78E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A4A6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0A13C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49DD5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2E98D5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0B4B9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M_031_BOL</w:t>
            </w:r>
          </w:p>
        </w:tc>
        <w:tc>
          <w:tcPr>
            <w:tcW w:w="1005" w:type="dxa"/>
            <w:vAlign w:val="center"/>
          </w:tcPr>
          <w:p w14:paraId="5060EB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-4.886</w:t>
            </w:r>
          </w:p>
        </w:tc>
        <w:tc>
          <w:tcPr>
            <w:tcW w:w="1481" w:type="dxa"/>
            <w:vAlign w:val="center"/>
          </w:tcPr>
          <w:p w14:paraId="312824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46.50709952</w:t>
            </w:r>
          </w:p>
        </w:tc>
        <w:tc>
          <w:tcPr>
            <w:tcW w:w="725" w:type="dxa"/>
            <w:vAlign w:val="center"/>
          </w:tcPr>
          <w:p w14:paraId="6C01BD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E1E6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1048" w:type="dxa"/>
            <w:vAlign w:val="center"/>
          </w:tcPr>
          <w:p w14:paraId="0A569B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3786DD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867" w:type="dxa"/>
            <w:vAlign w:val="center"/>
          </w:tcPr>
          <w:p w14:paraId="4BEA40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29.7</w:t>
            </w:r>
          </w:p>
        </w:tc>
        <w:tc>
          <w:tcPr>
            <w:tcW w:w="867" w:type="dxa"/>
            <w:vAlign w:val="center"/>
          </w:tcPr>
          <w:p w14:paraId="74AD99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5.90</w:t>
            </w:r>
          </w:p>
        </w:tc>
      </w:tr>
      <w:tr w:rsidR="009B53DE" w:rsidRPr="00894C8E" w14:paraId="57530F2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DF527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M_032_AA</w:t>
            </w:r>
          </w:p>
        </w:tc>
        <w:tc>
          <w:tcPr>
            <w:tcW w:w="1005" w:type="dxa"/>
            <w:vAlign w:val="center"/>
          </w:tcPr>
          <w:p w14:paraId="566A6F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-5.403</w:t>
            </w:r>
          </w:p>
        </w:tc>
        <w:tc>
          <w:tcPr>
            <w:tcW w:w="1481" w:type="dxa"/>
            <w:vAlign w:val="center"/>
          </w:tcPr>
          <w:p w14:paraId="4C4DE3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52.29409008</w:t>
            </w:r>
          </w:p>
        </w:tc>
        <w:tc>
          <w:tcPr>
            <w:tcW w:w="725" w:type="dxa"/>
            <w:vAlign w:val="center"/>
          </w:tcPr>
          <w:p w14:paraId="631037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214A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184566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3984CEF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3704A6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4871F8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7.00</w:t>
            </w:r>
          </w:p>
        </w:tc>
      </w:tr>
      <w:tr w:rsidR="009B53DE" w:rsidRPr="00894C8E" w14:paraId="6C82C62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78806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M_032_A_II</w:t>
            </w:r>
          </w:p>
        </w:tc>
        <w:tc>
          <w:tcPr>
            <w:tcW w:w="1005" w:type="dxa"/>
            <w:vAlign w:val="center"/>
          </w:tcPr>
          <w:p w14:paraId="31E24B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-44.774</w:t>
            </w:r>
          </w:p>
        </w:tc>
        <w:tc>
          <w:tcPr>
            <w:tcW w:w="1481" w:type="dxa"/>
            <w:vAlign w:val="center"/>
          </w:tcPr>
          <w:p w14:paraId="517853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58.51063437</w:t>
            </w:r>
          </w:p>
        </w:tc>
        <w:tc>
          <w:tcPr>
            <w:tcW w:w="725" w:type="dxa"/>
            <w:vAlign w:val="center"/>
          </w:tcPr>
          <w:p w14:paraId="102E372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0705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707E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AE32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67" w:type="dxa"/>
            <w:vAlign w:val="center"/>
          </w:tcPr>
          <w:p w14:paraId="33C4CC8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67" w:type="dxa"/>
            <w:vAlign w:val="center"/>
          </w:tcPr>
          <w:p w14:paraId="1FE698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117.00</w:t>
            </w:r>
          </w:p>
        </w:tc>
      </w:tr>
      <w:tr w:rsidR="009B53DE" w:rsidRPr="00894C8E" w14:paraId="24334D9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F9842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M_032_A_XV</w:t>
            </w:r>
          </w:p>
        </w:tc>
        <w:tc>
          <w:tcPr>
            <w:tcW w:w="1005" w:type="dxa"/>
            <w:vAlign w:val="center"/>
          </w:tcPr>
          <w:p w14:paraId="525014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5332D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725" w:type="dxa"/>
            <w:vAlign w:val="center"/>
          </w:tcPr>
          <w:p w14:paraId="7768C4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957DE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B0BB1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9B96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DD66F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6757C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882622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33AA1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M_032_BOL</w:t>
            </w:r>
          </w:p>
        </w:tc>
        <w:tc>
          <w:tcPr>
            <w:tcW w:w="1005" w:type="dxa"/>
            <w:vAlign w:val="center"/>
          </w:tcPr>
          <w:p w14:paraId="5C10015A" w14:textId="2FE4F2B3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D10B5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1.34e-12</w:t>
            </w:r>
          </w:p>
        </w:tc>
        <w:tc>
          <w:tcPr>
            <w:tcW w:w="725" w:type="dxa"/>
            <w:vAlign w:val="center"/>
          </w:tcPr>
          <w:p w14:paraId="351D7C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73B7B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EF5B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937E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7731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A4FC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F0AA33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FCD9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M_033_AA</w:t>
            </w:r>
          </w:p>
        </w:tc>
        <w:tc>
          <w:tcPr>
            <w:tcW w:w="1005" w:type="dxa"/>
            <w:vAlign w:val="center"/>
          </w:tcPr>
          <w:p w14:paraId="5B2FC6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-11.025</w:t>
            </w:r>
          </w:p>
        </w:tc>
        <w:tc>
          <w:tcPr>
            <w:tcW w:w="1481" w:type="dxa"/>
            <w:vAlign w:val="center"/>
          </w:tcPr>
          <w:p w14:paraId="52D4A6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56.05675495</w:t>
            </w:r>
          </w:p>
        </w:tc>
        <w:tc>
          <w:tcPr>
            <w:tcW w:w="725" w:type="dxa"/>
            <w:vAlign w:val="center"/>
          </w:tcPr>
          <w:p w14:paraId="42F1C6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5782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8493A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3C4B38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67" w:type="dxa"/>
            <w:vAlign w:val="center"/>
          </w:tcPr>
          <w:p w14:paraId="2CB256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50A903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126.00</w:t>
            </w:r>
          </w:p>
        </w:tc>
      </w:tr>
      <w:tr w:rsidR="009B53DE" w:rsidRPr="00894C8E" w14:paraId="087787D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24C94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M_033_A_II</w:t>
            </w:r>
          </w:p>
        </w:tc>
        <w:tc>
          <w:tcPr>
            <w:tcW w:w="1005" w:type="dxa"/>
            <w:vAlign w:val="center"/>
          </w:tcPr>
          <w:p w14:paraId="5C498C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-77.384</w:t>
            </w:r>
          </w:p>
        </w:tc>
        <w:tc>
          <w:tcPr>
            <w:tcW w:w="1481" w:type="dxa"/>
            <w:vAlign w:val="center"/>
          </w:tcPr>
          <w:p w14:paraId="0CA83A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45.64422659</w:t>
            </w:r>
          </w:p>
        </w:tc>
        <w:tc>
          <w:tcPr>
            <w:tcW w:w="725" w:type="dxa"/>
            <w:vAlign w:val="center"/>
          </w:tcPr>
          <w:p w14:paraId="2CEB2A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DA1F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EF09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5C1A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F5FEF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5E65F5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FB50CD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A2DD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M_033_A_XV</w:t>
            </w:r>
          </w:p>
        </w:tc>
        <w:tc>
          <w:tcPr>
            <w:tcW w:w="1005" w:type="dxa"/>
            <w:vAlign w:val="center"/>
          </w:tcPr>
          <w:p w14:paraId="3F178F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5DA97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1.83e-11</w:t>
            </w:r>
          </w:p>
        </w:tc>
        <w:tc>
          <w:tcPr>
            <w:tcW w:w="725" w:type="dxa"/>
            <w:vAlign w:val="center"/>
          </w:tcPr>
          <w:p w14:paraId="2DF560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8226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1106B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F890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3C95C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EE69A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E33DD4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FBA1D7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M_033_BOL</w:t>
            </w:r>
          </w:p>
        </w:tc>
        <w:tc>
          <w:tcPr>
            <w:tcW w:w="1005" w:type="dxa"/>
            <w:vAlign w:val="center"/>
          </w:tcPr>
          <w:p w14:paraId="120979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0864B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8.96e-13</w:t>
            </w:r>
          </w:p>
        </w:tc>
        <w:tc>
          <w:tcPr>
            <w:tcW w:w="725" w:type="dxa"/>
            <w:vAlign w:val="center"/>
          </w:tcPr>
          <w:p w14:paraId="0B03F7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3CE4F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528C4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083E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F6568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07406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635547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BBB08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M_034_AA</w:t>
            </w:r>
          </w:p>
        </w:tc>
        <w:tc>
          <w:tcPr>
            <w:tcW w:w="1005" w:type="dxa"/>
            <w:vAlign w:val="center"/>
          </w:tcPr>
          <w:p w14:paraId="596EE6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2.829</w:t>
            </w:r>
          </w:p>
        </w:tc>
        <w:tc>
          <w:tcPr>
            <w:tcW w:w="1481" w:type="dxa"/>
            <w:vAlign w:val="center"/>
          </w:tcPr>
          <w:p w14:paraId="0E90B1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47.03184010</w:t>
            </w:r>
          </w:p>
        </w:tc>
        <w:tc>
          <w:tcPr>
            <w:tcW w:w="725" w:type="dxa"/>
            <w:vAlign w:val="center"/>
          </w:tcPr>
          <w:p w14:paraId="6006BC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6ACD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1048" w:type="dxa"/>
            <w:vAlign w:val="center"/>
          </w:tcPr>
          <w:p w14:paraId="0550AC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20" w:type="dxa"/>
            <w:vAlign w:val="center"/>
          </w:tcPr>
          <w:p w14:paraId="02EDD0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7872D3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33.8</w:t>
            </w:r>
          </w:p>
        </w:tc>
        <w:tc>
          <w:tcPr>
            <w:tcW w:w="867" w:type="dxa"/>
            <w:vAlign w:val="center"/>
          </w:tcPr>
          <w:p w14:paraId="683722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7.70</w:t>
            </w:r>
          </w:p>
        </w:tc>
      </w:tr>
      <w:tr w:rsidR="009B53DE" w:rsidRPr="00894C8E" w14:paraId="56474DC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F6198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M_034_A_II</w:t>
            </w:r>
          </w:p>
        </w:tc>
        <w:tc>
          <w:tcPr>
            <w:tcW w:w="1005" w:type="dxa"/>
            <w:vAlign w:val="center"/>
          </w:tcPr>
          <w:p w14:paraId="0A3DD7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-21.670</w:t>
            </w:r>
          </w:p>
        </w:tc>
        <w:tc>
          <w:tcPr>
            <w:tcW w:w="1481" w:type="dxa"/>
            <w:vAlign w:val="center"/>
          </w:tcPr>
          <w:p w14:paraId="0179E3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60.14002720</w:t>
            </w:r>
          </w:p>
        </w:tc>
        <w:tc>
          <w:tcPr>
            <w:tcW w:w="725" w:type="dxa"/>
            <w:vAlign w:val="center"/>
          </w:tcPr>
          <w:p w14:paraId="3C1175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4E15D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4CF61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32CA7C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67" w:type="dxa"/>
            <w:vAlign w:val="center"/>
          </w:tcPr>
          <w:p w14:paraId="1D18DE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867" w:type="dxa"/>
            <w:vAlign w:val="center"/>
          </w:tcPr>
          <w:p w14:paraId="5E17E8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125.90</w:t>
            </w:r>
          </w:p>
        </w:tc>
      </w:tr>
      <w:tr w:rsidR="009B53DE" w:rsidRPr="00894C8E" w14:paraId="03DEAC0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880C0D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M_034_A_XV</w:t>
            </w:r>
          </w:p>
        </w:tc>
        <w:tc>
          <w:tcPr>
            <w:tcW w:w="1005" w:type="dxa"/>
            <w:vAlign w:val="center"/>
          </w:tcPr>
          <w:p w14:paraId="4E71B1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AAF54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3.68e-12</w:t>
            </w:r>
          </w:p>
        </w:tc>
        <w:tc>
          <w:tcPr>
            <w:tcW w:w="725" w:type="dxa"/>
            <w:vAlign w:val="center"/>
          </w:tcPr>
          <w:p w14:paraId="334E24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EBE8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04809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8E65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FCA367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B987C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771A84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0791D5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M_034_BOL</w:t>
            </w:r>
          </w:p>
        </w:tc>
        <w:tc>
          <w:tcPr>
            <w:tcW w:w="1005" w:type="dxa"/>
            <w:vAlign w:val="center"/>
          </w:tcPr>
          <w:p w14:paraId="11678C4B" w14:textId="09E7E735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C7DCC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725" w:type="dxa"/>
            <w:vAlign w:val="center"/>
          </w:tcPr>
          <w:p w14:paraId="110CA7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9290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AB41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70025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B641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9E9551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450EE1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514E4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M_035_AA</w:t>
            </w:r>
          </w:p>
        </w:tc>
        <w:tc>
          <w:tcPr>
            <w:tcW w:w="1005" w:type="dxa"/>
            <w:vAlign w:val="center"/>
          </w:tcPr>
          <w:p w14:paraId="10342919" w14:textId="55BCE055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C1965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2.92e-14</w:t>
            </w:r>
          </w:p>
        </w:tc>
        <w:tc>
          <w:tcPr>
            <w:tcW w:w="725" w:type="dxa"/>
            <w:vAlign w:val="center"/>
          </w:tcPr>
          <w:p w14:paraId="3568C1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DF4A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2CD0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40DA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C0336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24BE3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8FB4FE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FCBAA5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M_035_A_II</w:t>
            </w:r>
          </w:p>
        </w:tc>
        <w:tc>
          <w:tcPr>
            <w:tcW w:w="1005" w:type="dxa"/>
            <w:vAlign w:val="center"/>
          </w:tcPr>
          <w:p w14:paraId="4351F9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AD161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5.46e-12</w:t>
            </w:r>
          </w:p>
        </w:tc>
        <w:tc>
          <w:tcPr>
            <w:tcW w:w="725" w:type="dxa"/>
            <w:vAlign w:val="center"/>
          </w:tcPr>
          <w:p w14:paraId="0D92AA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AD44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3021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7FFD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322D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5FFFF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019D5A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35845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M_035_A_XV</w:t>
            </w:r>
          </w:p>
        </w:tc>
        <w:tc>
          <w:tcPr>
            <w:tcW w:w="1005" w:type="dxa"/>
            <w:vAlign w:val="center"/>
          </w:tcPr>
          <w:p w14:paraId="1C240B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-1.335</w:t>
            </w:r>
          </w:p>
        </w:tc>
        <w:tc>
          <w:tcPr>
            <w:tcW w:w="1481" w:type="dxa"/>
            <w:vAlign w:val="center"/>
          </w:tcPr>
          <w:p w14:paraId="2DD90E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49.19719256</w:t>
            </w:r>
          </w:p>
        </w:tc>
        <w:tc>
          <w:tcPr>
            <w:tcW w:w="725" w:type="dxa"/>
            <w:vAlign w:val="center"/>
          </w:tcPr>
          <w:p w14:paraId="7B0B53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C9E72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659796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720" w:type="dxa"/>
            <w:vAlign w:val="center"/>
          </w:tcPr>
          <w:p w14:paraId="03806D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7103B7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94.1</w:t>
            </w:r>
          </w:p>
        </w:tc>
        <w:tc>
          <w:tcPr>
            <w:tcW w:w="867" w:type="dxa"/>
            <w:vAlign w:val="center"/>
          </w:tcPr>
          <w:p w14:paraId="3694A8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6.80</w:t>
            </w:r>
          </w:p>
        </w:tc>
      </w:tr>
      <w:tr w:rsidR="009B53DE" w:rsidRPr="00894C8E" w14:paraId="2DC5306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25C7E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M_035_BOL</w:t>
            </w:r>
          </w:p>
        </w:tc>
        <w:tc>
          <w:tcPr>
            <w:tcW w:w="1005" w:type="dxa"/>
            <w:vAlign w:val="center"/>
          </w:tcPr>
          <w:p w14:paraId="16729B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16.331</w:t>
            </w:r>
          </w:p>
        </w:tc>
        <w:tc>
          <w:tcPr>
            <w:tcW w:w="1481" w:type="dxa"/>
            <w:vAlign w:val="center"/>
          </w:tcPr>
          <w:p w14:paraId="45CFAF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7.78289032</w:t>
            </w:r>
          </w:p>
        </w:tc>
        <w:tc>
          <w:tcPr>
            <w:tcW w:w="725" w:type="dxa"/>
            <w:vAlign w:val="center"/>
          </w:tcPr>
          <w:p w14:paraId="4B7DA2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CB61F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6E793A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20" w:type="dxa"/>
            <w:vAlign w:val="center"/>
          </w:tcPr>
          <w:p w14:paraId="3BBEC7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210330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127501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46F67D1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DDDB6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M_036_AA</w:t>
            </w:r>
          </w:p>
        </w:tc>
        <w:tc>
          <w:tcPr>
            <w:tcW w:w="1005" w:type="dxa"/>
            <w:vAlign w:val="center"/>
          </w:tcPr>
          <w:p w14:paraId="5A3689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1.846</w:t>
            </w:r>
          </w:p>
        </w:tc>
        <w:tc>
          <w:tcPr>
            <w:tcW w:w="1481" w:type="dxa"/>
            <w:vAlign w:val="center"/>
          </w:tcPr>
          <w:p w14:paraId="7948F5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42.15288241</w:t>
            </w:r>
          </w:p>
        </w:tc>
        <w:tc>
          <w:tcPr>
            <w:tcW w:w="725" w:type="dxa"/>
            <w:vAlign w:val="center"/>
          </w:tcPr>
          <w:p w14:paraId="7EFCCC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4FDC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69BF5A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20" w:type="dxa"/>
            <w:vAlign w:val="center"/>
          </w:tcPr>
          <w:p w14:paraId="6CFF05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867" w:type="dxa"/>
            <w:vAlign w:val="center"/>
          </w:tcPr>
          <w:p w14:paraId="0E78C5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67" w:type="dxa"/>
            <w:vAlign w:val="center"/>
          </w:tcPr>
          <w:p w14:paraId="4A4B54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1.60</w:t>
            </w:r>
          </w:p>
        </w:tc>
      </w:tr>
      <w:tr w:rsidR="009B53DE" w:rsidRPr="00894C8E" w14:paraId="25CBE21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92977C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M_036_A_II</w:t>
            </w:r>
          </w:p>
        </w:tc>
        <w:tc>
          <w:tcPr>
            <w:tcW w:w="1005" w:type="dxa"/>
            <w:vAlign w:val="center"/>
          </w:tcPr>
          <w:p w14:paraId="46E3FA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31C8C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1.10e-11</w:t>
            </w:r>
          </w:p>
        </w:tc>
        <w:tc>
          <w:tcPr>
            <w:tcW w:w="725" w:type="dxa"/>
            <w:vAlign w:val="center"/>
          </w:tcPr>
          <w:p w14:paraId="6957AF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E353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30FBD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E28A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DD19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B2356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55E840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ADC4E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M_036_A_XV</w:t>
            </w:r>
          </w:p>
        </w:tc>
        <w:tc>
          <w:tcPr>
            <w:tcW w:w="1005" w:type="dxa"/>
            <w:vAlign w:val="center"/>
          </w:tcPr>
          <w:p w14:paraId="3A67BA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-82.799</w:t>
            </w:r>
          </w:p>
        </w:tc>
        <w:tc>
          <w:tcPr>
            <w:tcW w:w="1481" w:type="dxa"/>
            <w:vAlign w:val="center"/>
          </w:tcPr>
          <w:p w14:paraId="386589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42.39261316</w:t>
            </w:r>
          </w:p>
        </w:tc>
        <w:tc>
          <w:tcPr>
            <w:tcW w:w="725" w:type="dxa"/>
            <w:vAlign w:val="center"/>
          </w:tcPr>
          <w:p w14:paraId="2A694A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6A3D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AD6A3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73966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018CC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867" w:type="dxa"/>
            <w:vAlign w:val="center"/>
          </w:tcPr>
          <w:p w14:paraId="4262DA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9FD4B0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FB231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M_036_BOL</w:t>
            </w:r>
          </w:p>
        </w:tc>
        <w:tc>
          <w:tcPr>
            <w:tcW w:w="1005" w:type="dxa"/>
            <w:vAlign w:val="center"/>
          </w:tcPr>
          <w:p w14:paraId="3E7EAF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-16.465</w:t>
            </w:r>
          </w:p>
        </w:tc>
        <w:tc>
          <w:tcPr>
            <w:tcW w:w="1481" w:type="dxa"/>
            <w:vAlign w:val="center"/>
          </w:tcPr>
          <w:p w14:paraId="1D239D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59.41492742</w:t>
            </w:r>
          </w:p>
        </w:tc>
        <w:tc>
          <w:tcPr>
            <w:tcW w:w="725" w:type="dxa"/>
            <w:vAlign w:val="center"/>
          </w:tcPr>
          <w:p w14:paraId="7A54BF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0453E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B6DD4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20" w:type="dxa"/>
            <w:vAlign w:val="center"/>
          </w:tcPr>
          <w:p w14:paraId="5F83E1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867" w:type="dxa"/>
            <w:vAlign w:val="center"/>
          </w:tcPr>
          <w:p w14:paraId="617D85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34.3</w:t>
            </w:r>
          </w:p>
        </w:tc>
        <w:tc>
          <w:tcPr>
            <w:tcW w:w="867" w:type="dxa"/>
            <w:vAlign w:val="center"/>
          </w:tcPr>
          <w:p w14:paraId="277476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126.70</w:t>
            </w:r>
          </w:p>
        </w:tc>
      </w:tr>
      <w:tr w:rsidR="009B53DE" w:rsidRPr="00894C8E" w14:paraId="330F597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34B8E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M_037_AA</w:t>
            </w:r>
          </w:p>
        </w:tc>
        <w:tc>
          <w:tcPr>
            <w:tcW w:w="1005" w:type="dxa"/>
            <w:vAlign w:val="center"/>
          </w:tcPr>
          <w:p w14:paraId="12A6D3A2" w14:textId="22978031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511B3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2.72e-12</w:t>
            </w:r>
          </w:p>
        </w:tc>
        <w:tc>
          <w:tcPr>
            <w:tcW w:w="725" w:type="dxa"/>
            <w:vAlign w:val="center"/>
          </w:tcPr>
          <w:p w14:paraId="332165C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49BF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3B23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CE3E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55182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2F66F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58CC8A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E8A50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M_037_A_II</w:t>
            </w:r>
          </w:p>
        </w:tc>
        <w:tc>
          <w:tcPr>
            <w:tcW w:w="1005" w:type="dxa"/>
            <w:vAlign w:val="center"/>
          </w:tcPr>
          <w:p w14:paraId="6E0F62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-28.270</w:t>
            </w:r>
          </w:p>
        </w:tc>
        <w:tc>
          <w:tcPr>
            <w:tcW w:w="1481" w:type="dxa"/>
            <w:vAlign w:val="center"/>
          </w:tcPr>
          <w:p w14:paraId="5F3F86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61.31239216</w:t>
            </w:r>
          </w:p>
        </w:tc>
        <w:tc>
          <w:tcPr>
            <w:tcW w:w="725" w:type="dxa"/>
            <w:vAlign w:val="center"/>
          </w:tcPr>
          <w:p w14:paraId="231013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C1A7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495F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720" w:type="dxa"/>
            <w:vAlign w:val="center"/>
          </w:tcPr>
          <w:p w14:paraId="43CE58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5E2E5C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33AE6C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124.90</w:t>
            </w:r>
          </w:p>
        </w:tc>
      </w:tr>
      <w:tr w:rsidR="009B53DE" w:rsidRPr="00894C8E" w14:paraId="420CE73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FA55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M_037_A_XV</w:t>
            </w:r>
          </w:p>
        </w:tc>
        <w:tc>
          <w:tcPr>
            <w:tcW w:w="1005" w:type="dxa"/>
            <w:vAlign w:val="center"/>
          </w:tcPr>
          <w:p w14:paraId="52BF6C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14.631</w:t>
            </w:r>
          </w:p>
        </w:tc>
        <w:tc>
          <w:tcPr>
            <w:tcW w:w="1481" w:type="dxa"/>
            <w:vAlign w:val="center"/>
          </w:tcPr>
          <w:p w14:paraId="14A680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32.02341680</w:t>
            </w:r>
          </w:p>
        </w:tc>
        <w:tc>
          <w:tcPr>
            <w:tcW w:w="725" w:type="dxa"/>
            <w:vAlign w:val="center"/>
          </w:tcPr>
          <w:p w14:paraId="52A5FD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F230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1A4563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20" w:type="dxa"/>
            <w:vAlign w:val="center"/>
          </w:tcPr>
          <w:p w14:paraId="730754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867" w:type="dxa"/>
            <w:vAlign w:val="center"/>
          </w:tcPr>
          <w:p w14:paraId="7B488A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867" w:type="dxa"/>
            <w:vAlign w:val="center"/>
          </w:tcPr>
          <w:p w14:paraId="290864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6.20</w:t>
            </w:r>
          </w:p>
        </w:tc>
      </w:tr>
      <w:tr w:rsidR="009B53DE" w:rsidRPr="00894C8E" w14:paraId="44C524C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0E48C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M_037_BOL</w:t>
            </w:r>
          </w:p>
        </w:tc>
        <w:tc>
          <w:tcPr>
            <w:tcW w:w="1005" w:type="dxa"/>
            <w:vAlign w:val="center"/>
          </w:tcPr>
          <w:p w14:paraId="330AA5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-66.375</w:t>
            </w:r>
          </w:p>
        </w:tc>
        <w:tc>
          <w:tcPr>
            <w:tcW w:w="1481" w:type="dxa"/>
            <w:vAlign w:val="center"/>
          </w:tcPr>
          <w:p w14:paraId="3A6BBF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53.08750966</w:t>
            </w:r>
          </w:p>
        </w:tc>
        <w:tc>
          <w:tcPr>
            <w:tcW w:w="725" w:type="dxa"/>
            <w:vAlign w:val="center"/>
          </w:tcPr>
          <w:p w14:paraId="529472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EF30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34D8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6B2F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67" w:type="dxa"/>
            <w:vAlign w:val="center"/>
          </w:tcPr>
          <w:p w14:paraId="52FFFE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41D5DE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114.50</w:t>
            </w:r>
          </w:p>
        </w:tc>
      </w:tr>
      <w:tr w:rsidR="009B53DE" w:rsidRPr="00894C8E" w14:paraId="469A0A3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207EB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M_038_AA</w:t>
            </w:r>
          </w:p>
        </w:tc>
        <w:tc>
          <w:tcPr>
            <w:tcW w:w="1005" w:type="dxa"/>
            <w:vAlign w:val="center"/>
          </w:tcPr>
          <w:p w14:paraId="2BAA3AED" w14:textId="6DC570D7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CA367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1.53e-14</w:t>
            </w:r>
          </w:p>
        </w:tc>
        <w:tc>
          <w:tcPr>
            <w:tcW w:w="725" w:type="dxa"/>
            <w:vAlign w:val="center"/>
          </w:tcPr>
          <w:p w14:paraId="63B40B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D2067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F28A3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0824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475BC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3C6A4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368C5F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87D86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M_038_A_II</w:t>
            </w:r>
          </w:p>
        </w:tc>
        <w:tc>
          <w:tcPr>
            <w:tcW w:w="1005" w:type="dxa"/>
            <w:vAlign w:val="center"/>
          </w:tcPr>
          <w:p w14:paraId="5C8670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C8EA4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1.21e-12</w:t>
            </w:r>
          </w:p>
        </w:tc>
        <w:tc>
          <w:tcPr>
            <w:tcW w:w="725" w:type="dxa"/>
            <w:vAlign w:val="center"/>
          </w:tcPr>
          <w:p w14:paraId="774B44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876B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F35E1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1ADC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E8BF0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99C11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203BD0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8004F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M_038_A_XV</w:t>
            </w:r>
          </w:p>
        </w:tc>
        <w:tc>
          <w:tcPr>
            <w:tcW w:w="1005" w:type="dxa"/>
            <w:vAlign w:val="center"/>
          </w:tcPr>
          <w:p w14:paraId="4B4AC5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20.609</w:t>
            </w:r>
          </w:p>
        </w:tc>
        <w:tc>
          <w:tcPr>
            <w:tcW w:w="1481" w:type="dxa"/>
            <w:vAlign w:val="center"/>
          </w:tcPr>
          <w:p w14:paraId="0E7A522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16.43529142</w:t>
            </w:r>
          </w:p>
        </w:tc>
        <w:tc>
          <w:tcPr>
            <w:tcW w:w="725" w:type="dxa"/>
            <w:vAlign w:val="center"/>
          </w:tcPr>
          <w:p w14:paraId="05AE1B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35931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0FC763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6F44C1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67" w:type="dxa"/>
            <w:vAlign w:val="center"/>
          </w:tcPr>
          <w:p w14:paraId="3BCE40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52.7</w:t>
            </w:r>
          </w:p>
        </w:tc>
        <w:tc>
          <w:tcPr>
            <w:tcW w:w="867" w:type="dxa"/>
            <w:vAlign w:val="center"/>
          </w:tcPr>
          <w:p w14:paraId="729ED2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5.50</w:t>
            </w:r>
          </w:p>
        </w:tc>
      </w:tr>
      <w:tr w:rsidR="009B53DE" w:rsidRPr="00894C8E" w14:paraId="45AE1CF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77EBF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M_038_BOL</w:t>
            </w:r>
          </w:p>
        </w:tc>
        <w:tc>
          <w:tcPr>
            <w:tcW w:w="1005" w:type="dxa"/>
            <w:vAlign w:val="center"/>
          </w:tcPr>
          <w:p w14:paraId="37A554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16.546</w:t>
            </w:r>
          </w:p>
        </w:tc>
        <w:tc>
          <w:tcPr>
            <w:tcW w:w="1481" w:type="dxa"/>
            <w:vAlign w:val="center"/>
          </w:tcPr>
          <w:p w14:paraId="5CA4BB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6.61997450</w:t>
            </w:r>
          </w:p>
        </w:tc>
        <w:tc>
          <w:tcPr>
            <w:tcW w:w="725" w:type="dxa"/>
            <w:vAlign w:val="center"/>
          </w:tcPr>
          <w:p w14:paraId="36C692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FD73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1048" w:type="dxa"/>
            <w:vAlign w:val="center"/>
          </w:tcPr>
          <w:p w14:paraId="684753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20" w:type="dxa"/>
            <w:vAlign w:val="center"/>
          </w:tcPr>
          <w:p w14:paraId="135B16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867" w:type="dxa"/>
            <w:vAlign w:val="center"/>
          </w:tcPr>
          <w:p w14:paraId="287999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867" w:type="dxa"/>
            <w:vAlign w:val="center"/>
          </w:tcPr>
          <w:p w14:paraId="5BF79F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2.97</w:t>
            </w:r>
          </w:p>
        </w:tc>
      </w:tr>
      <w:tr w:rsidR="009B53DE" w:rsidRPr="00894C8E" w14:paraId="7BDAD9A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9AA73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M_039_AA</w:t>
            </w:r>
          </w:p>
        </w:tc>
        <w:tc>
          <w:tcPr>
            <w:tcW w:w="1005" w:type="dxa"/>
            <w:vAlign w:val="center"/>
          </w:tcPr>
          <w:p w14:paraId="1F0DE79D" w14:textId="346E31B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37B24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2.09e-12</w:t>
            </w:r>
          </w:p>
        </w:tc>
        <w:tc>
          <w:tcPr>
            <w:tcW w:w="725" w:type="dxa"/>
            <w:vAlign w:val="center"/>
          </w:tcPr>
          <w:p w14:paraId="5632A6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19ED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AFEC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09DC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261FA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3CD73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E63B01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DC186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M_039_A_II</w:t>
            </w:r>
          </w:p>
        </w:tc>
        <w:tc>
          <w:tcPr>
            <w:tcW w:w="1005" w:type="dxa"/>
            <w:vAlign w:val="center"/>
          </w:tcPr>
          <w:p w14:paraId="379FE1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-71.286</w:t>
            </w:r>
          </w:p>
        </w:tc>
        <w:tc>
          <w:tcPr>
            <w:tcW w:w="1481" w:type="dxa"/>
            <w:vAlign w:val="center"/>
          </w:tcPr>
          <w:p w14:paraId="0B9083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50.14604414</w:t>
            </w:r>
          </w:p>
        </w:tc>
        <w:tc>
          <w:tcPr>
            <w:tcW w:w="725" w:type="dxa"/>
            <w:vAlign w:val="center"/>
          </w:tcPr>
          <w:p w14:paraId="421C3F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CF86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65FD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7ADF2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74675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867" w:type="dxa"/>
            <w:vAlign w:val="center"/>
          </w:tcPr>
          <w:p w14:paraId="352819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215449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66CE6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M_039_A_XV</w:t>
            </w:r>
          </w:p>
        </w:tc>
        <w:tc>
          <w:tcPr>
            <w:tcW w:w="1005" w:type="dxa"/>
            <w:vAlign w:val="center"/>
          </w:tcPr>
          <w:p w14:paraId="5009F9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9ADC0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7.82e-13</w:t>
            </w:r>
          </w:p>
        </w:tc>
        <w:tc>
          <w:tcPr>
            <w:tcW w:w="725" w:type="dxa"/>
            <w:vAlign w:val="center"/>
          </w:tcPr>
          <w:p w14:paraId="09B77F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FA415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4EA85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0AE6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146F7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A84C20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3A0E1B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F6175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M_039_BOL</w:t>
            </w:r>
          </w:p>
        </w:tc>
        <w:tc>
          <w:tcPr>
            <w:tcW w:w="1005" w:type="dxa"/>
            <w:vAlign w:val="center"/>
          </w:tcPr>
          <w:p w14:paraId="2FEA82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-37.362</w:t>
            </w:r>
          </w:p>
        </w:tc>
        <w:tc>
          <w:tcPr>
            <w:tcW w:w="1481" w:type="dxa"/>
            <w:vAlign w:val="center"/>
          </w:tcPr>
          <w:p w14:paraId="52A7F7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57.79335406</w:t>
            </w:r>
          </w:p>
        </w:tc>
        <w:tc>
          <w:tcPr>
            <w:tcW w:w="725" w:type="dxa"/>
            <w:vAlign w:val="center"/>
          </w:tcPr>
          <w:p w14:paraId="10C0FA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65D3C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1F068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20" w:type="dxa"/>
            <w:vAlign w:val="center"/>
          </w:tcPr>
          <w:p w14:paraId="0EDDD7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67" w:type="dxa"/>
            <w:vAlign w:val="center"/>
          </w:tcPr>
          <w:p w14:paraId="6F964E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744484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116.30</w:t>
            </w:r>
          </w:p>
        </w:tc>
      </w:tr>
      <w:tr w:rsidR="009B53DE" w:rsidRPr="00894C8E" w14:paraId="13E82AB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00F3F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M_040_AA</w:t>
            </w:r>
          </w:p>
        </w:tc>
        <w:tc>
          <w:tcPr>
            <w:tcW w:w="1005" w:type="dxa"/>
            <w:vAlign w:val="center"/>
          </w:tcPr>
          <w:p w14:paraId="159D13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7.028</w:t>
            </w:r>
          </w:p>
        </w:tc>
        <w:tc>
          <w:tcPr>
            <w:tcW w:w="1481" w:type="dxa"/>
            <w:vAlign w:val="center"/>
          </w:tcPr>
          <w:p w14:paraId="45F14B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50.31325314</w:t>
            </w:r>
          </w:p>
        </w:tc>
        <w:tc>
          <w:tcPr>
            <w:tcW w:w="725" w:type="dxa"/>
            <w:vAlign w:val="center"/>
          </w:tcPr>
          <w:p w14:paraId="54D9A7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FB37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1048" w:type="dxa"/>
            <w:vAlign w:val="center"/>
          </w:tcPr>
          <w:p w14:paraId="0C9AB7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720" w:type="dxa"/>
            <w:vAlign w:val="center"/>
          </w:tcPr>
          <w:p w14:paraId="267AEB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32.7</w:t>
            </w:r>
          </w:p>
        </w:tc>
        <w:tc>
          <w:tcPr>
            <w:tcW w:w="867" w:type="dxa"/>
            <w:vAlign w:val="center"/>
          </w:tcPr>
          <w:p w14:paraId="54A466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41EF49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8.40</w:t>
            </w:r>
          </w:p>
        </w:tc>
      </w:tr>
      <w:tr w:rsidR="009B53DE" w:rsidRPr="00894C8E" w14:paraId="775D788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BC3D3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M_040_A_II</w:t>
            </w:r>
          </w:p>
        </w:tc>
        <w:tc>
          <w:tcPr>
            <w:tcW w:w="1005" w:type="dxa"/>
            <w:vAlign w:val="center"/>
          </w:tcPr>
          <w:p w14:paraId="6C848B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5.362</w:t>
            </w:r>
          </w:p>
        </w:tc>
        <w:tc>
          <w:tcPr>
            <w:tcW w:w="1481" w:type="dxa"/>
            <w:vAlign w:val="center"/>
          </w:tcPr>
          <w:p w14:paraId="33DFA3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45.13396992</w:t>
            </w:r>
          </w:p>
        </w:tc>
        <w:tc>
          <w:tcPr>
            <w:tcW w:w="725" w:type="dxa"/>
            <w:vAlign w:val="center"/>
          </w:tcPr>
          <w:p w14:paraId="25893E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D3954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1048" w:type="dxa"/>
            <w:vAlign w:val="center"/>
          </w:tcPr>
          <w:p w14:paraId="3B62B2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20" w:type="dxa"/>
            <w:vAlign w:val="center"/>
          </w:tcPr>
          <w:p w14:paraId="54783D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23D51D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36.2</w:t>
            </w:r>
          </w:p>
        </w:tc>
        <w:tc>
          <w:tcPr>
            <w:tcW w:w="867" w:type="dxa"/>
            <w:vAlign w:val="center"/>
          </w:tcPr>
          <w:p w14:paraId="41E7DE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7.80</w:t>
            </w:r>
          </w:p>
        </w:tc>
      </w:tr>
      <w:tr w:rsidR="009B53DE" w:rsidRPr="00894C8E" w14:paraId="1370FCE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E5043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M_040_A_XV</w:t>
            </w:r>
          </w:p>
        </w:tc>
        <w:tc>
          <w:tcPr>
            <w:tcW w:w="1005" w:type="dxa"/>
            <w:vAlign w:val="center"/>
          </w:tcPr>
          <w:p w14:paraId="07DFAE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22.815</w:t>
            </w:r>
          </w:p>
        </w:tc>
        <w:tc>
          <w:tcPr>
            <w:tcW w:w="1481" w:type="dxa"/>
            <w:vAlign w:val="center"/>
          </w:tcPr>
          <w:p w14:paraId="2B450C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6.24110805</w:t>
            </w:r>
          </w:p>
        </w:tc>
        <w:tc>
          <w:tcPr>
            <w:tcW w:w="725" w:type="dxa"/>
            <w:vAlign w:val="center"/>
          </w:tcPr>
          <w:p w14:paraId="12FAF3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5FA5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1048" w:type="dxa"/>
            <w:vAlign w:val="center"/>
          </w:tcPr>
          <w:p w14:paraId="3060AB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720" w:type="dxa"/>
            <w:vAlign w:val="center"/>
          </w:tcPr>
          <w:p w14:paraId="07ACEE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67" w:type="dxa"/>
            <w:vAlign w:val="center"/>
          </w:tcPr>
          <w:p w14:paraId="104B98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867" w:type="dxa"/>
            <w:vAlign w:val="center"/>
          </w:tcPr>
          <w:p w14:paraId="3F1493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6.20</w:t>
            </w:r>
          </w:p>
        </w:tc>
      </w:tr>
      <w:tr w:rsidR="009B53DE" w:rsidRPr="00894C8E" w14:paraId="092E140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A218B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M_040_BOL</w:t>
            </w:r>
          </w:p>
        </w:tc>
        <w:tc>
          <w:tcPr>
            <w:tcW w:w="1005" w:type="dxa"/>
            <w:vAlign w:val="center"/>
          </w:tcPr>
          <w:p w14:paraId="159AB0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-2.864</w:t>
            </w:r>
          </w:p>
        </w:tc>
        <w:tc>
          <w:tcPr>
            <w:tcW w:w="1481" w:type="dxa"/>
            <w:vAlign w:val="center"/>
          </w:tcPr>
          <w:p w14:paraId="6A7F27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47.66944916</w:t>
            </w:r>
          </w:p>
        </w:tc>
        <w:tc>
          <w:tcPr>
            <w:tcW w:w="725" w:type="dxa"/>
            <w:vAlign w:val="center"/>
          </w:tcPr>
          <w:p w14:paraId="2B11F2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84BB6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1048" w:type="dxa"/>
            <w:vAlign w:val="center"/>
          </w:tcPr>
          <w:p w14:paraId="01175A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720" w:type="dxa"/>
            <w:vAlign w:val="center"/>
          </w:tcPr>
          <w:p w14:paraId="77F039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67" w:type="dxa"/>
            <w:vAlign w:val="center"/>
          </w:tcPr>
          <w:p w14:paraId="55C8A1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0CE6B1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9.70</w:t>
            </w:r>
          </w:p>
        </w:tc>
      </w:tr>
      <w:tr w:rsidR="009B53DE" w:rsidRPr="00894C8E" w14:paraId="37D53AA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C3E81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M_041_AA</w:t>
            </w:r>
          </w:p>
        </w:tc>
        <w:tc>
          <w:tcPr>
            <w:tcW w:w="1005" w:type="dxa"/>
            <w:vAlign w:val="center"/>
          </w:tcPr>
          <w:p w14:paraId="41ABFB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13.452</w:t>
            </w:r>
          </w:p>
        </w:tc>
        <w:tc>
          <w:tcPr>
            <w:tcW w:w="1481" w:type="dxa"/>
            <w:vAlign w:val="center"/>
          </w:tcPr>
          <w:p w14:paraId="7DE880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43.99737131</w:t>
            </w:r>
          </w:p>
        </w:tc>
        <w:tc>
          <w:tcPr>
            <w:tcW w:w="725" w:type="dxa"/>
            <w:vAlign w:val="center"/>
          </w:tcPr>
          <w:p w14:paraId="5BA8E0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C979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1048" w:type="dxa"/>
            <w:vAlign w:val="center"/>
          </w:tcPr>
          <w:p w14:paraId="6433E8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30.8</w:t>
            </w:r>
          </w:p>
        </w:tc>
        <w:tc>
          <w:tcPr>
            <w:tcW w:w="720" w:type="dxa"/>
            <w:vAlign w:val="center"/>
          </w:tcPr>
          <w:p w14:paraId="3678530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67" w:type="dxa"/>
            <w:vAlign w:val="center"/>
          </w:tcPr>
          <w:p w14:paraId="4116F6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867" w:type="dxa"/>
            <w:vAlign w:val="center"/>
          </w:tcPr>
          <w:p w14:paraId="28FAC7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6.60</w:t>
            </w:r>
          </w:p>
        </w:tc>
      </w:tr>
      <w:tr w:rsidR="009B53DE" w:rsidRPr="00894C8E" w14:paraId="52D7A23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38B55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M_041_A_II</w:t>
            </w:r>
          </w:p>
        </w:tc>
        <w:tc>
          <w:tcPr>
            <w:tcW w:w="1005" w:type="dxa"/>
            <w:vAlign w:val="center"/>
          </w:tcPr>
          <w:p w14:paraId="3C90E6A7" w14:textId="2AB5C50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DED62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1.19e-11</w:t>
            </w:r>
          </w:p>
        </w:tc>
        <w:tc>
          <w:tcPr>
            <w:tcW w:w="725" w:type="dxa"/>
            <w:vAlign w:val="center"/>
          </w:tcPr>
          <w:p w14:paraId="36EF17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D5EF0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E3274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9CE8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9170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C87DA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6D5DD9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77202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M_041_A_XV</w:t>
            </w:r>
          </w:p>
        </w:tc>
        <w:tc>
          <w:tcPr>
            <w:tcW w:w="1005" w:type="dxa"/>
            <w:vAlign w:val="center"/>
          </w:tcPr>
          <w:p w14:paraId="361847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-15.242</w:t>
            </w:r>
          </w:p>
        </w:tc>
        <w:tc>
          <w:tcPr>
            <w:tcW w:w="1481" w:type="dxa"/>
            <w:vAlign w:val="center"/>
          </w:tcPr>
          <w:p w14:paraId="5C6A15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58.44636297</w:t>
            </w:r>
          </w:p>
        </w:tc>
        <w:tc>
          <w:tcPr>
            <w:tcW w:w="725" w:type="dxa"/>
            <w:vAlign w:val="center"/>
          </w:tcPr>
          <w:p w14:paraId="6CBBA2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4323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BA990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720" w:type="dxa"/>
            <w:vAlign w:val="center"/>
          </w:tcPr>
          <w:p w14:paraId="232005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67" w:type="dxa"/>
            <w:vAlign w:val="center"/>
          </w:tcPr>
          <w:p w14:paraId="1E728D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2BB982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125.90</w:t>
            </w:r>
          </w:p>
        </w:tc>
      </w:tr>
      <w:tr w:rsidR="009B53DE" w:rsidRPr="00894C8E" w14:paraId="12BBE63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A2C80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M_041_BOL</w:t>
            </w:r>
          </w:p>
        </w:tc>
        <w:tc>
          <w:tcPr>
            <w:tcW w:w="1005" w:type="dxa"/>
            <w:vAlign w:val="center"/>
          </w:tcPr>
          <w:p w14:paraId="60E10DD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16.752</w:t>
            </w:r>
          </w:p>
        </w:tc>
        <w:tc>
          <w:tcPr>
            <w:tcW w:w="1481" w:type="dxa"/>
            <w:vAlign w:val="center"/>
          </w:tcPr>
          <w:p w14:paraId="34DC9B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8.36795799</w:t>
            </w:r>
          </w:p>
        </w:tc>
        <w:tc>
          <w:tcPr>
            <w:tcW w:w="725" w:type="dxa"/>
            <w:vAlign w:val="center"/>
          </w:tcPr>
          <w:p w14:paraId="0E3E49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A37C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48E901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20" w:type="dxa"/>
            <w:vAlign w:val="center"/>
          </w:tcPr>
          <w:p w14:paraId="2DE64D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773B56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67" w:type="dxa"/>
            <w:vAlign w:val="center"/>
          </w:tcPr>
          <w:p w14:paraId="3A7417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3942702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7C8F1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M_042_AA</w:t>
            </w:r>
          </w:p>
        </w:tc>
        <w:tc>
          <w:tcPr>
            <w:tcW w:w="1005" w:type="dxa"/>
            <w:vAlign w:val="center"/>
          </w:tcPr>
          <w:p w14:paraId="3E8988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10.933</w:t>
            </w:r>
          </w:p>
        </w:tc>
        <w:tc>
          <w:tcPr>
            <w:tcW w:w="1481" w:type="dxa"/>
            <w:vAlign w:val="center"/>
          </w:tcPr>
          <w:p w14:paraId="3D416E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47.09357380</w:t>
            </w:r>
          </w:p>
        </w:tc>
        <w:tc>
          <w:tcPr>
            <w:tcW w:w="725" w:type="dxa"/>
            <w:vAlign w:val="center"/>
          </w:tcPr>
          <w:p w14:paraId="1234CF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1918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1048" w:type="dxa"/>
            <w:vAlign w:val="center"/>
          </w:tcPr>
          <w:p w14:paraId="50DA48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30.7</w:t>
            </w:r>
          </w:p>
        </w:tc>
        <w:tc>
          <w:tcPr>
            <w:tcW w:w="720" w:type="dxa"/>
            <w:vAlign w:val="center"/>
          </w:tcPr>
          <w:p w14:paraId="610F7A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32.7</w:t>
            </w:r>
          </w:p>
        </w:tc>
        <w:tc>
          <w:tcPr>
            <w:tcW w:w="867" w:type="dxa"/>
            <w:vAlign w:val="center"/>
          </w:tcPr>
          <w:p w14:paraId="29DE5B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56.9</w:t>
            </w:r>
          </w:p>
        </w:tc>
        <w:tc>
          <w:tcPr>
            <w:tcW w:w="867" w:type="dxa"/>
            <w:vAlign w:val="center"/>
          </w:tcPr>
          <w:p w14:paraId="525F9E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6.70</w:t>
            </w:r>
          </w:p>
        </w:tc>
      </w:tr>
      <w:tr w:rsidR="009B53DE" w:rsidRPr="00894C8E" w14:paraId="3A238C2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D5F81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M_042_A_II</w:t>
            </w:r>
          </w:p>
        </w:tc>
        <w:tc>
          <w:tcPr>
            <w:tcW w:w="1005" w:type="dxa"/>
            <w:vAlign w:val="center"/>
          </w:tcPr>
          <w:p w14:paraId="5F9B555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-69.254</w:t>
            </w:r>
          </w:p>
        </w:tc>
        <w:tc>
          <w:tcPr>
            <w:tcW w:w="1481" w:type="dxa"/>
            <w:vAlign w:val="center"/>
          </w:tcPr>
          <w:p w14:paraId="65267D7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52.30775384</w:t>
            </w:r>
          </w:p>
        </w:tc>
        <w:tc>
          <w:tcPr>
            <w:tcW w:w="725" w:type="dxa"/>
            <w:vAlign w:val="center"/>
          </w:tcPr>
          <w:p w14:paraId="10A73B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AD38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25AA6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B0AF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867" w:type="dxa"/>
            <w:vAlign w:val="center"/>
          </w:tcPr>
          <w:p w14:paraId="7758B2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67" w:type="dxa"/>
            <w:vAlign w:val="center"/>
          </w:tcPr>
          <w:p w14:paraId="20C17E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115.10</w:t>
            </w:r>
          </w:p>
        </w:tc>
      </w:tr>
      <w:tr w:rsidR="009B53DE" w:rsidRPr="00894C8E" w14:paraId="4047462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C5823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M_042_BOL</w:t>
            </w:r>
          </w:p>
        </w:tc>
        <w:tc>
          <w:tcPr>
            <w:tcW w:w="1005" w:type="dxa"/>
            <w:vAlign w:val="center"/>
          </w:tcPr>
          <w:p w14:paraId="3420AE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8.529</w:t>
            </w:r>
          </w:p>
        </w:tc>
        <w:tc>
          <w:tcPr>
            <w:tcW w:w="1481" w:type="dxa"/>
            <w:vAlign w:val="center"/>
          </w:tcPr>
          <w:p w14:paraId="64E390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30.95941900</w:t>
            </w:r>
          </w:p>
        </w:tc>
        <w:tc>
          <w:tcPr>
            <w:tcW w:w="725" w:type="dxa"/>
            <w:vAlign w:val="center"/>
          </w:tcPr>
          <w:p w14:paraId="091CA1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7E08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00893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240009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308821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716EBC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04F5F9C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5C168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M_043_AA</w:t>
            </w:r>
          </w:p>
        </w:tc>
        <w:tc>
          <w:tcPr>
            <w:tcW w:w="1005" w:type="dxa"/>
            <w:vAlign w:val="center"/>
          </w:tcPr>
          <w:p w14:paraId="2CD8D4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-77.894</w:t>
            </w:r>
          </w:p>
        </w:tc>
        <w:tc>
          <w:tcPr>
            <w:tcW w:w="1481" w:type="dxa"/>
            <w:vAlign w:val="center"/>
          </w:tcPr>
          <w:p w14:paraId="156D04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48.71048091</w:t>
            </w:r>
          </w:p>
        </w:tc>
        <w:tc>
          <w:tcPr>
            <w:tcW w:w="725" w:type="dxa"/>
            <w:vAlign w:val="center"/>
          </w:tcPr>
          <w:p w14:paraId="125B26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DEA125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CDE9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7244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7BEC0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867" w:type="dxa"/>
            <w:vAlign w:val="center"/>
          </w:tcPr>
          <w:p w14:paraId="2BEED8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DE8E19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7B2FD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M_043_A_II</w:t>
            </w:r>
          </w:p>
        </w:tc>
        <w:tc>
          <w:tcPr>
            <w:tcW w:w="1005" w:type="dxa"/>
            <w:vAlign w:val="center"/>
          </w:tcPr>
          <w:p w14:paraId="6FE80773" w14:textId="162F5B7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372C2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3.08e-12</w:t>
            </w:r>
          </w:p>
        </w:tc>
        <w:tc>
          <w:tcPr>
            <w:tcW w:w="725" w:type="dxa"/>
            <w:vAlign w:val="center"/>
          </w:tcPr>
          <w:p w14:paraId="54A764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BACC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5515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14F2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29AB3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3F7A1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37CF0D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23D84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M_043_BOL</w:t>
            </w:r>
          </w:p>
        </w:tc>
        <w:tc>
          <w:tcPr>
            <w:tcW w:w="1005" w:type="dxa"/>
            <w:vAlign w:val="center"/>
          </w:tcPr>
          <w:p w14:paraId="3C2C843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15.002</w:t>
            </w:r>
          </w:p>
        </w:tc>
        <w:tc>
          <w:tcPr>
            <w:tcW w:w="1481" w:type="dxa"/>
            <w:vAlign w:val="center"/>
          </w:tcPr>
          <w:p w14:paraId="12D81D5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6.57245417</w:t>
            </w:r>
          </w:p>
        </w:tc>
        <w:tc>
          <w:tcPr>
            <w:tcW w:w="725" w:type="dxa"/>
            <w:vAlign w:val="center"/>
          </w:tcPr>
          <w:p w14:paraId="07E9C4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2844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048" w:type="dxa"/>
            <w:vAlign w:val="center"/>
          </w:tcPr>
          <w:p w14:paraId="59E3514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720" w:type="dxa"/>
            <w:vAlign w:val="center"/>
          </w:tcPr>
          <w:p w14:paraId="00B2A3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867" w:type="dxa"/>
            <w:vAlign w:val="center"/>
          </w:tcPr>
          <w:p w14:paraId="603C3B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67" w:type="dxa"/>
            <w:vAlign w:val="center"/>
          </w:tcPr>
          <w:p w14:paraId="01B8A4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446BDEC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30F93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M_044_AA</w:t>
            </w:r>
          </w:p>
        </w:tc>
        <w:tc>
          <w:tcPr>
            <w:tcW w:w="1005" w:type="dxa"/>
            <w:vAlign w:val="center"/>
          </w:tcPr>
          <w:p w14:paraId="70D5CD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53036BD" w14:textId="200B55D8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35B0E1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D639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7519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56EF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299C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65EF8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747C7E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94F73C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M_044_A_II</w:t>
            </w:r>
          </w:p>
        </w:tc>
        <w:tc>
          <w:tcPr>
            <w:tcW w:w="1005" w:type="dxa"/>
            <w:vAlign w:val="center"/>
          </w:tcPr>
          <w:p w14:paraId="781A80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12.095</w:t>
            </w:r>
          </w:p>
        </w:tc>
        <w:tc>
          <w:tcPr>
            <w:tcW w:w="1481" w:type="dxa"/>
            <w:vAlign w:val="center"/>
          </w:tcPr>
          <w:p w14:paraId="2BAF40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25.32403434</w:t>
            </w:r>
          </w:p>
        </w:tc>
        <w:tc>
          <w:tcPr>
            <w:tcW w:w="725" w:type="dxa"/>
            <w:vAlign w:val="center"/>
          </w:tcPr>
          <w:p w14:paraId="7D5896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8852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6ADFC4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20" w:type="dxa"/>
            <w:vAlign w:val="center"/>
          </w:tcPr>
          <w:p w14:paraId="258E92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67" w:type="dxa"/>
            <w:vAlign w:val="center"/>
          </w:tcPr>
          <w:p w14:paraId="699C7C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33560D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8.70</w:t>
            </w:r>
          </w:p>
        </w:tc>
      </w:tr>
      <w:tr w:rsidR="009B53DE" w:rsidRPr="00894C8E" w14:paraId="0786470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CC35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M_044_BOL</w:t>
            </w:r>
          </w:p>
        </w:tc>
        <w:tc>
          <w:tcPr>
            <w:tcW w:w="1005" w:type="dxa"/>
            <w:vAlign w:val="center"/>
          </w:tcPr>
          <w:p w14:paraId="2033B1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A33D1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725" w:type="dxa"/>
            <w:vAlign w:val="center"/>
          </w:tcPr>
          <w:p w14:paraId="30E8AB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0B39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A379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7EB4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7D567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0EC62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97CAB5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5EB43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M_045_AA</w:t>
            </w:r>
          </w:p>
        </w:tc>
        <w:tc>
          <w:tcPr>
            <w:tcW w:w="1005" w:type="dxa"/>
            <w:vAlign w:val="center"/>
          </w:tcPr>
          <w:p w14:paraId="5D33EE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11.164</w:t>
            </w:r>
          </w:p>
        </w:tc>
        <w:tc>
          <w:tcPr>
            <w:tcW w:w="1481" w:type="dxa"/>
            <w:vAlign w:val="center"/>
          </w:tcPr>
          <w:p w14:paraId="2C5BBC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44.14439106</w:t>
            </w:r>
          </w:p>
        </w:tc>
        <w:tc>
          <w:tcPr>
            <w:tcW w:w="725" w:type="dxa"/>
            <w:vAlign w:val="center"/>
          </w:tcPr>
          <w:p w14:paraId="565993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7D25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1048" w:type="dxa"/>
            <w:vAlign w:val="center"/>
          </w:tcPr>
          <w:p w14:paraId="6D2553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29.1</w:t>
            </w:r>
          </w:p>
        </w:tc>
        <w:tc>
          <w:tcPr>
            <w:tcW w:w="720" w:type="dxa"/>
            <w:vAlign w:val="center"/>
          </w:tcPr>
          <w:p w14:paraId="4BF23A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26C3DE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36.4</w:t>
            </w:r>
          </w:p>
        </w:tc>
        <w:tc>
          <w:tcPr>
            <w:tcW w:w="867" w:type="dxa"/>
            <w:vAlign w:val="center"/>
          </w:tcPr>
          <w:p w14:paraId="433F2B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6.70</w:t>
            </w:r>
          </w:p>
        </w:tc>
      </w:tr>
      <w:tr w:rsidR="009B53DE" w:rsidRPr="00894C8E" w14:paraId="44F7E93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C5708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M_045_A_II</w:t>
            </w:r>
          </w:p>
        </w:tc>
        <w:tc>
          <w:tcPr>
            <w:tcW w:w="1005" w:type="dxa"/>
            <w:vAlign w:val="center"/>
          </w:tcPr>
          <w:p w14:paraId="277BFC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7.410</w:t>
            </w:r>
          </w:p>
        </w:tc>
        <w:tc>
          <w:tcPr>
            <w:tcW w:w="1481" w:type="dxa"/>
            <w:vAlign w:val="center"/>
          </w:tcPr>
          <w:p w14:paraId="5AA149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43.10722808</w:t>
            </w:r>
          </w:p>
        </w:tc>
        <w:tc>
          <w:tcPr>
            <w:tcW w:w="725" w:type="dxa"/>
            <w:vAlign w:val="center"/>
          </w:tcPr>
          <w:p w14:paraId="78873C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389A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048" w:type="dxa"/>
            <w:vAlign w:val="center"/>
          </w:tcPr>
          <w:p w14:paraId="518165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720" w:type="dxa"/>
            <w:vAlign w:val="center"/>
          </w:tcPr>
          <w:p w14:paraId="6C322F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67" w:type="dxa"/>
            <w:vAlign w:val="center"/>
          </w:tcPr>
          <w:p w14:paraId="5C66F2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867" w:type="dxa"/>
            <w:vAlign w:val="center"/>
          </w:tcPr>
          <w:p w14:paraId="74643F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5.50</w:t>
            </w:r>
          </w:p>
        </w:tc>
      </w:tr>
      <w:tr w:rsidR="009B53DE" w:rsidRPr="00894C8E" w14:paraId="2C3F46D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BA92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M_045_BOL</w:t>
            </w:r>
          </w:p>
        </w:tc>
        <w:tc>
          <w:tcPr>
            <w:tcW w:w="1005" w:type="dxa"/>
            <w:vAlign w:val="center"/>
          </w:tcPr>
          <w:p w14:paraId="11A0DE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-64.583</w:t>
            </w:r>
          </w:p>
        </w:tc>
        <w:tc>
          <w:tcPr>
            <w:tcW w:w="1481" w:type="dxa"/>
            <w:vAlign w:val="center"/>
          </w:tcPr>
          <w:p w14:paraId="638035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54.12440433</w:t>
            </w:r>
          </w:p>
        </w:tc>
        <w:tc>
          <w:tcPr>
            <w:tcW w:w="725" w:type="dxa"/>
            <w:vAlign w:val="center"/>
          </w:tcPr>
          <w:p w14:paraId="488349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B6A9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8940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7170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867" w:type="dxa"/>
            <w:vAlign w:val="center"/>
          </w:tcPr>
          <w:p w14:paraId="0C08B98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45C186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115.20</w:t>
            </w:r>
          </w:p>
        </w:tc>
      </w:tr>
      <w:tr w:rsidR="009B53DE" w:rsidRPr="00894C8E" w14:paraId="0EC82B0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8D2B2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M_046_AA</w:t>
            </w:r>
          </w:p>
        </w:tc>
        <w:tc>
          <w:tcPr>
            <w:tcW w:w="1005" w:type="dxa"/>
            <w:vAlign w:val="center"/>
          </w:tcPr>
          <w:p w14:paraId="4CBC4A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-31.357</w:t>
            </w:r>
          </w:p>
        </w:tc>
        <w:tc>
          <w:tcPr>
            <w:tcW w:w="1481" w:type="dxa"/>
            <w:vAlign w:val="center"/>
          </w:tcPr>
          <w:p w14:paraId="6E956F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64.11539147</w:t>
            </w:r>
          </w:p>
        </w:tc>
        <w:tc>
          <w:tcPr>
            <w:tcW w:w="725" w:type="dxa"/>
            <w:vAlign w:val="center"/>
          </w:tcPr>
          <w:p w14:paraId="75E925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5BCB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89D46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720" w:type="dxa"/>
            <w:vAlign w:val="center"/>
          </w:tcPr>
          <w:p w14:paraId="049457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29.7</w:t>
            </w:r>
          </w:p>
        </w:tc>
        <w:tc>
          <w:tcPr>
            <w:tcW w:w="867" w:type="dxa"/>
            <w:vAlign w:val="center"/>
          </w:tcPr>
          <w:p w14:paraId="49FD1F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867" w:type="dxa"/>
            <w:vAlign w:val="center"/>
          </w:tcPr>
          <w:p w14:paraId="0EA298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129.60</w:t>
            </w:r>
          </w:p>
        </w:tc>
      </w:tr>
      <w:tr w:rsidR="009B53DE" w:rsidRPr="00894C8E" w14:paraId="72A9A4A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282B0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M_046_A_II</w:t>
            </w:r>
          </w:p>
        </w:tc>
        <w:tc>
          <w:tcPr>
            <w:tcW w:w="1005" w:type="dxa"/>
            <w:vAlign w:val="center"/>
          </w:tcPr>
          <w:p w14:paraId="10085456" w14:textId="321A983F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A982D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725" w:type="dxa"/>
            <w:vAlign w:val="center"/>
          </w:tcPr>
          <w:p w14:paraId="2B0616D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A6B6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B642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3044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AB9D96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6D70A0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75074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1EBE9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M_046_BOL</w:t>
            </w:r>
          </w:p>
        </w:tc>
        <w:tc>
          <w:tcPr>
            <w:tcW w:w="1005" w:type="dxa"/>
            <w:vAlign w:val="center"/>
          </w:tcPr>
          <w:p w14:paraId="438350FF" w14:textId="1E3ADA9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FC716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8.60e-14</w:t>
            </w:r>
          </w:p>
        </w:tc>
        <w:tc>
          <w:tcPr>
            <w:tcW w:w="725" w:type="dxa"/>
            <w:vAlign w:val="center"/>
          </w:tcPr>
          <w:p w14:paraId="33C5CA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F82C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D614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CB39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5929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DAA40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D52034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A43B0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M_047_AA</w:t>
            </w:r>
          </w:p>
        </w:tc>
        <w:tc>
          <w:tcPr>
            <w:tcW w:w="1005" w:type="dxa"/>
            <w:vAlign w:val="center"/>
          </w:tcPr>
          <w:p w14:paraId="6A7963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9.491</w:t>
            </w:r>
          </w:p>
        </w:tc>
        <w:tc>
          <w:tcPr>
            <w:tcW w:w="1481" w:type="dxa"/>
            <w:vAlign w:val="center"/>
          </w:tcPr>
          <w:p w14:paraId="4DE6EA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45.85820976</w:t>
            </w:r>
          </w:p>
        </w:tc>
        <w:tc>
          <w:tcPr>
            <w:tcW w:w="725" w:type="dxa"/>
            <w:vAlign w:val="center"/>
          </w:tcPr>
          <w:p w14:paraId="2EAF4A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C50C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437AC3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720" w:type="dxa"/>
            <w:vAlign w:val="center"/>
          </w:tcPr>
          <w:p w14:paraId="57B2D8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30.8</w:t>
            </w:r>
          </w:p>
        </w:tc>
        <w:tc>
          <w:tcPr>
            <w:tcW w:w="867" w:type="dxa"/>
            <w:vAlign w:val="center"/>
          </w:tcPr>
          <w:p w14:paraId="031E5B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3EB0BD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6.80</w:t>
            </w:r>
          </w:p>
        </w:tc>
      </w:tr>
      <w:tr w:rsidR="009B53DE" w:rsidRPr="00894C8E" w14:paraId="4F148C6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53A96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M_047_A_II</w:t>
            </w:r>
          </w:p>
        </w:tc>
        <w:tc>
          <w:tcPr>
            <w:tcW w:w="1005" w:type="dxa"/>
            <w:vAlign w:val="center"/>
          </w:tcPr>
          <w:p w14:paraId="1A97D2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D7273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7.87e-12</w:t>
            </w:r>
          </w:p>
        </w:tc>
        <w:tc>
          <w:tcPr>
            <w:tcW w:w="725" w:type="dxa"/>
            <w:vAlign w:val="center"/>
          </w:tcPr>
          <w:p w14:paraId="3AC026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8473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C5273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33DE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AEF49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F5F7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08DB5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5A8EC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M_047_BOL</w:t>
            </w:r>
          </w:p>
        </w:tc>
        <w:tc>
          <w:tcPr>
            <w:tcW w:w="1005" w:type="dxa"/>
            <w:vAlign w:val="center"/>
          </w:tcPr>
          <w:p w14:paraId="47252A56" w14:textId="7B0F6F0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7D5F3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7.01e-12</w:t>
            </w:r>
          </w:p>
        </w:tc>
        <w:tc>
          <w:tcPr>
            <w:tcW w:w="725" w:type="dxa"/>
            <w:vAlign w:val="center"/>
          </w:tcPr>
          <w:p w14:paraId="65E16E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461FA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D91E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8615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BF53C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A1468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176241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D3F47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M_048_AA</w:t>
            </w:r>
          </w:p>
        </w:tc>
        <w:tc>
          <w:tcPr>
            <w:tcW w:w="1005" w:type="dxa"/>
            <w:vAlign w:val="center"/>
          </w:tcPr>
          <w:p w14:paraId="005590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D9D3A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vAlign w:val="center"/>
          </w:tcPr>
          <w:p w14:paraId="43E117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544B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5DEDA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67F6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C5F2B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A13B7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E535FF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54890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M_048_A_II</w:t>
            </w:r>
          </w:p>
        </w:tc>
        <w:tc>
          <w:tcPr>
            <w:tcW w:w="1005" w:type="dxa"/>
            <w:vAlign w:val="center"/>
          </w:tcPr>
          <w:p w14:paraId="021AEF73" w14:textId="4A30EB8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E60D0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725" w:type="dxa"/>
            <w:vAlign w:val="center"/>
          </w:tcPr>
          <w:p w14:paraId="433C6F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9F38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46AE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B0ED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794FA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95FE1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4E844C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F95D03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M_048_BOL</w:t>
            </w:r>
          </w:p>
        </w:tc>
        <w:tc>
          <w:tcPr>
            <w:tcW w:w="1005" w:type="dxa"/>
            <w:vAlign w:val="center"/>
          </w:tcPr>
          <w:p w14:paraId="316192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8.369</w:t>
            </w:r>
          </w:p>
        </w:tc>
        <w:tc>
          <w:tcPr>
            <w:tcW w:w="1481" w:type="dxa"/>
            <w:vAlign w:val="center"/>
          </w:tcPr>
          <w:p w14:paraId="072B7A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31.06940344</w:t>
            </w:r>
          </w:p>
        </w:tc>
        <w:tc>
          <w:tcPr>
            <w:tcW w:w="725" w:type="dxa"/>
            <w:vAlign w:val="center"/>
          </w:tcPr>
          <w:p w14:paraId="2A0AFC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8867B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1048" w:type="dxa"/>
            <w:vAlign w:val="center"/>
          </w:tcPr>
          <w:p w14:paraId="45FEFE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62807C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67" w:type="dxa"/>
            <w:vAlign w:val="center"/>
          </w:tcPr>
          <w:p w14:paraId="763AB5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867" w:type="dxa"/>
            <w:vAlign w:val="center"/>
          </w:tcPr>
          <w:p w14:paraId="455DA7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5.00</w:t>
            </w:r>
          </w:p>
        </w:tc>
      </w:tr>
      <w:tr w:rsidR="009B53DE" w:rsidRPr="00894C8E" w14:paraId="11CB229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A2B61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M_049_AA</w:t>
            </w:r>
          </w:p>
        </w:tc>
        <w:tc>
          <w:tcPr>
            <w:tcW w:w="1005" w:type="dxa"/>
            <w:vAlign w:val="center"/>
          </w:tcPr>
          <w:p w14:paraId="76318F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6.779</w:t>
            </w:r>
          </w:p>
        </w:tc>
        <w:tc>
          <w:tcPr>
            <w:tcW w:w="1481" w:type="dxa"/>
            <w:vAlign w:val="center"/>
          </w:tcPr>
          <w:p w14:paraId="665997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49.25410157</w:t>
            </w:r>
          </w:p>
        </w:tc>
        <w:tc>
          <w:tcPr>
            <w:tcW w:w="725" w:type="dxa"/>
            <w:vAlign w:val="center"/>
          </w:tcPr>
          <w:p w14:paraId="161BD03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0E98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7EF1E9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720" w:type="dxa"/>
            <w:vAlign w:val="center"/>
          </w:tcPr>
          <w:p w14:paraId="21A1ED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867" w:type="dxa"/>
            <w:vAlign w:val="center"/>
          </w:tcPr>
          <w:p w14:paraId="5C11E3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37.1</w:t>
            </w:r>
          </w:p>
        </w:tc>
        <w:tc>
          <w:tcPr>
            <w:tcW w:w="867" w:type="dxa"/>
            <w:vAlign w:val="center"/>
          </w:tcPr>
          <w:p w14:paraId="355826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7.30</w:t>
            </w:r>
          </w:p>
        </w:tc>
      </w:tr>
      <w:tr w:rsidR="009B53DE" w:rsidRPr="00894C8E" w14:paraId="210DE73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FA1BD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M_049_BOL</w:t>
            </w:r>
          </w:p>
        </w:tc>
        <w:tc>
          <w:tcPr>
            <w:tcW w:w="1005" w:type="dxa"/>
            <w:vAlign w:val="center"/>
          </w:tcPr>
          <w:p w14:paraId="6E0B21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14.709</w:t>
            </w:r>
          </w:p>
        </w:tc>
        <w:tc>
          <w:tcPr>
            <w:tcW w:w="1481" w:type="dxa"/>
            <w:vAlign w:val="center"/>
          </w:tcPr>
          <w:p w14:paraId="3C0C86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20.79150898</w:t>
            </w:r>
          </w:p>
        </w:tc>
        <w:tc>
          <w:tcPr>
            <w:tcW w:w="725" w:type="dxa"/>
            <w:vAlign w:val="center"/>
          </w:tcPr>
          <w:p w14:paraId="478B8F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F9DE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3FD7A7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720" w:type="dxa"/>
            <w:vAlign w:val="center"/>
          </w:tcPr>
          <w:p w14:paraId="4F3D50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67" w:type="dxa"/>
            <w:vAlign w:val="center"/>
          </w:tcPr>
          <w:p w14:paraId="7E58D3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30B4BE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4EE73B0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6BDD4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M_050_AA</w:t>
            </w:r>
          </w:p>
        </w:tc>
        <w:tc>
          <w:tcPr>
            <w:tcW w:w="1005" w:type="dxa"/>
            <w:vAlign w:val="center"/>
          </w:tcPr>
          <w:p w14:paraId="1E14E4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-10.759</w:t>
            </w:r>
          </w:p>
        </w:tc>
        <w:tc>
          <w:tcPr>
            <w:tcW w:w="1481" w:type="dxa"/>
            <w:vAlign w:val="center"/>
          </w:tcPr>
          <w:p w14:paraId="229892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60.90217909</w:t>
            </w:r>
          </w:p>
        </w:tc>
        <w:tc>
          <w:tcPr>
            <w:tcW w:w="725" w:type="dxa"/>
            <w:vAlign w:val="center"/>
          </w:tcPr>
          <w:p w14:paraId="523A64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1F9E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07D9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20" w:type="dxa"/>
            <w:vAlign w:val="center"/>
          </w:tcPr>
          <w:p w14:paraId="4D27E1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0DFDCC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5C8E01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131.90</w:t>
            </w:r>
          </w:p>
        </w:tc>
      </w:tr>
      <w:tr w:rsidR="009B53DE" w:rsidRPr="00894C8E" w14:paraId="3CD6DDD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D098E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M_050_A_II</w:t>
            </w:r>
          </w:p>
        </w:tc>
        <w:tc>
          <w:tcPr>
            <w:tcW w:w="1005" w:type="dxa"/>
            <w:vAlign w:val="center"/>
          </w:tcPr>
          <w:p w14:paraId="38864D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-51.774</w:t>
            </w:r>
          </w:p>
        </w:tc>
        <w:tc>
          <w:tcPr>
            <w:tcW w:w="1481" w:type="dxa"/>
            <w:vAlign w:val="center"/>
          </w:tcPr>
          <w:p w14:paraId="1361A0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61.88907633</w:t>
            </w:r>
          </w:p>
        </w:tc>
        <w:tc>
          <w:tcPr>
            <w:tcW w:w="725" w:type="dxa"/>
            <w:vAlign w:val="center"/>
          </w:tcPr>
          <w:p w14:paraId="234FBD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1A71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7473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7D49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298C08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36.4</w:t>
            </w:r>
          </w:p>
        </w:tc>
        <w:tc>
          <w:tcPr>
            <w:tcW w:w="867" w:type="dxa"/>
            <w:vAlign w:val="center"/>
          </w:tcPr>
          <w:p w14:paraId="7C21EE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126.90</w:t>
            </w:r>
          </w:p>
        </w:tc>
      </w:tr>
      <w:tr w:rsidR="009B53DE" w:rsidRPr="00894C8E" w14:paraId="619E6CB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0A98A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M_050_BOL</w:t>
            </w:r>
          </w:p>
        </w:tc>
        <w:tc>
          <w:tcPr>
            <w:tcW w:w="1005" w:type="dxa"/>
            <w:vAlign w:val="center"/>
          </w:tcPr>
          <w:p w14:paraId="238EA3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-28.739</w:t>
            </w:r>
          </w:p>
        </w:tc>
        <w:tc>
          <w:tcPr>
            <w:tcW w:w="1481" w:type="dxa"/>
            <w:vAlign w:val="center"/>
          </w:tcPr>
          <w:p w14:paraId="32196F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57.38232556</w:t>
            </w:r>
          </w:p>
        </w:tc>
        <w:tc>
          <w:tcPr>
            <w:tcW w:w="725" w:type="dxa"/>
            <w:vAlign w:val="center"/>
          </w:tcPr>
          <w:p w14:paraId="14CF6E0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BDF8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6FF02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720" w:type="dxa"/>
            <w:vAlign w:val="center"/>
          </w:tcPr>
          <w:p w14:paraId="700A18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867" w:type="dxa"/>
            <w:vAlign w:val="center"/>
          </w:tcPr>
          <w:p w14:paraId="4E6B1A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67" w:type="dxa"/>
            <w:vAlign w:val="center"/>
          </w:tcPr>
          <w:p w14:paraId="7DF601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118.10</w:t>
            </w:r>
          </w:p>
        </w:tc>
      </w:tr>
      <w:tr w:rsidR="009B53DE" w:rsidRPr="00894C8E" w14:paraId="26AA032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BDFAC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M_051_AA</w:t>
            </w:r>
          </w:p>
        </w:tc>
        <w:tc>
          <w:tcPr>
            <w:tcW w:w="1005" w:type="dxa"/>
            <w:vAlign w:val="center"/>
          </w:tcPr>
          <w:p w14:paraId="344B85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1.745</w:t>
            </w:r>
          </w:p>
        </w:tc>
        <w:tc>
          <w:tcPr>
            <w:tcW w:w="1481" w:type="dxa"/>
            <w:vAlign w:val="center"/>
          </w:tcPr>
          <w:p w14:paraId="504D89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54.71671302</w:t>
            </w:r>
          </w:p>
        </w:tc>
        <w:tc>
          <w:tcPr>
            <w:tcW w:w="725" w:type="dxa"/>
            <w:vAlign w:val="center"/>
          </w:tcPr>
          <w:p w14:paraId="499E9D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037A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1048" w:type="dxa"/>
            <w:vAlign w:val="center"/>
          </w:tcPr>
          <w:p w14:paraId="519214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720" w:type="dxa"/>
            <w:vAlign w:val="center"/>
          </w:tcPr>
          <w:p w14:paraId="6C285A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67" w:type="dxa"/>
            <w:vAlign w:val="center"/>
          </w:tcPr>
          <w:p w14:paraId="632958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67" w:type="dxa"/>
            <w:vAlign w:val="center"/>
          </w:tcPr>
          <w:p w14:paraId="443454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9.73</w:t>
            </w:r>
          </w:p>
        </w:tc>
      </w:tr>
      <w:tr w:rsidR="009B53DE" w:rsidRPr="00894C8E" w14:paraId="5F77BF0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48A65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M_051_BOL</w:t>
            </w:r>
          </w:p>
        </w:tc>
        <w:tc>
          <w:tcPr>
            <w:tcW w:w="1005" w:type="dxa"/>
            <w:vAlign w:val="center"/>
          </w:tcPr>
          <w:p w14:paraId="752265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397BA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725" w:type="dxa"/>
            <w:vAlign w:val="center"/>
          </w:tcPr>
          <w:p w14:paraId="2ED92F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073F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10F7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EEE1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5D7E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7D5C8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128FED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E8C5C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M_052_AA</w:t>
            </w:r>
          </w:p>
        </w:tc>
        <w:tc>
          <w:tcPr>
            <w:tcW w:w="1005" w:type="dxa"/>
            <w:vAlign w:val="center"/>
          </w:tcPr>
          <w:p w14:paraId="6FF7AF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C1827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3.17e-12</w:t>
            </w:r>
          </w:p>
        </w:tc>
        <w:tc>
          <w:tcPr>
            <w:tcW w:w="725" w:type="dxa"/>
            <w:vAlign w:val="center"/>
          </w:tcPr>
          <w:p w14:paraId="15A94B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B60E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5481F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E623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9E994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0E5F6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C13F51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C63D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M_052_BOL</w:t>
            </w:r>
          </w:p>
        </w:tc>
        <w:tc>
          <w:tcPr>
            <w:tcW w:w="1005" w:type="dxa"/>
            <w:vAlign w:val="center"/>
          </w:tcPr>
          <w:p w14:paraId="5C24C4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26.707</w:t>
            </w:r>
          </w:p>
        </w:tc>
        <w:tc>
          <w:tcPr>
            <w:tcW w:w="1481" w:type="dxa"/>
            <w:vAlign w:val="center"/>
          </w:tcPr>
          <w:p w14:paraId="09A593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5.36395853</w:t>
            </w:r>
          </w:p>
        </w:tc>
        <w:tc>
          <w:tcPr>
            <w:tcW w:w="725" w:type="dxa"/>
            <w:vAlign w:val="center"/>
          </w:tcPr>
          <w:p w14:paraId="30183F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4760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1048" w:type="dxa"/>
            <w:vAlign w:val="center"/>
          </w:tcPr>
          <w:p w14:paraId="265DE30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720" w:type="dxa"/>
            <w:vAlign w:val="center"/>
          </w:tcPr>
          <w:p w14:paraId="7ADC2E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6BF9A0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629FEB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16B5F36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AF668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M_053_AA</w:t>
            </w:r>
          </w:p>
        </w:tc>
        <w:tc>
          <w:tcPr>
            <w:tcW w:w="1005" w:type="dxa"/>
            <w:vAlign w:val="center"/>
          </w:tcPr>
          <w:p w14:paraId="27FE03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-71.165</w:t>
            </w:r>
          </w:p>
        </w:tc>
        <w:tc>
          <w:tcPr>
            <w:tcW w:w="1481" w:type="dxa"/>
            <w:vAlign w:val="center"/>
          </w:tcPr>
          <w:p w14:paraId="56CE46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53.96376808</w:t>
            </w:r>
          </w:p>
        </w:tc>
        <w:tc>
          <w:tcPr>
            <w:tcW w:w="725" w:type="dxa"/>
            <w:vAlign w:val="center"/>
          </w:tcPr>
          <w:p w14:paraId="427636F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C2779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5D85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E9B6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FC5E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38.3</w:t>
            </w:r>
          </w:p>
        </w:tc>
        <w:tc>
          <w:tcPr>
            <w:tcW w:w="867" w:type="dxa"/>
            <w:vAlign w:val="center"/>
          </w:tcPr>
          <w:p w14:paraId="3FCC2B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6508C9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47B42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M_053_BOL</w:t>
            </w:r>
          </w:p>
        </w:tc>
        <w:tc>
          <w:tcPr>
            <w:tcW w:w="1005" w:type="dxa"/>
            <w:vAlign w:val="center"/>
          </w:tcPr>
          <w:p w14:paraId="22D6E7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17.908</w:t>
            </w:r>
          </w:p>
        </w:tc>
        <w:tc>
          <w:tcPr>
            <w:tcW w:w="1481" w:type="dxa"/>
            <w:vAlign w:val="center"/>
          </w:tcPr>
          <w:p w14:paraId="2983AC5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2.58899039</w:t>
            </w:r>
          </w:p>
        </w:tc>
        <w:tc>
          <w:tcPr>
            <w:tcW w:w="725" w:type="dxa"/>
            <w:vAlign w:val="center"/>
          </w:tcPr>
          <w:p w14:paraId="3B76AE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20" w:type="dxa"/>
            <w:vAlign w:val="center"/>
          </w:tcPr>
          <w:p w14:paraId="52FE9C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1048" w:type="dxa"/>
            <w:vAlign w:val="center"/>
          </w:tcPr>
          <w:p w14:paraId="0CC02A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720" w:type="dxa"/>
            <w:vAlign w:val="center"/>
          </w:tcPr>
          <w:p w14:paraId="432348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867" w:type="dxa"/>
            <w:vAlign w:val="center"/>
          </w:tcPr>
          <w:p w14:paraId="3BA7EE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867" w:type="dxa"/>
            <w:vAlign w:val="center"/>
          </w:tcPr>
          <w:p w14:paraId="348827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3.65</w:t>
            </w:r>
          </w:p>
        </w:tc>
      </w:tr>
      <w:tr w:rsidR="009B53DE" w:rsidRPr="00894C8E" w14:paraId="4C4216C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2FA5D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M_054_AA</w:t>
            </w:r>
          </w:p>
        </w:tc>
        <w:tc>
          <w:tcPr>
            <w:tcW w:w="1005" w:type="dxa"/>
            <w:vAlign w:val="center"/>
          </w:tcPr>
          <w:p w14:paraId="2DFA59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12.396</w:t>
            </w:r>
          </w:p>
        </w:tc>
        <w:tc>
          <w:tcPr>
            <w:tcW w:w="1481" w:type="dxa"/>
            <w:vAlign w:val="center"/>
          </w:tcPr>
          <w:p w14:paraId="785639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44.55534430</w:t>
            </w:r>
          </w:p>
        </w:tc>
        <w:tc>
          <w:tcPr>
            <w:tcW w:w="725" w:type="dxa"/>
            <w:vAlign w:val="center"/>
          </w:tcPr>
          <w:p w14:paraId="1EEB58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9DC5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1048" w:type="dxa"/>
            <w:vAlign w:val="center"/>
          </w:tcPr>
          <w:p w14:paraId="50B2D8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30.3</w:t>
            </w:r>
          </w:p>
        </w:tc>
        <w:tc>
          <w:tcPr>
            <w:tcW w:w="720" w:type="dxa"/>
            <w:vAlign w:val="center"/>
          </w:tcPr>
          <w:p w14:paraId="781BFC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67" w:type="dxa"/>
            <w:vAlign w:val="center"/>
          </w:tcPr>
          <w:p w14:paraId="64AEF5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39.3</w:t>
            </w:r>
          </w:p>
        </w:tc>
        <w:tc>
          <w:tcPr>
            <w:tcW w:w="867" w:type="dxa"/>
            <w:vAlign w:val="center"/>
          </w:tcPr>
          <w:p w14:paraId="27037F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6.20</w:t>
            </w:r>
          </w:p>
        </w:tc>
      </w:tr>
      <w:tr w:rsidR="009B53DE" w:rsidRPr="00894C8E" w14:paraId="0E7DE90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6F904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M_054_BOL</w:t>
            </w:r>
          </w:p>
        </w:tc>
        <w:tc>
          <w:tcPr>
            <w:tcW w:w="1005" w:type="dxa"/>
            <w:vAlign w:val="center"/>
          </w:tcPr>
          <w:p w14:paraId="38FDD2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-12.706</w:t>
            </w:r>
          </w:p>
        </w:tc>
        <w:tc>
          <w:tcPr>
            <w:tcW w:w="1481" w:type="dxa"/>
            <w:vAlign w:val="center"/>
          </w:tcPr>
          <w:p w14:paraId="7C8322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50.34840116</w:t>
            </w:r>
          </w:p>
        </w:tc>
        <w:tc>
          <w:tcPr>
            <w:tcW w:w="725" w:type="dxa"/>
            <w:vAlign w:val="center"/>
          </w:tcPr>
          <w:p w14:paraId="4DDE83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65F87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1048" w:type="dxa"/>
            <w:vAlign w:val="center"/>
          </w:tcPr>
          <w:p w14:paraId="1EF8F8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720" w:type="dxa"/>
            <w:vAlign w:val="center"/>
          </w:tcPr>
          <w:p w14:paraId="5056546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67" w:type="dxa"/>
            <w:vAlign w:val="center"/>
          </w:tcPr>
          <w:p w14:paraId="1AF1D7A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67" w:type="dxa"/>
            <w:vAlign w:val="center"/>
          </w:tcPr>
          <w:p w14:paraId="4AEA02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9.85</w:t>
            </w:r>
          </w:p>
        </w:tc>
      </w:tr>
      <w:tr w:rsidR="009B53DE" w:rsidRPr="00894C8E" w14:paraId="27A6E0D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608EB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M_055_AA</w:t>
            </w:r>
          </w:p>
        </w:tc>
        <w:tc>
          <w:tcPr>
            <w:tcW w:w="1005" w:type="dxa"/>
            <w:vAlign w:val="center"/>
          </w:tcPr>
          <w:p w14:paraId="065034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-0.822</w:t>
            </w:r>
          </w:p>
        </w:tc>
        <w:tc>
          <w:tcPr>
            <w:tcW w:w="1481" w:type="dxa"/>
            <w:vAlign w:val="center"/>
          </w:tcPr>
          <w:p w14:paraId="4DF58F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54.94740006</w:t>
            </w:r>
          </w:p>
        </w:tc>
        <w:tc>
          <w:tcPr>
            <w:tcW w:w="725" w:type="dxa"/>
            <w:vAlign w:val="center"/>
          </w:tcPr>
          <w:p w14:paraId="608F18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B6B7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38A8AE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720" w:type="dxa"/>
            <w:vAlign w:val="center"/>
          </w:tcPr>
          <w:p w14:paraId="3A303C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67" w:type="dxa"/>
            <w:vAlign w:val="center"/>
          </w:tcPr>
          <w:p w14:paraId="677FE1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38.8</w:t>
            </w:r>
          </w:p>
        </w:tc>
        <w:tc>
          <w:tcPr>
            <w:tcW w:w="867" w:type="dxa"/>
            <w:vAlign w:val="center"/>
          </w:tcPr>
          <w:p w14:paraId="2FFA12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13.40</w:t>
            </w:r>
          </w:p>
        </w:tc>
      </w:tr>
      <w:tr w:rsidR="009B53DE" w:rsidRPr="00894C8E" w14:paraId="3672F6E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0CCA0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M_055_BOL</w:t>
            </w:r>
          </w:p>
        </w:tc>
        <w:tc>
          <w:tcPr>
            <w:tcW w:w="1005" w:type="dxa"/>
            <w:vAlign w:val="center"/>
          </w:tcPr>
          <w:p w14:paraId="2DB08A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17.580</w:t>
            </w:r>
          </w:p>
        </w:tc>
        <w:tc>
          <w:tcPr>
            <w:tcW w:w="1481" w:type="dxa"/>
            <w:vAlign w:val="center"/>
          </w:tcPr>
          <w:p w14:paraId="68BE1D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2.56901880</w:t>
            </w:r>
          </w:p>
        </w:tc>
        <w:tc>
          <w:tcPr>
            <w:tcW w:w="725" w:type="dxa"/>
            <w:vAlign w:val="center"/>
          </w:tcPr>
          <w:p w14:paraId="6076F3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720" w:type="dxa"/>
            <w:vAlign w:val="center"/>
          </w:tcPr>
          <w:p w14:paraId="4E730D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2ECE84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20" w:type="dxa"/>
            <w:vAlign w:val="center"/>
          </w:tcPr>
          <w:p w14:paraId="43AB7E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252191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67" w:type="dxa"/>
            <w:vAlign w:val="center"/>
          </w:tcPr>
          <w:p w14:paraId="13E43F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0228885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779C5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M_056_AA</w:t>
            </w:r>
          </w:p>
        </w:tc>
        <w:tc>
          <w:tcPr>
            <w:tcW w:w="1005" w:type="dxa"/>
            <w:vAlign w:val="center"/>
          </w:tcPr>
          <w:p w14:paraId="4EB4AE6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-86.462</w:t>
            </w:r>
          </w:p>
        </w:tc>
        <w:tc>
          <w:tcPr>
            <w:tcW w:w="1481" w:type="dxa"/>
            <w:vAlign w:val="center"/>
          </w:tcPr>
          <w:p w14:paraId="0494BE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37.73423137</w:t>
            </w:r>
          </w:p>
        </w:tc>
        <w:tc>
          <w:tcPr>
            <w:tcW w:w="725" w:type="dxa"/>
            <w:vAlign w:val="center"/>
          </w:tcPr>
          <w:p w14:paraId="595B31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8F47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C6E7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B2A1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1EA9A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5037A7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6035B4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02578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M_056_BOL</w:t>
            </w:r>
          </w:p>
        </w:tc>
        <w:tc>
          <w:tcPr>
            <w:tcW w:w="1005" w:type="dxa"/>
            <w:vAlign w:val="center"/>
          </w:tcPr>
          <w:p w14:paraId="3CE5AB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24.883</w:t>
            </w:r>
          </w:p>
        </w:tc>
        <w:tc>
          <w:tcPr>
            <w:tcW w:w="1481" w:type="dxa"/>
            <w:vAlign w:val="center"/>
          </w:tcPr>
          <w:p w14:paraId="51DFA8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3.10401773</w:t>
            </w:r>
          </w:p>
        </w:tc>
        <w:tc>
          <w:tcPr>
            <w:tcW w:w="725" w:type="dxa"/>
            <w:vAlign w:val="center"/>
          </w:tcPr>
          <w:p w14:paraId="0C4779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20" w:type="dxa"/>
            <w:vAlign w:val="center"/>
          </w:tcPr>
          <w:p w14:paraId="2CFE5F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3593FF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09B715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4FD017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7D1BFE9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4.00</w:t>
            </w:r>
          </w:p>
        </w:tc>
      </w:tr>
      <w:tr w:rsidR="009B53DE" w:rsidRPr="00894C8E" w14:paraId="76DF267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D153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M_057_AA</w:t>
            </w:r>
          </w:p>
        </w:tc>
        <w:tc>
          <w:tcPr>
            <w:tcW w:w="1005" w:type="dxa"/>
            <w:vAlign w:val="center"/>
          </w:tcPr>
          <w:p w14:paraId="2E8456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60335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3.21e-12</w:t>
            </w:r>
          </w:p>
        </w:tc>
        <w:tc>
          <w:tcPr>
            <w:tcW w:w="725" w:type="dxa"/>
            <w:vAlign w:val="center"/>
          </w:tcPr>
          <w:p w14:paraId="641B70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BDEC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0277E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61CEE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EFD57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04AF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F12C62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D3829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M_057_BOL</w:t>
            </w:r>
          </w:p>
        </w:tc>
        <w:tc>
          <w:tcPr>
            <w:tcW w:w="1005" w:type="dxa"/>
            <w:vAlign w:val="center"/>
          </w:tcPr>
          <w:p w14:paraId="7246A3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-99.208</w:t>
            </w:r>
          </w:p>
        </w:tc>
        <w:tc>
          <w:tcPr>
            <w:tcW w:w="1481" w:type="dxa"/>
            <w:vAlign w:val="center"/>
          </w:tcPr>
          <w:p w14:paraId="1B0385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8.85764539</w:t>
            </w:r>
          </w:p>
        </w:tc>
        <w:tc>
          <w:tcPr>
            <w:tcW w:w="725" w:type="dxa"/>
            <w:vAlign w:val="center"/>
          </w:tcPr>
          <w:p w14:paraId="713055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5A39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E6C25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DE6D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10B8E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67" w:type="dxa"/>
            <w:vAlign w:val="center"/>
          </w:tcPr>
          <w:p w14:paraId="735857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C86EA7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49BA0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M_058_AA</w:t>
            </w:r>
          </w:p>
        </w:tc>
        <w:tc>
          <w:tcPr>
            <w:tcW w:w="1005" w:type="dxa"/>
            <w:vAlign w:val="center"/>
          </w:tcPr>
          <w:p w14:paraId="5D72D79D" w14:textId="03AA7CB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9C694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1.48e-11</w:t>
            </w:r>
          </w:p>
        </w:tc>
        <w:tc>
          <w:tcPr>
            <w:tcW w:w="725" w:type="dxa"/>
            <w:vAlign w:val="center"/>
          </w:tcPr>
          <w:p w14:paraId="724B26D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1E57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054A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126D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306D8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9A24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AC333D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DDBFA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M_058_BOL</w:t>
            </w:r>
          </w:p>
        </w:tc>
        <w:tc>
          <w:tcPr>
            <w:tcW w:w="1005" w:type="dxa"/>
            <w:vAlign w:val="center"/>
          </w:tcPr>
          <w:p w14:paraId="7C0F58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-17.410</w:t>
            </w:r>
          </w:p>
        </w:tc>
        <w:tc>
          <w:tcPr>
            <w:tcW w:w="1481" w:type="dxa"/>
            <w:vAlign w:val="center"/>
          </w:tcPr>
          <w:p w14:paraId="73B546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49.39710576</w:t>
            </w:r>
          </w:p>
        </w:tc>
        <w:tc>
          <w:tcPr>
            <w:tcW w:w="725" w:type="dxa"/>
            <w:vAlign w:val="center"/>
          </w:tcPr>
          <w:p w14:paraId="0C5BAC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F289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9473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720" w:type="dxa"/>
            <w:vAlign w:val="center"/>
          </w:tcPr>
          <w:p w14:paraId="2C2BE1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867" w:type="dxa"/>
            <w:vAlign w:val="center"/>
          </w:tcPr>
          <w:p w14:paraId="2A6C79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67" w:type="dxa"/>
            <w:vAlign w:val="center"/>
          </w:tcPr>
          <w:p w14:paraId="1E72F2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112.70</w:t>
            </w:r>
          </w:p>
        </w:tc>
      </w:tr>
      <w:tr w:rsidR="009B53DE" w:rsidRPr="00894C8E" w14:paraId="59154CF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A9D0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M_059_AA</w:t>
            </w:r>
          </w:p>
        </w:tc>
        <w:tc>
          <w:tcPr>
            <w:tcW w:w="1005" w:type="dxa"/>
            <w:vAlign w:val="center"/>
          </w:tcPr>
          <w:p w14:paraId="26B353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-56.001</w:t>
            </w:r>
          </w:p>
        </w:tc>
        <w:tc>
          <w:tcPr>
            <w:tcW w:w="1481" w:type="dxa"/>
            <w:vAlign w:val="center"/>
          </w:tcPr>
          <w:p w14:paraId="489F9C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55.68820018</w:t>
            </w:r>
          </w:p>
        </w:tc>
        <w:tc>
          <w:tcPr>
            <w:tcW w:w="725" w:type="dxa"/>
            <w:vAlign w:val="center"/>
          </w:tcPr>
          <w:p w14:paraId="2E3923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13DB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1E48D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0731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867" w:type="dxa"/>
            <w:vAlign w:val="center"/>
          </w:tcPr>
          <w:p w14:paraId="5707FD5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867" w:type="dxa"/>
            <w:vAlign w:val="center"/>
          </w:tcPr>
          <w:p w14:paraId="688F35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113.20</w:t>
            </w:r>
          </w:p>
        </w:tc>
      </w:tr>
      <w:tr w:rsidR="009B53DE" w:rsidRPr="00894C8E" w14:paraId="197BB4B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37A27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M_059_BOL</w:t>
            </w:r>
          </w:p>
        </w:tc>
        <w:tc>
          <w:tcPr>
            <w:tcW w:w="1005" w:type="dxa"/>
            <w:vAlign w:val="center"/>
          </w:tcPr>
          <w:p w14:paraId="6E5F67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D0B9D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2.97e-12</w:t>
            </w:r>
          </w:p>
        </w:tc>
        <w:tc>
          <w:tcPr>
            <w:tcW w:w="725" w:type="dxa"/>
            <w:vAlign w:val="center"/>
          </w:tcPr>
          <w:p w14:paraId="219EEE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3F58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E3B9E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37BB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5274D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FC527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DA92CF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CFECF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M_060_AA</w:t>
            </w:r>
          </w:p>
        </w:tc>
        <w:tc>
          <w:tcPr>
            <w:tcW w:w="1005" w:type="dxa"/>
            <w:vAlign w:val="center"/>
          </w:tcPr>
          <w:p w14:paraId="78C304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11.123</w:t>
            </w:r>
          </w:p>
        </w:tc>
        <w:tc>
          <w:tcPr>
            <w:tcW w:w="1481" w:type="dxa"/>
            <w:vAlign w:val="center"/>
          </w:tcPr>
          <w:p w14:paraId="6C878F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20.41627306</w:t>
            </w:r>
          </w:p>
        </w:tc>
        <w:tc>
          <w:tcPr>
            <w:tcW w:w="725" w:type="dxa"/>
            <w:vAlign w:val="center"/>
          </w:tcPr>
          <w:p w14:paraId="279AEE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CE2C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697B1D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720" w:type="dxa"/>
            <w:vAlign w:val="center"/>
          </w:tcPr>
          <w:p w14:paraId="333A8E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67" w:type="dxa"/>
            <w:vAlign w:val="center"/>
          </w:tcPr>
          <w:p w14:paraId="687542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38.3</w:t>
            </w:r>
          </w:p>
        </w:tc>
        <w:tc>
          <w:tcPr>
            <w:tcW w:w="867" w:type="dxa"/>
            <w:vAlign w:val="center"/>
          </w:tcPr>
          <w:p w14:paraId="7576E7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3.03</w:t>
            </w:r>
          </w:p>
        </w:tc>
      </w:tr>
      <w:tr w:rsidR="009B53DE" w:rsidRPr="00894C8E" w14:paraId="2CAE62B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2F2EB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M_060_BOL</w:t>
            </w:r>
          </w:p>
        </w:tc>
        <w:tc>
          <w:tcPr>
            <w:tcW w:w="1005" w:type="dxa"/>
            <w:vAlign w:val="center"/>
          </w:tcPr>
          <w:p w14:paraId="431EF4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15.499</w:t>
            </w:r>
          </w:p>
        </w:tc>
        <w:tc>
          <w:tcPr>
            <w:tcW w:w="1481" w:type="dxa"/>
            <w:vAlign w:val="center"/>
          </w:tcPr>
          <w:p w14:paraId="15A4EE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18.58595755</w:t>
            </w:r>
          </w:p>
        </w:tc>
        <w:tc>
          <w:tcPr>
            <w:tcW w:w="725" w:type="dxa"/>
            <w:vAlign w:val="center"/>
          </w:tcPr>
          <w:p w14:paraId="7351DB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65B0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262856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7481D9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67" w:type="dxa"/>
            <w:vAlign w:val="center"/>
          </w:tcPr>
          <w:p w14:paraId="34902D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223.8</w:t>
            </w:r>
          </w:p>
        </w:tc>
        <w:tc>
          <w:tcPr>
            <w:tcW w:w="867" w:type="dxa"/>
            <w:vAlign w:val="center"/>
          </w:tcPr>
          <w:p w14:paraId="1A22309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4.30</w:t>
            </w:r>
          </w:p>
        </w:tc>
      </w:tr>
      <w:tr w:rsidR="009B53DE" w:rsidRPr="00894C8E" w14:paraId="63CC79B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0D4B1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M_061_AA</w:t>
            </w:r>
          </w:p>
        </w:tc>
        <w:tc>
          <w:tcPr>
            <w:tcW w:w="1005" w:type="dxa"/>
            <w:vAlign w:val="center"/>
          </w:tcPr>
          <w:p w14:paraId="4E057D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-97.987</w:t>
            </w:r>
          </w:p>
        </w:tc>
        <w:tc>
          <w:tcPr>
            <w:tcW w:w="1481" w:type="dxa"/>
            <w:vAlign w:val="center"/>
          </w:tcPr>
          <w:p w14:paraId="439C41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14.74969933</w:t>
            </w:r>
          </w:p>
        </w:tc>
        <w:tc>
          <w:tcPr>
            <w:tcW w:w="725" w:type="dxa"/>
            <w:vAlign w:val="center"/>
          </w:tcPr>
          <w:p w14:paraId="5C7899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9D98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F43B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935C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95353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67" w:type="dxa"/>
            <w:vAlign w:val="center"/>
          </w:tcPr>
          <w:p w14:paraId="5CAFEA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05A9A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658E3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M_061_BOL</w:t>
            </w:r>
          </w:p>
        </w:tc>
        <w:tc>
          <w:tcPr>
            <w:tcW w:w="1005" w:type="dxa"/>
            <w:vAlign w:val="center"/>
          </w:tcPr>
          <w:p w14:paraId="710E7533" w14:textId="1D701ADE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2B32A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1.71e-13</w:t>
            </w:r>
          </w:p>
        </w:tc>
        <w:tc>
          <w:tcPr>
            <w:tcW w:w="725" w:type="dxa"/>
            <w:vAlign w:val="center"/>
          </w:tcPr>
          <w:p w14:paraId="3E7EBFE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F943C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D3C7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A9DE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CFD4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09F4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D00946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4AFE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M_062_AA</w:t>
            </w:r>
          </w:p>
        </w:tc>
        <w:tc>
          <w:tcPr>
            <w:tcW w:w="1005" w:type="dxa"/>
            <w:vAlign w:val="center"/>
          </w:tcPr>
          <w:p w14:paraId="1B06FF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0.646</w:t>
            </w:r>
          </w:p>
        </w:tc>
        <w:tc>
          <w:tcPr>
            <w:tcW w:w="1481" w:type="dxa"/>
            <w:vAlign w:val="center"/>
          </w:tcPr>
          <w:p w14:paraId="7675B6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37.82024887</w:t>
            </w:r>
          </w:p>
        </w:tc>
        <w:tc>
          <w:tcPr>
            <w:tcW w:w="725" w:type="dxa"/>
            <w:vAlign w:val="center"/>
          </w:tcPr>
          <w:p w14:paraId="1CE46A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E820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1048" w:type="dxa"/>
            <w:vAlign w:val="center"/>
          </w:tcPr>
          <w:p w14:paraId="4132E2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720" w:type="dxa"/>
            <w:vAlign w:val="center"/>
          </w:tcPr>
          <w:p w14:paraId="582C18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67" w:type="dxa"/>
            <w:vAlign w:val="center"/>
          </w:tcPr>
          <w:p w14:paraId="2EB775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37.7</w:t>
            </w:r>
          </w:p>
        </w:tc>
        <w:tc>
          <w:tcPr>
            <w:tcW w:w="867" w:type="dxa"/>
            <w:vAlign w:val="center"/>
          </w:tcPr>
          <w:p w14:paraId="4F2C2E7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3.60</w:t>
            </w:r>
          </w:p>
        </w:tc>
      </w:tr>
      <w:tr w:rsidR="009B53DE" w:rsidRPr="00894C8E" w14:paraId="6522DA3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4929B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M_062_BOL</w:t>
            </w:r>
          </w:p>
        </w:tc>
        <w:tc>
          <w:tcPr>
            <w:tcW w:w="1005" w:type="dxa"/>
            <w:vAlign w:val="center"/>
          </w:tcPr>
          <w:p w14:paraId="73D197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-4.410</w:t>
            </w:r>
          </w:p>
        </w:tc>
        <w:tc>
          <w:tcPr>
            <w:tcW w:w="1481" w:type="dxa"/>
            <w:vAlign w:val="center"/>
          </w:tcPr>
          <w:p w14:paraId="4AB039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44.72890344</w:t>
            </w:r>
          </w:p>
        </w:tc>
        <w:tc>
          <w:tcPr>
            <w:tcW w:w="725" w:type="dxa"/>
            <w:vAlign w:val="center"/>
          </w:tcPr>
          <w:p w14:paraId="659A6A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E214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1048" w:type="dxa"/>
            <w:vAlign w:val="center"/>
          </w:tcPr>
          <w:p w14:paraId="4F297A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20" w:type="dxa"/>
            <w:vAlign w:val="center"/>
          </w:tcPr>
          <w:p w14:paraId="055784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67" w:type="dxa"/>
            <w:vAlign w:val="center"/>
          </w:tcPr>
          <w:p w14:paraId="099241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4ADEEC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5.50</w:t>
            </w:r>
          </w:p>
        </w:tc>
      </w:tr>
      <w:tr w:rsidR="009B53DE" w:rsidRPr="00894C8E" w14:paraId="78CE513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19436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M_063_AA</w:t>
            </w:r>
          </w:p>
        </w:tc>
        <w:tc>
          <w:tcPr>
            <w:tcW w:w="1005" w:type="dxa"/>
            <w:vAlign w:val="center"/>
          </w:tcPr>
          <w:p w14:paraId="353C53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-4.671</w:t>
            </w:r>
          </w:p>
        </w:tc>
        <w:tc>
          <w:tcPr>
            <w:tcW w:w="1481" w:type="dxa"/>
            <w:vAlign w:val="center"/>
          </w:tcPr>
          <w:p w14:paraId="6669FF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43.29328301</w:t>
            </w:r>
          </w:p>
        </w:tc>
        <w:tc>
          <w:tcPr>
            <w:tcW w:w="725" w:type="dxa"/>
            <w:vAlign w:val="center"/>
          </w:tcPr>
          <w:p w14:paraId="0B8196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7BE2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1048" w:type="dxa"/>
            <w:vAlign w:val="center"/>
          </w:tcPr>
          <w:p w14:paraId="7CBD42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720" w:type="dxa"/>
            <w:vAlign w:val="center"/>
          </w:tcPr>
          <w:p w14:paraId="039C40D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867" w:type="dxa"/>
            <w:vAlign w:val="center"/>
          </w:tcPr>
          <w:p w14:paraId="1C7081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867" w:type="dxa"/>
            <w:vAlign w:val="center"/>
          </w:tcPr>
          <w:p w14:paraId="2311B1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5EE4983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0EA4A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M_063_BOL</w:t>
            </w:r>
          </w:p>
        </w:tc>
        <w:tc>
          <w:tcPr>
            <w:tcW w:w="1005" w:type="dxa"/>
            <w:vAlign w:val="center"/>
          </w:tcPr>
          <w:p w14:paraId="32CFE7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2.514</w:t>
            </w:r>
          </w:p>
        </w:tc>
        <w:tc>
          <w:tcPr>
            <w:tcW w:w="1481" w:type="dxa"/>
            <w:vAlign w:val="center"/>
          </w:tcPr>
          <w:p w14:paraId="6CDDAB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39.76415989</w:t>
            </w:r>
          </w:p>
        </w:tc>
        <w:tc>
          <w:tcPr>
            <w:tcW w:w="725" w:type="dxa"/>
            <w:vAlign w:val="center"/>
          </w:tcPr>
          <w:p w14:paraId="0F0109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E4C8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24DB16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20" w:type="dxa"/>
            <w:vAlign w:val="center"/>
          </w:tcPr>
          <w:p w14:paraId="03FC0C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67" w:type="dxa"/>
            <w:vAlign w:val="center"/>
          </w:tcPr>
          <w:p w14:paraId="777045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2919D3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4.30</w:t>
            </w:r>
          </w:p>
        </w:tc>
      </w:tr>
      <w:tr w:rsidR="009B53DE" w:rsidRPr="00894C8E" w14:paraId="0F5287B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B17E9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M_064_AA</w:t>
            </w:r>
          </w:p>
        </w:tc>
        <w:tc>
          <w:tcPr>
            <w:tcW w:w="1005" w:type="dxa"/>
            <w:vAlign w:val="center"/>
          </w:tcPr>
          <w:p w14:paraId="6E52D25A" w14:textId="1623E445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A5CC2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725" w:type="dxa"/>
            <w:vAlign w:val="center"/>
          </w:tcPr>
          <w:p w14:paraId="53AEF5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9FFF1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E079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A38C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D4893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5BC2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34B019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2D747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M_064_BOL</w:t>
            </w:r>
          </w:p>
        </w:tc>
        <w:tc>
          <w:tcPr>
            <w:tcW w:w="1005" w:type="dxa"/>
            <w:vAlign w:val="center"/>
          </w:tcPr>
          <w:p w14:paraId="26D9ABCF" w14:textId="5E97A879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7A0EF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725" w:type="dxa"/>
            <w:vAlign w:val="center"/>
          </w:tcPr>
          <w:p w14:paraId="43FFB1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3CAA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6959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99179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CDE36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3EFD8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E8B243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89712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M_065_AA</w:t>
            </w:r>
          </w:p>
        </w:tc>
        <w:tc>
          <w:tcPr>
            <w:tcW w:w="1005" w:type="dxa"/>
            <w:vAlign w:val="center"/>
          </w:tcPr>
          <w:p w14:paraId="26C690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AA171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vAlign w:val="center"/>
          </w:tcPr>
          <w:p w14:paraId="0E9421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CFF8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C859D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EBF4F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3212F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28FD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36ED0C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F9C56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M_065_BOL</w:t>
            </w:r>
          </w:p>
        </w:tc>
        <w:tc>
          <w:tcPr>
            <w:tcW w:w="1005" w:type="dxa"/>
            <w:vAlign w:val="center"/>
          </w:tcPr>
          <w:p w14:paraId="2B179FD8" w14:textId="24C36406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45BF2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1.45e-11</w:t>
            </w:r>
          </w:p>
        </w:tc>
        <w:tc>
          <w:tcPr>
            <w:tcW w:w="725" w:type="dxa"/>
            <w:vAlign w:val="center"/>
          </w:tcPr>
          <w:p w14:paraId="167766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9F35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D784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07AC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36D4F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3A2B1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E5537D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4D588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M_066_AA</w:t>
            </w:r>
          </w:p>
        </w:tc>
        <w:tc>
          <w:tcPr>
            <w:tcW w:w="1005" w:type="dxa"/>
            <w:vAlign w:val="center"/>
          </w:tcPr>
          <w:p w14:paraId="4B4B4B1A" w14:textId="2E88920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28D06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2.60e-12</w:t>
            </w:r>
          </w:p>
        </w:tc>
        <w:tc>
          <w:tcPr>
            <w:tcW w:w="725" w:type="dxa"/>
            <w:vAlign w:val="center"/>
          </w:tcPr>
          <w:p w14:paraId="1745F9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896C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2551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BD80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FC40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343E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2B073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4CB19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M_066_BOL</w:t>
            </w:r>
          </w:p>
        </w:tc>
        <w:tc>
          <w:tcPr>
            <w:tcW w:w="1005" w:type="dxa"/>
            <w:vAlign w:val="center"/>
          </w:tcPr>
          <w:p w14:paraId="4744B5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1F222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725" w:type="dxa"/>
            <w:vAlign w:val="center"/>
          </w:tcPr>
          <w:p w14:paraId="3128D9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388B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F5DDA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E93FF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EB2F3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22D3A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E96B1E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BF947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M_067_AA</w:t>
            </w:r>
          </w:p>
        </w:tc>
        <w:tc>
          <w:tcPr>
            <w:tcW w:w="1005" w:type="dxa"/>
            <w:vAlign w:val="center"/>
          </w:tcPr>
          <w:p w14:paraId="35AFF6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15.841</w:t>
            </w:r>
          </w:p>
        </w:tc>
        <w:tc>
          <w:tcPr>
            <w:tcW w:w="1481" w:type="dxa"/>
            <w:vAlign w:val="center"/>
          </w:tcPr>
          <w:p w14:paraId="3A9308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41.17323353</w:t>
            </w:r>
          </w:p>
        </w:tc>
        <w:tc>
          <w:tcPr>
            <w:tcW w:w="725" w:type="dxa"/>
            <w:vAlign w:val="center"/>
          </w:tcPr>
          <w:p w14:paraId="35B01E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805E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1048" w:type="dxa"/>
            <w:vAlign w:val="center"/>
          </w:tcPr>
          <w:p w14:paraId="17C1F2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720" w:type="dxa"/>
            <w:vAlign w:val="center"/>
          </w:tcPr>
          <w:p w14:paraId="069361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67" w:type="dxa"/>
            <w:vAlign w:val="center"/>
          </w:tcPr>
          <w:p w14:paraId="5F0F34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36.3</w:t>
            </w:r>
          </w:p>
        </w:tc>
        <w:tc>
          <w:tcPr>
            <w:tcW w:w="867" w:type="dxa"/>
            <w:vAlign w:val="center"/>
          </w:tcPr>
          <w:p w14:paraId="654DA3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5.80</w:t>
            </w:r>
          </w:p>
        </w:tc>
      </w:tr>
      <w:tr w:rsidR="009B53DE" w:rsidRPr="00894C8E" w14:paraId="048EF4A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34FAD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M_067_BOL</w:t>
            </w:r>
          </w:p>
        </w:tc>
        <w:tc>
          <w:tcPr>
            <w:tcW w:w="1005" w:type="dxa"/>
            <w:vAlign w:val="center"/>
          </w:tcPr>
          <w:p w14:paraId="5986C112" w14:textId="34D8A88C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1A9C2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725" w:type="dxa"/>
            <w:vAlign w:val="center"/>
          </w:tcPr>
          <w:p w14:paraId="089C74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278C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39E6D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D5921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F5FF3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EFFC0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EEDF80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4C7B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M_068_AA</w:t>
            </w:r>
          </w:p>
        </w:tc>
        <w:tc>
          <w:tcPr>
            <w:tcW w:w="1005" w:type="dxa"/>
            <w:vAlign w:val="center"/>
          </w:tcPr>
          <w:p w14:paraId="403110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-4.596</w:t>
            </w:r>
          </w:p>
        </w:tc>
        <w:tc>
          <w:tcPr>
            <w:tcW w:w="1481" w:type="dxa"/>
            <w:vAlign w:val="center"/>
          </w:tcPr>
          <w:p w14:paraId="3545C1D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57.75188164</w:t>
            </w:r>
          </w:p>
        </w:tc>
        <w:tc>
          <w:tcPr>
            <w:tcW w:w="725" w:type="dxa"/>
            <w:vAlign w:val="center"/>
          </w:tcPr>
          <w:p w14:paraId="502A6A3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3985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BB42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720" w:type="dxa"/>
            <w:vAlign w:val="center"/>
          </w:tcPr>
          <w:p w14:paraId="15EF06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0DE175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50.6</w:t>
            </w:r>
          </w:p>
        </w:tc>
        <w:tc>
          <w:tcPr>
            <w:tcW w:w="867" w:type="dxa"/>
            <w:vAlign w:val="center"/>
          </w:tcPr>
          <w:p w14:paraId="1D57DE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131.90</w:t>
            </w:r>
          </w:p>
        </w:tc>
      </w:tr>
      <w:tr w:rsidR="009B53DE" w:rsidRPr="00894C8E" w14:paraId="2BBD82E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52036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M_068_BOL</w:t>
            </w:r>
          </w:p>
        </w:tc>
        <w:tc>
          <w:tcPr>
            <w:tcW w:w="1005" w:type="dxa"/>
            <w:vAlign w:val="center"/>
          </w:tcPr>
          <w:p w14:paraId="575A84B3" w14:textId="427B79D3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6A1BC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4.02e-12</w:t>
            </w:r>
          </w:p>
        </w:tc>
        <w:tc>
          <w:tcPr>
            <w:tcW w:w="725" w:type="dxa"/>
            <w:vAlign w:val="center"/>
          </w:tcPr>
          <w:p w14:paraId="45D845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0074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79FB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BBC99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6AA9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FF6D7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F7A213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54D84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M_069_AA</w:t>
            </w:r>
          </w:p>
        </w:tc>
        <w:tc>
          <w:tcPr>
            <w:tcW w:w="1005" w:type="dxa"/>
            <w:vAlign w:val="center"/>
          </w:tcPr>
          <w:p w14:paraId="71FAD4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-85.840</w:t>
            </w:r>
          </w:p>
        </w:tc>
        <w:tc>
          <w:tcPr>
            <w:tcW w:w="1481" w:type="dxa"/>
            <w:vAlign w:val="center"/>
          </w:tcPr>
          <w:p w14:paraId="3EC158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40.29755540</w:t>
            </w:r>
          </w:p>
        </w:tc>
        <w:tc>
          <w:tcPr>
            <w:tcW w:w="725" w:type="dxa"/>
            <w:vAlign w:val="center"/>
          </w:tcPr>
          <w:p w14:paraId="1A68D1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3893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F835E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DD9A3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15CF1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67" w:type="dxa"/>
            <w:vAlign w:val="center"/>
          </w:tcPr>
          <w:p w14:paraId="4597E6B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472DBD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5A148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M_069_BOL</w:t>
            </w:r>
          </w:p>
        </w:tc>
        <w:tc>
          <w:tcPr>
            <w:tcW w:w="1005" w:type="dxa"/>
            <w:vAlign w:val="center"/>
          </w:tcPr>
          <w:p w14:paraId="09D334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15.973</w:t>
            </w:r>
          </w:p>
        </w:tc>
        <w:tc>
          <w:tcPr>
            <w:tcW w:w="1481" w:type="dxa"/>
            <w:vAlign w:val="center"/>
          </w:tcPr>
          <w:p w14:paraId="0694AC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11.68481264</w:t>
            </w:r>
          </w:p>
        </w:tc>
        <w:tc>
          <w:tcPr>
            <w:tcW w:w="725" w:type="dxa"/>
            <w:vAlign w:val="center"/>
          </w:tcPr>
          <w:p w14:paraId="10ADF7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061A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048" w:type="dxa"/>
            <w:vAlign w:val="center"/>
          </w:tcPr>
          <w:p w14:paraId="6E3473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20" w:type="dxa"/>
            <w:vAlign w:val="center"/>
          </w:tcPr>
          <w:p w14:paraId="6D307F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67" w:type="dxa"/>
            <w:vAlign w:val="center"/>
          </w:tcPr>
          <w:p w14:paraId="78AAFB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867" w:type="dxa"/>
            <w:vAlign w:val="center"/>
          </w:tcPr>
          <w:p w14:paraId="527102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09E7ACB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683E4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M_070_AA</w:t>
            </w:r>
          </w:p>
        </w:tc>
        <w:tc>
          <w:tcPr>
            <w:tcW w:w="1005" w:type="dxa"/>
            <w:vAlign w:val="center"/>
          </w:tcPr>
          <w:p w14:paraId="1B297F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3.640</w:t>
            </w:r>
          </w:p>
        </w:tc>
        <w:tc>
          <w:tcPr>
            <w:tcW w:w="1481" w:type="dxa"/>
            <w:vAlign w:val="center"/>
          </w:tcPr>
          <w:p w14:paraId="221CD2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52.71884996</w:t>
            </w:r>
          </w:p>
        </w:tc>
        <w:tc>
          <w:tcPr>
            <w:tcW w:w="725" w:type="dxa"/>
            <w:vAlign w:val="center"/>
          </w:tcPr>
          <w:p w14:paraId="46D2D5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4D19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25D079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720" w:type="dxa"/>
            <w:vAlign w:val="center"/>
          </w:tcPr>
          <w:p w14:paraId="49C8D4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388B73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867" w:type="dxa"/>
            <w:vAlign w:val="center"/>
          </w:tcPr>
          <w:p w14:paraId="58DBF8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9.20</w:t>
            </w:r>
          </w:p>
        </w:tc>
      </w:tr>
      <w:tr w:rsidR="009B53DE" w:rsidRPr="00894C8E" w14:paraId="3CEECEB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DA1F0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M_070_BOL</w:t>
            </w:r>
          </w:p>
        </w:tc>
        <w:tc>
          <w:tcPr>
            <w:tcW w:w="1005" w:type="dxa"/>
            <w:vAlign w:val="center"/>
          </w:tcPr>
          <w:p w14:paraId="25E455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-38.333</w:t>
            </w:r>
          </w:p>
        </w:tc>
        <w:tc>
          <w:tcPr>
            <w:tcW w:w="1481" w:type="dxa"/>
            <w:vAlign w:val="center"/>
          </w:tcPr>
          <w:p w14:paraId="43B054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62.12079994</w:t>
            </w:r>
          </w:p>
        </w:tc>
        <w:tc>
          <w:tcPr>
            <w:tcW w:w="725" w:type="dxa"/>
            <w:vAlign w:val="center"/>
          </w:tcPr>
          <w:p w14:paraId="5E93A2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BB9D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8865E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-41.5</w:t>
            </w:r>
          </w:p>
        </w:tc>
        <w:tc>
          <w:tcPr>
            <w:tcW w:w="720" w:type="dxa"/>
            <w:vAlign w:val="center"/>
          </w:tcPr>
          <w:p w14:paraId="75D821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7F82FE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67" w:type="dxa"/>
            <w:vAlign w:val="center"/>
          </w:tcPr>
          <w:p w14:paraId="5F578D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122.90</w:t>
            </w:r>
          </w:p>
        </w:tc>
      </w:tr>
      <w:tr w:rsidR="009B53DE" w:rsidRPr="00894C8E" w14:paraId="77953C1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7E32D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M_071_AA</w:t>
            </w:r>
          </w:p>
        </w:tc>
        <w:tc>
          <w:tcPr>
            <w:tcW w:w="1005" w:type="dxa"/>
            <w:vAlign w:val="center"/>
          </w:tcPr>
          <w:p w14:paraId="7470C6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-10.015</w:t>
            </w:r>
          </w:p>
        </w:tc>
        <w:tc>
          <w:tcPr>
            <w:tcW w:w="1481" w:type="dxa"/>
            <w:vAlign w:val="center"/>
          </w:tcPr>
          <w:p w14:paraId="2585CE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60.92752456</w:t>
            </w:r>
          </w:p>
        </w:tc>
        <w:tc>
          <w:tcPr>
            <w:tcW w:w="725" w:type="dxa"/>
            <w:vAlign w:val="center"/>
          </w:tcPr>
          <w:p w14:paraId="195D5B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7A39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50DAB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720" w:type="dxa"/>
            <w:vAlign w:val="center"/>
          </w:tcPr>
          <w:p w14:paraId="388A0A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22CC40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10C1D8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132.90</w:t>
            </w:r>
          </w:p>
        </w:tc>
      </w:tr>
      <w:tr w:rsidR="009B53DE" w:rsidRPr="00894C8E" w14:paraId="768BAE0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3306C2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M_071_BOL</w:t>
            </w:r>
          </w:p>
        </w:tc>
        <w:tc>
          <w:tcPr>
            <w:tcW w:w="1005" w:type="dxa"/>
            <w:vAlign w:val="center"/>
          </w:tcPr>
          <w:p w14:paraId="63B19D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12.259</w:t>
            </w:r>
          </w:p>
        </w:tc>
        <w:tc>
          <w:tcPr>
            <w:tcW w:w="1481" w:type="dxa"/>
            <w:vAlign w:val="center"/>
          </w:tcPr>
          <w:p w14:paraId="2FE4201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2.35390837</w:t>
            </w:r>
          </w:p>
        </w:tc>
        <w:tc>
          <w:tcPr>
            <w:tcW w:w="725" w:type="dxa"/>
            <w:vAlign w:val="center"/>
          </w:tcPr>
          <w:p w14:paraId="5DAF2C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720" w:type="dxa"/>
            <w:vAlign w:val="center"/>
          </w:tcPr>
          <w:p w14:paraId="244C16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1048" w:type="dxa"/>
            <w:vAlign w:val="center"/>
          </w:tcPr>
          <w:p w14:paraId="160DD5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720" w:type="dxa"/>
            <w:vAlign w:val="center"/>
          </w:tcPr>
          <w:p w14:paraId="2BD081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867" w:type="dxa"/>
            <w:vAlign w:val="center"/>
          </w:tcPr>
          <w:p w14:paraId="79143F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867" w:type="dxa"/>
            <w:vAlign w:val="center"/>
          </w:tcPr>
          <w:p w14:paraId="18D9CC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3.10</w:t>
            </w:r>
          </w:p>
        </w:tc>
      </w:tr>
      <w:tr w:rsidR="009B53DE" w:rsidRPr="00894C8E" w14:paraId="4971915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A01A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M_072_AA</w:t>
            </w:r>
          </w:p>
        </w:tc>
        <w:tc>
          <w:tcPr>
            <w:tcW w:w="1005" w:type="dxa"/>
            <w:vAlign w:val="center"/>
          </w:tcPr>
          <w:p w14:paraId="041A51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-0.771</w:t>
            </w:r>
          </w:p>
        </w:tc>
        <w:tc>
          <w:tcPr>
            <w:tcW w:w="1481" w:type="dxa"/>
            <w:vAlign w:val="center"/>
          </w:tcPr>
          <w:p w14:paraId="00A8F0B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56.53887225</w:t>
            </w:r>
          </w:p>
        </w:tc>
        <w:tc>
          <w:tcPr>
            <w:tcW w:w="725" w:type="dxa"/>
            <w:vAlign w:val="center"/>
          </w:tcPr>
          <w:p w14:paraId="6C2817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1723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1048" w:type="dxa"/>
            <w:vAlign w:val="center"/>
          </w:tcPr>
          <w:p w14:paraId="67B659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30.8</w:t>
            </w:r>
          </w:p>
        </w:tc>
        <w:tc>
          <w:tcPr>
            <w:tcW w:w="720" w:type="dxa"/>
            <w:vAlign w:val="center"/>
          </w:tcPr>
          <w:p w14:paraId="599CDB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71935C2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67" w:type="dxa"/>
            <w:vAlign w:val="center"/>
          </w:tcPr>
          <w:p w14:paraId="3D42DE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12.30</w:t>
            </w:r>
          </w:p>
        </w:tc>
      </w:tr>
      <w:tr w:rsidR="009B53DE" w:rsidRPr="00894C8E" w14:paraId="14B22C9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E0782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M_072_BOL</w:t>
            </w:r>
          </w:p>
        </w:tc>
        <w:tc>
          <w:tcPr>
            <w:tcW w:w="1005" w:type="dxa"/>
            <w:vAlign w:val="center"/>
          </w:tcPr>
          <w:p w14:paraId="526DBA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6A7B7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725" w:type="dxa"/>
            <w:vAlign w:val="center"/>
          </w:tcPr>
          <w:p w14:paraId="7B3417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6DDA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5EAD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3A814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7F0F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87752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901881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64998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M_073_AA</w:t>
            </w:r>
          </w:p>
        </w:tc>
        <w:tc>
          <w:tcPr>
            <w:tcW w:w="1005" w:type="dxa"/>
            <w:vAlign w:val="center"/>
          </w:tcPr>
          <w:p w14:paraId="3861DA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7.670</w:t>
            </w:r>
          </w:p>
        </w:tc>
        <w:tc>
          <w:tcPr>
            <w:tcW w:w="1481" w:type="dxa"/>
            <w:vAlign w:val="center"/>
          </w:tcPr>
          <w:p w14:paraId="1CF91B6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49.66350982</w:t>
            </w:r>
          </w:p>
        </w:tc>
        <w:tc>
          <w:tcPr>
            <w:tcW w:w="725" w:type="dxa"/>
            <w:vAlign w:val="center"/>
          </w:tcPr>
          <w:p w14:paraId="1B9CC6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785AB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1048" w:type="dxa"/>
            <w:vAlign w:val="center"/>
          </w:tcPr>
          <w:p w14:paraId="6C3E0B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720" w:type="dxa"/>
            <w:vAlign w:val="center"/>
          </w:tcPr>
          <w:p w14:paraId="235E77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67" w:type="dxa"/>
            <w:vAlign w:val="center"/>
          </w:tcPr>
          <w:p w14:paraId="7A21D3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867" w:type="dxa"/>
            <w:vAlign w:val="center"/>
          </w:tcPr>
          <w:p w14:paraId="7EAB9F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8.20</w:t>
            </w:r>
          </w:p>
        </w:tc>
      </w:tr>
      <w:tr w:rsidR="009B53DE" w:rsidRPr="00894C8E" w14:paraId="2C10DEA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CDE5F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M_073_BOL</w:t>
            </w:r>
          </w:p>
        </w:tc>
        <w:tc>
          <w:tcPr>
            <w:tcW w:w="1005" w:type="dxa"/>
            <w:vAlign w:val="center"/>
          </w:tcPr>
          <w:p w14:paraId="77FD17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15.128</w:t>
            </w:r>
          </w:p>
        </w:tc>
        <w:tc>
          <w:tcPr>
            <w:tcW w:w="1481" w:type="dxa"/>
            <w:vAlign w:val="center"/>
          </w:tcPr>
          <w:p w14:paraId="43849F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8.15443047</w:t>
            </w:r>
          </w:p>
        </w:tc>
        <w:tc>
          <w:tcPr>
            <w:tcW w:w="725" w:type="dxa"/>
            <w:vAlign w:val="center"/>
          </w:tcPr>
          <w:p w14:paraId="51DB62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85A05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1048" w:type="dxa"/>
            <w:vAlign w:val="center"/>
          </w:tcPr>
          <w:p w14:paraId="60994B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73E197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67" w:type="dxa"/>
            <w:vAlign w:val="center"/>
          </w:tcPr>
          <w:p w14:paraId="306AD4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0D5FB7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3.70</w:t>
            </w:r>
          </w:p>
        </w:tc>
      </w:tr>
      <w:tr w:rsidR="009B53DE" w:rsidRPr="00894C8E" w14:paraId="14003DF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39BA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M_074_AA</w:t>
            </w:r>
          </w:p>
        </w:tc>
        <w:tc>
          <w:tcPr>
            <w:tcW w:w="1005" w:type="dxa"/>
            <w:vAlign w:val="center"/>
          </w:tcPr>
          <w:p w14:paraId="27C21A68" w14:textId="3738C29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C7BE0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1.48e-14</w:t>
            </w:r>
          </w:p>
        </w:tc>
        <w:tc>
          <w:tcPr>
            <w:tcW w:w="725" w:type="dxa"/>
            <w:vAlign w:val="center"/>
          </w:tcPr>
          <w:p w14:paraId="1751E5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CBCF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F397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0DA7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6D15F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9393D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CD39DD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56DD7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M_074_BOL</w:t>
            </w:r>
          </w:p>
        </w:tc>
        <w:tc>
          <w:tcPr>
            <w:tcW w:w="1005" w:type="dxa"/>
            <w:vAlign w:val="center"/>
          </w:tcPr>
          <w:p w14:paraId="677AED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201CDE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725" w:type="dxa"/>
            <w:vAlign w:val="center"/>
          </w:tcPr>
          <w:p w14:paraId="4A45F1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6138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B4D1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E307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BA8CC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BD5E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A1A19C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5B671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M_075_AA</w:t>
            </w:r>
          </w:p>
        </w:tc>
        <w:tc>
          <w:tcPr>
            <w:tcW w:w="1005" w:type="dxa"/>
            <w:vAlign w:val="center"/>
          </w:tcPr>
          <w:p w14:paraId="468E0431" w14:textId="632C9E78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1439F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3.23e-12</w:t>
            </w:r>
          </w:p>
        </w:tc>
        <w:tc>
          <w:tcPr>
            <w:tcW w:w="725" w:type="dxa"/>
            <w:vAlign w:val="center"/>
          </w:tcPr>
          <w:p w14:paraId="2A5620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236B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D327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B1E6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0F05B3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FE7C9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FC6A5A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5A9C8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M_075_BOL</w:t>
            </w:r>
          </w:p>
        </w:tc>
        <w:tc>
          <w:tcPr>
            <w:tcW w:w="1005" w:type="dxa"/>
            <w:vAlign w:val="center"/>
          </w:tcPr>
          <w:p w14:paraId="7D3420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3BE0B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725" w:type="dxa"/>
            <w:vAlign w:val="center"/>
          </w:tcPr>
          <w:p w14:paraId="3CCD29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BC71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5C23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ED769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8F3C2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A789A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27A40A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CE80B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M_076_AA</w:t>
            </w:r>
          </w:p>
        </w:tc>
        <w:tc>
          <w:tcPr>
            <w:tcW w:w="1005" w:type="dxa"/>
            <w:vAlign w:val="center"/>
          </w:tcPr>
          <w:p w14:paraId="672BCB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-46.549</w:t>
            </w:r>
          </w:p>
        </w:tc>
        <w:tc>
          <w:tcPr>
            <w:tcW w:w="1481" w:type="dxa"/>
            <w:vAlign w:val="center"/>
          </w:tcPr>
          <w:p w14:paraId="162C1A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61.97407358</w:t>
            </w:r>
          </w:p>
        </w:tc>
        <w:tc>
          <w:tcPr>
            <w:tcW w:w="725" w:type="dxa"/>
            <w:vAlign w:val="center"/>
          </w:tcPr>
          <w:p w14:paraId="34FA5D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3D694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A0D6D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3307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50A2C1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67" w:type="dxa"/>
            <w:vAlign w:val="center"/>
          </w:tcPr>
          <w:p w14:paraId="0EDDEA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124.90</w:t>
            </w:r>
          </w:p>
        </w:tc>
      </w:tr>
      <w:tr w:rsidR="009B53DE" w:rsidRPr="00894C8E" w14:paraId="0E76430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0F7F8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M_076_BOL</w:t>
            </w:r>
          </w:p>
        </w:tc>
        <w:tc>
          <w:tcPr>
            <w:tcW w:w="1005" w:type="dxa"/>
            <w:vAlign w:val="center"/>
          </w:tcPr>
          <w:p w14:paraId="089BC8F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-15.363</w:t>
            </w:r>
          </w:p>
        </w:tc>
        <w:tc>
          <w:tcPr>
            <w:tcW w:w="1481" w:type="dxa"/>
            <w:vAlign w:val="center"/>
          </w:tcPr>
          <w:p w14:paraId="5B7A6A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48.99636632</w:t>
            </w:r>
          </w:p>
        </w:tc>
        <w:tc>
          <w:tcPr>
            <w:tcW w:w="725" w:type="dxa"/>
            <w:vAlign w:val="center"/>
          </w:tcPr>
          <w:p w14:paraId="024819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2F936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-6.5</w:t>
            </w:r>
          </w:p>
        </w:tc>
        <w:tc>
          <w:tcPr>
            <w:tcW w:w="1048" w:type="dxa"/>
            <w:vAlign w:val="center"/>
          </w:tcPr>
          <w:p w14:paraId="4DBCC2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720" w:type="dxa"/>
            <w:vAlign w:val="center"/>
          </w:tcPr>
          <w:p w14:paraId="5D6EF2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867" w:type="dxa"/>
            <w:vAlign w:val="center"/>
          </w:tcPr>
          <w:p w14:paraId="0461B1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32D0C7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21.90</w:t>
            </w:r>
          </w:p>
        </w:tc>
      </w:tr>
      <w:tr w:rsidR="009B53DE" w:rsidRPr="00894C8E" w14:paraId="464E8FE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F5F4B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M_077_AA</w:t>
            </w:r>
          </w:p>
        </w:tc>
        <w:tc>
          <w:tcPr>
            <w:tcW w:w="1005" w:type="dxa"/>
            <w:vAlign w:val="center"/>
          </w:tcPr>
          <w:p w14:paraId="1BB967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-97.572</w:t>
            </w:r>
          </w:p>
        </w:tc>
        <w:tc>
          <w:tcPr>
            <w:tcW w:w="1481" w:type="dxa"/>
            <w:vAlign w:val="center"/>
          </w:tcPr>
          <w:p w14:paraId="32CCDE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17.09569028</w:t>
            </w:r>
          </w:p>
        </w:tc>
        <w:tc>
          <w:tcPr>
            <w:tcW w:w="725" w:type="dxa"/>
            <w:vAlign w:val="center"/>
          </w:tcPr>
          <w:p w14:paraId="788F19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DECD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2893D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0B70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F5A6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3E11A7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78A6E9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F340B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M_077_BOL</w:t>
            </w:r>
          </w:p>
        </w:tc>
        <w:tc>
          <w:tcPr>
            <w:tcW w:w="1005" w:type="dxa"/>
            <w:vAlign w:val="center"/>
          </w:tcPr>
          <w:p w14:paraId="6506CE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-10.118</w:t>
            </w:r>
          </w:p>
        </w:tc>
        <w:tc>
          <w:tcPr>
            <w:tcW w:w="1481" w:type="dxa"/>
            <w:vAlign w:val="center"/>
          </w:tcPr>
          <w:p w14:paraId="51348C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50.17899871</w:t>
            </w:r>
          </w:p>
        </w:tc>
        <w:tc>
          <w:tcPr>
            <w:tcW w:w="725" w:type="dxa"/>
            <w:vAlign w:val="center"/>
          </w:tcPr>
          <w:p w14:paraId="68001F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CA8F1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1048" w:type="dxa"/>
            <w:vAlign w:val="center"/>
          </w:tcPr>
          <w:p w14:paraId="60DFA4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720" w:type="dxa"/>
            <w:vAlign w:val="center"/>
          </w:tcPr>
          <w:p w14:paraId="7EA6FE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67" w:type="dxa"/>
            <w:vAlign w:val="center"/>
          </w:tcPr>
          <w:p w14:paraId="677FDB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67" w:type="dxa"/>
            <w:vAlign w:val="center"/>
          </w:tcPr>
          <w:p w14:paraId="2F1303E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11.50</w:t>
            </w:r>
          </w:p>
        </w:tc>
      </w:tr>
      <w:tr w:rsidR="009B53DE" w:rsidRPr="00894C8E" w14:paraId="5BE083C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C097D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M_078_AA</w:t>
            </w:r>
          </w:p>
        </w:tc>
        <w:tc>
          <w:tcPr>
            <w:tcW w:w="1005" w:type="dxa"/>
            <w:vAlign w:val="center"/>
          </w:tcPr>
          <w:p w14:paraId="4B8E64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5.800</w:t>
            </w:r>
          </w:p>
        </w:tc>
        <w:tc>
          <w:tcPr>
            <w:tcW w:w="1481" w:type="dxa"/>
            <w:vAlign w:val="center"/>
          </w:tcPr>
          <w:p w14:paraId="30B663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48.03151483</w:t>
            </w:r>
          </w:p>
        </w:tc>
        <w:tc>
          <w:tcPr>
            <w:tcW w:w="725" w:type="dxa"/>
            <w:vAlign w:val="center"/>
          </w:tcPr>
          <w:p w14:paraId="6002D4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96402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0A27A6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720" w:type="dxa"/>
            <w:vAlign w:val="center"/>
          </w:tcPr>
          <w:p w14:paraId="2E2D6A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867" w:type="dxa"/>
            <w:vAlign w:val="center"/>
          </w:tcPr>
          <w:p w14:paraId="1F6082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67" w:type="dxa"/>
            <w:vAlign w:val="center"/>
          </w:tcPr>
          <w:p w14:paraId="547D09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6.40</w:t>
            </w:r>
          </w:p>
        </w:tc>
      </w:tr>
      <w:tr w:rsidR="009B53DE" w:rsidRPr="00894C8E" w14:paraId="529A500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2B4A1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M_078_BOL</w:t>
            </w:r>
          </w:p>
        </w:tc>
        <w:tc>
          <w:tcPr>
            <w:tcW w:w="1005" w:type="dxa"/>
            <w:vAlign w:val="center"/>
          </w:tcPr>
          <w:p w14:paraId="4AC56E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20.766</w:t>
            </w:r>
          </w:p>
        </w:tc>
        <w:tc>
          <w:tcPr>
            <w:tcW w:w="1481" w:type="dxa"/>
            <w:vAlign w:val="center"/>
          </w:tcPr>
          <w:p w14:paraId="133C70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27.61473370</w:t>
            </w:r>
          </w:p>
        </w:tc>
        <w:tc>
          <w:tcPr>
            <w:tcW w:w="725" w:type="dxa"/>
            <w:vAlign w:val="center"/>
          </w:tcPr>
          <w:p w14:paraId="10A1B9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4D5C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1048" w:type="dxa"/>
            <w:vAlign w:val="center"/>
          </w:tcPr>
          <w:p w14:paraId="5DF256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720" w:type="dxa"/>
            <w:vAlign w:val="center"/>
          </w:tcPr>
          <w:p w14:paraId="34EC35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67" w:type="dxa"/>
            <w:vAlign w:val="center"/>
          </w:tcPr>
          <w:p w14:paraId="64BFE0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867" w:type="dxa"/>
            <w:vAlign w:val="center"/>
          </w:tcPr>
          <w:p w14:paraId="301FE4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3.80</w:t>
            </w:r>
          </w:p>
        </w:tc>
      </w:tr>
      <w:tr w:rsidR="009B53DE" w:rsidRPr="00894C8E" w14:paraId="6DB2C36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FC695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M_079_AA</w:t>
            </w:r>
          </w:p>
        </w:tc>
        <w:tc>
          <w:tcPr>
            <w:tcW w:w="1005" w:type="dxa"/>
            <w:vAlign w:val="center"/>
          </w:tcPr>
          <w:p w14:paraId="626312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24.293</w:t>
            </w:r>
          </w:p>
        </w:tc>
        <w:tc>
          <w:tcPr>
            <w:tcW w:w="1481" w:type="dxa"/>
            <w:vAlign w:val="center"/>
          </w:tcPr>
          <w:p w14:paraId="0DCFE3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18.50920494</w:t>
            </w:r>
          </w:p>
        </w:tc>
        <w:tc>
          <w:tcPr>
            <w:tcW w:w="725" w:type="dxa"/>
            <w:vAlign w:val="center"/>
          </w:tcPr>
          <w:p w14:paraId="7B5AFD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CB96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1048" w:type="dxa"/>
            <w:vAlign w:val="center"/>
          </w:tcPr>
          <w:p w14:paraId="595027E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7316F5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67" w:type="dxa"/>
            <w:vAlign w:val="center"/>
          </w:tcPr>
          <w:p w14:paraId="52C4A9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867" w:type="dxa"/>
            <w:vAlign w:val="center"/>
          </w:tcPr>
          <w:p w14:paraId="5DB7C2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4D291D7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FE23B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M_079_BOL</w:t>
            </w:r>
          </w:p>
        </w:tc>
        <w:tc>
          <w:tcPr>
            <w:tcW w:w="1005" w:type="dxa"/>
            <w:vAlign w:val="center"/>
          </w:tcPr>
          <w:p w14:paraId="19AE49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-92.737</w:t>
            </w:r>
          </w:p>
        </w:tc>
        <w:tc>
          <w:tcPr>
            <w:tcW w:w="1481" w:type="dxa"/>
            <w:vAlign w:val="center"/>
          </w:tcPr>
          <w:p w14:paraId="4E4887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29.44019918</w:t>
            </w:r>
          </w:p>
        </w:tc>
        <w:tc>
          <w:tcPr>
            <w:tcW w:w="725" w:type="dxa"/>
            <w:vAlign w:val="center"/>
          </w:tcPr>
          <w:p w14:paraId="4F73EB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17CB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D9AE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1A60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F2D5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31.9</w:t>
            </w:r>
          </w:p>
        </w:tc>
        <w:tc>
          <w:tcPr>
            <w:tcW w:w="867" w:type="dxa"/>
            <w:vAlign w:val="center"/>
          </w:tcPr>
          <w:p w14:paraId="32E318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2C5CF5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5D2F7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M_080_AA</w:t>
            </w:r>
          </w:p>
        </w:tc>
        <w:tc>
          <w:tcPr>
            <w:tcW w:w="1005" w:type="dxa"/>
            <w:vAlign w:val="center"/>
          </w:tcPr>
          <w:p w14:paraId="3AF371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-8.073</w:t>
            </w:r>
          </w:p>
        </w:tc>
        <w:tc>
          <w:tcPr>
            <w:tcW w:w="1481" w:type="dxa"/>
            <w:vAlign w:val="center"/>
          </w:tcPr>
          <w:p w14:paraId="2849AF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57.01948775</w:t>
            </w:r>
          </w:p>
        </w:tc>
        <w:tc>
          <w:tcPr>
            <w:tcW w:w="725" w:type="dxa"/>
            <w:vAlign w:val="center"/>
          </w:tcPr>
          <w:p w14:paraId="2DF0E1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D073F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2812B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20" w:type="dxa"/>
            <w:vAlign w:val="center"/>
          </w:tcPr>
          <w:p w14:paraId="1E63A0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67" w:type="dxa"/>
            <w:vAlign w:val="center"/>
          </w:tcPr>
          <w:p w14:paraId="6EFEC4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867" w:type="dxa"/>
            <w:vAlign w:val="center"/>
          </w:tcPr>
          <w:p w14:paraId="3ED740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128.10</w:t>
            </w:r>
          </w:p>
        </w:tc>
      </w:tr>
      <w:tr w:rsidR="009B53DE" w:rsidRPr="00894C8E" w14:paraId="46D37FC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B04A5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M_080_BOL</w:t>
            </w:r>
          </w:p>
        </w:tc>
        <w:tc>
          <w:tcPr>
            <w:tcW w:w="1005" w:type="dxa"/>
            <w:vAlign w:val="center"/>
          </w:tcPr>
          <w:p w14:paraId="5B21EB76" w14:textId="3D62B78B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F52FC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725" w:type="dxa"/>
            <w:vAlign w:val="center"/>
          </w:tcPr>
          <w:p w14:paraId="6DB1D8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C582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62B92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A804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BE4E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7D524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33BC19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DAA6E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M_081_AA</w:t>
            </w:r>
          </w:p>
        </w:tc>
        <w:tc>
          <w:tcPr>
            <w:tcW w:w="1005" w:type="dxa"/>
            <w:vAlign w:val="center"/>
          </w:tcPr>
          <w:p w14:paraId="7142A8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10.505</w:t>
            </w:r>
          </w:p>
        </w:tc>
        <w:tc>
          <w:tcPr>
            <w:tcW w:w="1481" w:type="dxa"/>
            <w:vAlign w:val="center"/>
          </w:tcPr>
          <w:p w14:paraId="25498D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42.71662676</w:t>
            </w:r>
          </w:p>
        </w:tc>
        <w:tc>
          <w:tcPr>
            <w:tcW w:w="725" w:type="dxa"/>
            <w:vAlign w:val="center"/>
          </w:tcPr>
          <w:p w14:paraId="11CD1F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36DE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24F0CB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720" w:type="dxa"/>
            <w:vAlign w:val="center"/>
          </w:tcPr>
          <w:p w14:paraId="44CBEF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867" w:type="dxa"/>
            <w:vAlign w:val="center"/>
          </w:tcPr>
          <w:p w14:paraId="5EB3E3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56.0</w:t>
            </w:r>
          </w:p>
        </w:tc>
        <w:tc>
          <w:tcPr>
            <w:tcW w:w="867" w:type="dxa"/>
            <w:vAlign w:val="center"/>
          </w:tcPr>
          <w:p w14:paraId="361C35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4.60</w:t>
            </w:r>
          </w:p>
        </w:tc>
      </w:tr>
      <w:tr w:rsidR="009B53DE" w:rsidRPr="00894C8E" w14:paraId="279DE48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7F846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M_081_BOL</w:t>
            </w:r>
          </w:p>
        </w:tc>
        <w:tc>
          <w:tcPr>
            <w:tcW w:w="1005" w:type="dxa"/>
            <w:vAlign w:val="center"/>
          </w:tcPr>
          <w:p w14:paraId="7506E0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17.340</w:t>
            </w:r>
          </w:p>
        </w:tc>
        <w:tc>
          <w:tcPr>
            <w:tcW w:w="1481" w:type="dxa"/>
            <w:vAlign w:val="center"/>
          </w:tcPr>
          <w:p w14:paraId="23F07D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2.41773435</w:t>
            </w:r>
          </w:p>
        </w:tc>
        <w:tc>
          <w:tcPr>
            <w:tcW w:w="725" w:type="dxa"/>
            <w:vAlign w:val="center"/>
          </w:tcPr>
          <w:p w14:paraId="5C1DC6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20" w:type="dxa"/>
            <w:vAlign w:val="center"/>
          </w:tcPr>
          <w:p w14:paraId="7D56C3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1048" w:type="dxa"/>
            <w:vAlign w:val="center"/>
          </w:tcPr>
          <w:p w14:paraId="04A33C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20" w:type="dxa"/>
            <w:vAlign w:val="center"/>
          </w:tcPr>
          <w:p w14:paraId="055EC6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67" w:type="dxa"/>
            <w:vAlign w:val="center"/>
          </w:tcPr>
          <w:p w14:paraId="1FFF74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67" w:type="dxa"/>
            <w:vAlign w:val="center"/>
          </w:tcPr>
          <w:p w14:paraId="261250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3.30</w:t>
            </w:r>
          </w:p>
        </w:tc>
      </w:tr>
      <w:tr w:rsidR="009B53DE" w:rsidRPr="00894C8E" w14:paraId="6798716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54956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M_082_AA</w:t>
            </w:r>
          </w:p>
        </w:tc>
        <w:tc>
          <w:tcPr>
            <w:tcW w:w="1005" w:type="dxa"/>
            <w:vAlign w:val="center"/>
          </w:tcPr>
          <w:p w14:paraId="1AF4C7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-43.415</w:t>
            </w:r>
          </w:p>
        </w:tc>
        <w:tc>
          <w:tcPr>
            <w:tcW w:w="1481" w:type="dxa"/>
            <w:vAlign w:val="center"/>
          </w:tcPr>
          <w:p w14:paraId="3BA376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58.97217064</w:t>
            </w:r>
          </w:p>
        </w:tc>
        <w:tc>
          <w:tcPr>
            <w:tcW w:w="725" w:type="dxa"/>
            <w:vAlign w:val="center"/>
          </w:tcPr>
          <w:p w14:paraId="08F756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3B02C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9A60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733A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67" w:type="dxa"/>
            <w:vAlign w:val="center"/>
          </w:tcPr>
          <w:p w14:paraId="308E89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67" w:type="dxa"/>
            <w:vAlign w:val="center"/>
          </w:tcPr>
          <w:p w14:paraId="6741EF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117.70</w:t>
            </w:r>
          </w:p>
        </w:tc>
      </w:tr>
      <w:tr w:rsidR="009B53DE" w:rsidRPr="00894C8E" w14:paraId="5A6CD5D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4404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M_082_BOL</w:t>
            </w:r>
          </w:p>
        </w:tc>
        <w:tc>
          <w:tcPr>
            <w:tcW w:w="1005" w:type="dxa"/>
            <w:vAlign w:val="center"/>
          </w:tcPr>
          <w:p w14:paraId="7274C6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15.052</w:t>
            </w:r>
          </w:p>
        </w:tc>
        <w:tc>
          <w:tcPr>
            <w:tcW w:w="1481" w:type="dxa"/>
            <w:vAlign w:val="center"/>
          </w:tcPr>
          <w:p w14:paraId="04F2F2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3.59459728</w:t>
            </w:r>
          </w:p>
        </w:tc>
        <w:tc>
          <w:tcPr>
            <w:tcW w:w="725" w:type="dxa"/>
            <w:vAlign w:val="center"/>
          </w:tcPr>
          <w:p w14:paraId="7740D3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720" w:type="dxa"/>
            <w:vAlign w:val="center"/>
          </w:tcPr>
          <w:p w14:paraId="0CEBAB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1048" w:type="dxa"/>
            <w:vAlign w:val="center"/>
          </w:tcPr>
          <w:p w14:paraId="481E203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720" w:type="dxa"/>
            <w:vAlign w:val="center"/>
          </w:tcPr>
          <w:p w14:paraId="46C5CC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67" w:type="dxa"/>
            <w:vAlign w:val="center"/>
          </w:tcPr>
          <w:p w14:paraId="2D41FB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67" w:type="dxa"/>
            <w:vAlign w:val="center"/>
          </w:tcPr>
          <w:p w14:paraId="574DB0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5.20</w:t>
            </w:r>
          </w:p>
        </w:tc>
      </w:tr>
      <w:tr w:rsidR="009B53DE" w:rsidRPr="00894C8E" w14:paraId="48B8E8E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53652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M_083_AA</w:t>
            </w:r>
          </w:p>
        </w:tc>
        <w:tc>
          <w:tcPr>
            <w:tcW w:w="1005" w:type="dxa"/>
            <w:vAlign w:val="center"/>
          </w:tcPr>
          <w:p w14:paraId="465B71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-47.773</w:t>
            </w:r>
          </w:p>
        </w:tc>
        <w:tc>
          <w:tcPr>
            <w:tcW w:w="1481" w:type="dxa"/>
            <w:vAlign w:val="center"/>
          </w:tcPr>
          <w:p w14:paraId="3D15F6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58.70671305</w:t>
            </w:r>
          </w:p>
        </w:tc>
        <w:tc>
          <w:tcPr>
            <w:tcW w:w="725" w:type="dxa"/>
            <w:vAlign w:val="center"/>
          </w:tcPr>
          <w:p w14:paraId="0EA260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500C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FCF4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4DF5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67" w:type="dxa"/>
            <w:vAlign w:val="center"/>
          </w:tcPr>
          <w:p w14:paraId="1FD6E1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867" w:type="dxa"/>
            <w:vAlign w:val="center"/>
          </w:tcPr>
          <w:p w14:paraId="1188D0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117.38</w:t>
            </w:r>
          </w:p>
        </w:tc>
      </w:tr>
      <w:tr w:rsidR="009B53DE" w:rsidRPr="00894C8E" w14:paraId="13B7F5B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CB26F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M_083_BOL</w:t>
            </w:r>
          </w:p>
        </w:tc>
        <w:tc>
          <w:tcPr>
            <w:tcW w:w="1005" w:type="dxa"/>
            <w:vAlign w:val="center"/>
          </w:tcPr>
          <w:p w14:paraId="24A32ED9" w14:textId="122B60E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348EF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7.08e-12</w:t>
            </w:r>
          </w:p>
        </w:tc>
        <w:tc>
          <w:tcPr>
            <w:tcW w:w="725" w:type="dxa"/>
            <w:vAlign w:val="center"/>
          </w:tcPr>
          <w:p w14:paraId="400D9C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45F2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785D9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AABE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45FBB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7967F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E021FC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59E57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M_084_AA</w:t>
            </w:r>
          </w:p>
        </w:tc>
        <w:tc>
          <w:tcPr>
            <w:tcW w:w="1005" w:type="dxa"/>
            <w:vAlign w:val="center"/>
          </w:tcPr>
          <w:p w14:paraId="7AC4CF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-28.431</w:t>
            </w:r>
          </w:p>
        </w:tc>
        <w:tc>
          <w:tcPr>
            <w:tcW w:w="1481" w:type="dxa"/>
            <w:vAlign w:val="center"/>
          </w:tcPr>
          <w:p w14:paraId="6B53E1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58.80991128</w:t>
            </w:r>
          </w:p>
        </w:tc>
        <w:tc>
          <w:tcPr>
            <w:tcW w:w="725" w:type="dxa"/>
            <w:vAlign w:val="center"/>
          </w:tcPr>
          <w:p w14:paraId="0BED877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72AE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4A429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58E70F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867" w:type="dxa"/>
            <w:vAlign w:val="center"/>
          </w:tcPr>
          <w:p w14:paraId="334F4F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67" w:type="dxa"/>
            <w:vAlign w:val="center"/>
          </w:tcPr>
          <w:p w14:paraId="049E75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119.85</w:t>
            </w:r>
          </w:p>
        </w:tc>
      </w:tr>
      <w:tr w:rsidR="009B53DE" w:rsidRPr="00894C8E" w14:paraId="1791A7F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8A0CB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M_084_BOL</w:t>
            </w:r>
          </w:p>
        </w:tc>
        <w:tc>
          <w:tcPr>
            <w:tcW w:w="1005" w:type="dxa"/>
            <w:vAlign w:val="center"/>
          </w:tcPr>
          <w:p w14:paraId="451729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18.588</w:t>
            </w:r>
          </w:p>
        </w:tc>
        <w:tc>
          <w:tcPr>
            <w:tcW w:w="1481" w:type="dxa"/>
            <w:vAlign w:val="center"/>
          </w:tcPr>
          <w:p w14:paraId="24B0CB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17.20597901</w:t>
            </w:r>
          </w:p>
        </w:tc>
        <w:tc>
          <w:tcPr>
            <w:tcW w:w="725" w:type="dxa"/>
            <w:vAlign w:val="center"/>
          </w:tcPr>
          <w:p w14:paraId="2D7737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9386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23908B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720" w:type="dxa"/>
            <w:vAlign w:val="center"/>
          </w:tcPr>
          <w:p w14:paraId="7B457F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67" w:type="dxa"/>
            <w:vAlign w:val="center"/>
          </w:tcPr>
          <w:p w14:paraId="343C19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196.0</w:t>
            </w:r>
          </w:p>
        </w:tc>
        <w:tc>
          <w:tcPr>
            <w:tcW w:w="867" w:type="dxa"/>
            <w:vAlign w:val="center"/>
          </w:tcPr>
          <w:p w14:paraId="00B76B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6.00</w:t>
            </w:r>
          </w:p>
        </w:tc>
      </w:tr>
      <w:tr w:rsidR="009B53DE" w:rsidRPr="00894C8E" w14:paraId="2E51962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E4651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M_085_AA</w:t>
            </w:r>
          </w:p>
        </w:tc>
        <w:tc>
          <w:tcPr>
            <w:tcW w:w="1005" w:type="dxa"/>
            <w:vAlign w:val="center"/>
          </w:tcPr>
          <w:p w14:paraId="5A075D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-41.303</w:t>
            </w:r>
          </w:p>
        </w:tc>
        <w:tc>
          <w:tcPr>
            <w:tcW w:w="1481" w:type="dxa"/>
            <w:vAlign w:val="center"/>
          </w:tcPr>
          <w:p w14:paraId="6792C2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59.14185943</w:t>
            </w:r>
          </w:p>
        </w:tc>
        <w:tc>
          <w:tcPr>
            <w:tcW w:w="725" w:type="dxa"/>
            <w:vAlign w:val="center"/>
          </w:tcPr>
          <w:p w14:paraId="044D4F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01D4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48ED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BED8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67" w:type="dxa"/>
            <w:vAlign w:val="center"/>
          </w:tcPr>
          <w:p w14:paraId="7E75E6C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44.2</w:t>
            </w:r>
          </w:p>
        </w:tc>
        <w:tc>
          <w:tcPr>
            <w:tcW w:w="867" w:type="dxa"/>
            <w:vAlign w:val="center"/>
          </w:tcPr>
          <w:p w14:paraId="0C22CE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118.30</w:t>
            </w:r>
          </w:p>
        </w:tc>
      </w:tr>
      <w:tr w:rsidR="009B53DE" w:rsidRPr="00894C8E" w14:paraId="6F6FAC0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F912E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M_085_BOL</w:t>
            </w:r>
          </w:p>
        </w:tc>
        <w:tc>
          <w:tcPr>
            <w:tcW w:w="1005" w:type="dxa"/>
            <w:vAlign w:val="center"/>
          </w:tcPr>
          <w:p w14:paraId="10571A7D" w14:textId="6A0A4F5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89FD6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725" w:type="dxa"/>
            <w:vAlign w:val="center"/>
          </w:tcPr>
          <w:p w14:paraId="26F3A8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8537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DAA4B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27B6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39B97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300C4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0719FB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27642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M_086_AA</w:t>
            </w:r>
          </w:p>
        </w:tc>
        <w:tc>
          <w:tcPr>
            <w:tcW w:w="1005" w:type="dxa"/>
            <w:vAlign w:val="center"/>
          </w:tcPr>
          <w:p w14:paraId="443B18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-23.133</w:t>
            </w:r>
          </w:p>
        </w:tc>
        <w:tc>
          <w:tcPr>
            <w:tcW w:w="1481" w:type="dxa"/>
            <w:vAlign w:val="center"/>
          </w:tcPr>
          <w:p w14:paraId="2A1DF3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56.65931094</w:t>
            </w:r>
          </w:p>
        </w:tc>
        <w:tc>
          <w:tcPr>
            <w:tcW w:w="725" w:type="dxa"/>
            <w:vAlign w:val="center"/>
          </w:tcPr>
          <w:p w14:paraId="5A02A6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B18F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E51E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50DD8A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867" w:type="dxa"/>
            <w:vAlign w:val="center"/>
          </w:tcPr>
          <w:p w14:paraId="5E1473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51A98C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119.30</w:t>
            </w:r>
          </w:p>
        </w:tc>
      </w:tr>
      <w:tr w:rsidR="009B53DE" w:rsidRPr="00894C8E" w14:paraId="367F9BB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09CFA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M_086_BOL</w:t>
            </w:r>
          </w:p>
        </w:tc>
        <w:tc>
          <w:tcPr>
            <w:tcW w:w="1005" w:type="dxa"/>
            <w:vAlign w:val="center"/>
          </w:tcPr>
          <w:p w14:paraId="5D702A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10.421</w:t>
            </w:r>
          </w:p>
        </w:tc>
        <w:tc>
          <w:tcPr>
            <w:tcW w:w="1481" w:type="dxa"/>
            <w:vAlign w:val="center"/>
          </w:tcPr>
          <w:p w14:paraId="33130C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20.36568445</w:t>
            </w:r>
          </w:p>
        </w:tc>
        <w:tc>
          <w:tcPr>
            <w:tcW w:w="725" w:type="dxa"/>
            <w:vAlign w:val="center"/>
          </w:tcPr>
          <w:p w14:paraId="7CD696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606A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1048" w:type="dxa"/>
            <w:vAlign w:val="center"/>
          </w:tcPr>
          <w:p w14:paraId="40ED4A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720" w:type="dxa"/>
            <w:vAlign w:val="center"/>
          </w:tcPr>
          <w:p w14:paraId="6A3CEF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67" w:type="dxa"/>
            <w:vAlign w:val="center"/>
          </w:tcPr>
          <w:p w14:paraId="3ECCBE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67" w:type="dxa"/>
            <w:vAlign w:val="center"/>
          </w:tcPr>
          <w:p w14:paraId="4FC43D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4.60</w:t>
            </w:r>
          </w:p>
        </w:tc>
      </w:tr>
      <w:tr w:rsidR="009B53DE" w:rsidRPr="00894C8E" w14:paraId="3B915A9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85DBA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M_087_AA</w:t>
            </w:r>
          </w:p>
        </w:tc>
        <w:tc>
          <w:tcPr>
            <w:tcW w:w="1005" w:type="dxa"/>
            <w:vAlign w:val="center"/>
          </w:tcPr>
          <w:p w14:paraId="224963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-99.772</w:t>
            </w:r>
          </w:p>
        </w:tc>
        <w:tc>
          <w:tcPr>
            <w:tcW w:w="1481" w:type="dxa"/>
            <w:vAlign w:val="center"/>
          </w:tcPr>
          <w:p w14:paraId="7468BB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3.90322077</w:t>
            </w:r>
          </w:p>
        </w:tc>
        <w:tc>
          <w:tcPr>
            <w:tcW w:w="725" w:type="dxa"/>
            <w:vAlign w:val="center"/>
          </w:tcPr>
          <w:p w14:paraId="70F164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AD2C3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85B3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93158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0E9B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67" w:type="dxa"/>
            <w:vAlign w:val="center"/>
          </w:tcPr>
          <w:p w14:paraId="7C7F52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9D2A4E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4DB2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M_087_BOL</w:t>
            </w:r>
          </w:p>
        </w:tc>
        <w:tc>
          <w:tcPr>
            <w:tcW w:w="1005" w:type="dxa"/>
            <w:vAlign w:val="center"/>
          </w:tcPr>
          <w:p w14:paraId="09CC13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-9.113</w:t>
            </w:r>
          </w:p>
        </w:tc>
        <w:tc>
          <w:tcPr>
            <w:tcW w:w="1481" w:type="dxa"/>
            <w:vAlign w:val="center"/>
          </w:tcPr>
          <w:p w14:paraId="7505A3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54.58501019</w:t>
            </w:r>
          </w:p>
        </w:tc>
        <w:tc>
          <w:tcPr>
            <w:tcW w:w="725" w:type="dxa"/>
            <w:vAlign w:val="center"/>
          </w:tcPr>
          <w:p w14:paraId="745055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F1A1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D85A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720" w:type="dxa"/>
            <w:vAlign w:val="center"/>
          </w:tcPr>
          <w:p w14:paraId="1F17F9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75D1F2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12531E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124.90</w:t>
            </w:r>
          </w:p>
        </w:tc>
      </w:tr>
      <w:tr w:rsidR="009B53DE" w:rsidRPr="00894C8E" w14:paraId="40FB582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10DDFE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M_088_AA</w:t>
            </w:r>
          </w:p>
        </w:tc>
        <w:tc>
          <w:tcPr>
            <w:tcW w:w="1005" w:type="dxa"/>
            <w:vAlign w:val="center"/>
          </w:tcPr>
          <w:p w14:paraId="4C5295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-79.813</w:t>
            </w:r>
          </w:p>
        </w:tc>
        <w:tc>
          <w:tcPr>
            <w:tcW w:w="1481" w:type="dxa"/>
            <w:vAlign w:val="center"/>
          </w:tcPr>
          <w:p w14:paraId="172C02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44.09487450</w:t>
            </w:r>
          </w:p>
        </w:tc>
        <w:tc>
          <w:tcPr>
            <w:tcW w:w="725" w:type="dxa"/>
            <w:vAlign w:val="center"/>
          </w:tcPr>
          <w:p w14:paraId="0E6EF4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A3A3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CC33B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E9C3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FC4B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867" w:type="dxa"/>
            <w:vAlign w:val="center"/>
          </w:tcPr>
          <w:p w14:paraId="58EE17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A273F6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71F5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M_088_BOL</w:t>
            </w:r>
          </w:p>
        </w:tc>
        <w:tc>
          <w:tcPr>
            <w:tcW w:w="1005" w:type="dxa"/>
            <w:vAlign w:val="center"/>
          </w:tcPr>
          <w:p w14:paraId="7FEB1D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-53.076</w:t>
            </w:r>
          </w:p>
        </w:tc>
        <w:tc>
          <w:tcPr>
            <w:tcW w:w="1481" w:type="dxa"/>
            <w:vAlign w:val="center"/>
          </w:tcPr>
          <w:p w14:paraId="79E248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57.82537862</w:t>
            </w:r>
          </w:p>
        </w:tc>
        <w:tc>
          <w:tcPr>
            <w:tcW w:w="725" w:type="dxa"/>
            <w:vAlign w:val="center"/>
          </w:tcPr>
          <w:p w14:paraId="78F18A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5B7A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18912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8BF8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867" w:type="dxa"/>
            <w:vAlign w:val="center"/>
          </w:tcPr>
          <w:p w14:paraId="4EC58B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67" w:type="dxa"/>
            <w:vAlign w:val="center"/>
          </w:tcPr>
          <w:p w14:paraId="0B8075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117.18</w:t>
            </w:r>
          </w:p>
        </w:tc>
      </w:tr>
      <w:tr w:rsidR="009B53DE" w:rsidRPr="00894C8E" w14:paraId="56255E7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B939B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M_089_AA</w:t>
            </w:r>
          </w:p>
        </w:tc>
        <w:tc>
          <w:tcPr>
            <w:tcW w:w="1005" w:type="dxa"/>
            <w:vAlign w:val="center"/>
          </w:tcPr>
          <w:p w14:paraId="12E760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-99.296</w:t>
            </w:r>
          </w:p>
        </w:tc>
        <w:tc>
          <w:tcPr>
            <w:tcW w:w="1481" w:type="dxa"/>
            <w:vAlign w:val="center"/>
          </w:tcPr>
          <w:p w14:paraId="517175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8.51417604</w:t>
            </w:r>
          </w:p>
        </w:tc>
        <w:tc>
          <w:tcPr>
            <w:tcW w:w="725" w:type="dxa"/>
            <w:vAlign w:val="center"/>
          </w:tcPr>
          <w:p w14:paraId="08B642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1041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1AD39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8A26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7E534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4F143A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C5970B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A659F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M_089_BOL</w:t>
            </w:r>
          </w:p>
        </w:tc>
        <w:tc>
          <w:tcPr>
            <w:tcW w:w="1005" w:type="dxa"/>
            <w:vAlign w:val="center"/>
          </w:tcPr>
          <w:p w14:paraId="72D73F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16.631</w:t>
            </w:r>
          </w:p>
        </w:tc>
        <w:tc>
          <w:tcPr>
            <w:tcW w:w="1481" w:type="dxa"/>
            <w:vAlign w:val="center"/>
          </w:tcPr>
          <w:p w14:paraId="46B6EC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3.35177169</w:t>
            </w:r>
          </w:p>
        </w:tc>
        <w:tc>
          <w:tcPr>
            <w:tcW w:w="725" w:type="dxa"/>
            <w:vAlign w:val="center"/>
          </w:tcPr>
          <w:p w14:paraId="728A3C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3C48D0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50817C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720" w:type="dxa"/>
            <w:vAlign w:val="center"/>
          </w:tcPr>
          <w:p w14:paraId="129B18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67" w:type="dxa"/>
            <w:vAlign w:val="center"/>
          </w:tcPr>
          <w:p w14:paraId="63192E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581E45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035243C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46C0D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M_090_AA</w:t>
            </w:r>
          </w:p>
        </w:tc>
        <w:tc>
          <w:tcPr>
            <w:tcW w:w="1005" w:type="dxa"/>
            <w:vAlign w:val="center"/>
          </w:tcPr>
          <w:p w14:paraId="6B613BE4" w14:textId="0CC744AD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C438B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3.20e-12</w:t>
            </w:r>
          </w:p>
        </w:tc>
        <w:tc>
          <w:tcPr>
            <w:tcW w:w="725" w:type="dxa"/>
            <w:vAlign w:val="center"/>
          </w:tcPr>
          <w:p w14:paraId="1653EF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0F64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27DA7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7D97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23383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D4035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E518BD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FDF01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M_090_BOL</w:t>
            </w:r>
          </w:p>
        </w:tc>
        <w:tc>
          <w:tcPr>
            <w:tcW w:w="1005" w:type="dxa"/>
            <w:vAlign w:val="center"/>
          </w:tcPr>
          <w:p w14:paraId="79EFBB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-43.495</w:t>
            </w:r>
          </w:p>
        </w:tc>
        <w:tc>
          <w:tcPr>
            <w:tcW w:w="1481" w:type="dxa"/>
            <w:vAlign w:val="center"/>
          </w:tcPr>
          <w:p w14:paraId="7D03BE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58.13995290</w:t>
            </w:r>
          </w:p>
        </w:tc>
        <w:tc>
          <w:tcPr>
            <w:tcW w:w="725" w:type="dxa"/>
            <w:vAlign w:val="center"/>
          </w:tcPr>
          <w:p w14:paraId="13C0DF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422B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7AEC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C4C6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67" w:type="dxa"/>
            <w:vAlign w:val="center"/>
          </w:tcPr>
          <w:p w14:paraId="401087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551FC1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116.30</w:t>
            </w:r>
          </w:p>
        </w:tc>
      </w:tr>
      <w:tr w:rsidR="009B53DE" w:rsidRPr="00894C8E" w14:paraId="3282943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6E07A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M_091_AA</w:t>
            </w:r>
          </w:p>
        </w:tc>
        <w:tc>
          <w:tcPr>
            <w:tcW w:w="1005" w:type="dxa"/>
            <w:vAlign w:val="center"/>
          </w:tcPr>
          <w:p w14:paraId="6D2952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-98.738</w:t>
            </w:r>
          </w:p>
        </w:tc>
        <w:tc>
          <w:tcPr>
            <w:tcW w:w="1481" w:type="dxa"/>
            <w:vAlign w:val="center"/>
          </w:tcPr>
          <w:p w14:paraId="654F3D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11.76573993</w:t>
            </w:r>
          </w:p>
        </w:tc>
        <w:tc>
          <w:tcPr>
            <w:tcW w:w="725" w:type="dxa"/>
            <w:vAlign w:val="center"/>
          </w:tcPr>
          <w:p w14:paraId="2BEB2C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27A6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1D7A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EB05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32FB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06E24B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C01B8B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7E052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M_091_BOL</w:t>
            </w:r>
          </w:p>
        </w:tc>
        <w:tc>
          <w:tcPr>
            <w:tcW w:w="1005" w:type="dxa"/>
            <w:vAlign w:val="center"/>
          </w:tcPr>
          <w:p w14:paraId="3B97D7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16.176</w:t>
            </w:r>
          </w:p>
        </w:tc>
        <w:tc>
          <w:tcPr>
            <w:tcW w:w="1481" w:type="dxa"/>
            <w:vAlign w:val="center"/>
          </w:tcPr>
          <w:p w14:paraId="4B3E7CE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5.10419897</w:t>
            </w:r>
          </w:p>
        </w:tc>
        <w:tc>
          <w:tcPr>
            <w:tcW w:w="725" w:type="dxa"/>
            <w:vAlign w:val="center"/>
          </w:tcPr>
          <w:p w14:paraId="374ABB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48FF7B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0C2ABB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20" w:type="dxa"/>
            <w:vAlign w:val="center"/>
          </w:tcPr>
          <w:p w14:paraId="5E5B84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67" w:type="dxa"/>
            <w:vAlign w:val="center"/>
          </w:tcPr>
          <w:p w14:paraId="77FC52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25F611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4.50</w:t>
            </w:r>
          </w:p>
        </w:tc>
      </w:tr>
      <w:tr w:rsidR="009B53DE" w:rsidRPr="00894C8E" w14:paraId="56E9360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18423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M_092_AA</w:t>
            </w:r>
          </w:p>
        </w:tc>
        <w:tc>
          <w:tcPr>
            <w:tcW w:w="1005" w:type="dxa"/>
            <w:vAlign w:val="center"/>
          </w:tcPr>
          <w:p w14:paraId="52B0E3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-6.362</w:t>
            </w:r>
          </w:p>
        </w:tc>
        <w:tc>
          <w:tcPr>
            <w:tcW w:w="1481" w:type="dxa"/>
            <w:vAlign w:val="center"/>
          </w:tcPr>
          <w:p w14:paraId="671AC6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48.96047116</w:t>
            </w:r>
          </w:p>
        </w:tc>
        <w:tc>
          <w:tcPr>
            <w:tcW w:w="725" w:type="dxa"/>
            <w:vAlign w:val="center"/>
          </w:tcPr>
          <w:p w14:paraId="0942C8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03A7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1491D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20" w:type="dxa"/>
            <w:vAlign w:val="center"/>
          </w:tcPr>
          <w:p w14:paraId="2D0AAE0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67" w:type="dxa"/>
            <w:vAlign w:val="center"/>
          </w:tcPr>
          <w:p w14:paraId="0DC406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867" w:type="dxa"/>
            <w:vAlign w:val="center"/>
          </w:tcPr>
          <w:p w14:paraId="343E59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5.40</w:t>
            </w:r>
          </w:p>
        </w:tc>
      </w:tr>
      <w:tr w:rsidR="009B53DE" w:rsidRPr="00894C8E" w14:paraId="0DA9D67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CAB35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M_092_BOL</w:t>
            </w:r>
          </w:p>
        </w:tc>
        <w:tc>
          <w:tcPr>
            <w:tcW w:w="1005" w:type="dxa"/>
            <w:vAlign w:val="center"/>
          </w:tcPr>
          <w:p w14:paraId="3A4FC4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-0.845</w:t>
            </w:r>
          </w:p>
        </w:tc>
        <w:tc>
          <w:tcPr>
            <w:tcW w:w="1481" w:type="dxa"/>
            <w:vAlign w:val="center"/>
          </w:tcPr>
          <w:p w14:paraId="212631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43.27989450</w:t>
            </w:r>
          </w:p>
        </w:tc>
        <w:tc>
          <w:tcPr>
            <w:tcW w:w="725" w:type="dxa"/>
            <w:vAlign w:val="center"/>
          </w:tcPr>
          <w:p w14:paraId="513CD0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1D4D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048" w:type="dxa"/>
            <w:vAlign w:val="center"/>
          </w:tcPr>
          <w:p w14:paraId="70225A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720" w:type="dxa"/>
            <w:vAlign w:val="center"/>
          </w:tcPr>
          <w:p w14:paraId="70E636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67" w:type="dxa"/>
            <w:vAlign w:val="center"/>
          </w:tcPr>
          <w:p w14:paraId="4ACBCE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67" w:type="dxa"/>
            <w:vAlign w:val="center"/>
          </w:tcPr>
          <w:p w14:paraId="07B389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5.00</w:t>
            </w:r>
          </w:p>
        </w:tc>
      </w:tr>
      <w:tr w:rsidR="009B53DE" w:rsidRPr="00894C8E" w14:paraId="45E5485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9605C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M_093_AA</w:t>
            </w:r>
          </w:p>
        </w:tc>
        <w:tc>
          <w:tcPr>
            <w:tcW w:w="1005" w:type="dxa"/>
            <w:vAlign w:val="center"/>
          </w:tcPr>
          <w:p w14:paraId="616855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-74.446</w:t>
            </w:r>
          </w:p>
        </w:tc>
        <w:tc>
          <w:tcPr>
            <w:tcW w:w="1481" w:type="dxa"/>
            <w:vAlign w:val="center"/>
          </w:tcPr>
          <w:p w14:paraId="7AAA77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48.43521581</w:t>
            </w:r>
          </w:p>
        </w:tc>
        <w:tc>
          <w:tcPr>
            <w:tcW w:w="725" w:type="dxa"/>
            <w:vAlign w:val="center"/>
          </w:tcPr>
          <w:p w14:paraId="78AAEA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E722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12589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24BD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8459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867" w:type="dxa"/>
            <w:vAlign w:val="center"/>
          </w:tcPr>
          <w:p w14:paraId="246EB36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CFE12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814135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M_093_BOL</w:t>
            </w:r>
          </w:p>
        </w:tc>
        <w:tc>
          <w:tcPr>
            <w:tcW w:w="1005" w:type="dxa"/>
            <w:vAlign w:val="center"/>
          </w:tcPr>
          <w:p w14:paraId="053772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B2827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3.21e-12</w:t>
            </w:r>
          </w:p>
        </w:tc>
        <w:tc>
          <w:tcPr>
            <w:tcW w:w="725" w:type="dxa"/>
            <w:vAlign w:val="center"/>
          </w:tcPr>
          <w:p w14:paraId="0E7C35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1C06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1FEE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0686F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D74C7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110A9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4769DF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FC71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M_094_AA</w:t>
            </w:r>
          </w:p>
        </w:tc>
        <w:tc>
          <w:tcPr>
            <w:tcW w:w="1005" w:type="dxa"/>
            <w:vAlign w:val="center"/>
          </w:tcPr>
          <w:p w14:paraId="388DA7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-26.001</w:t>
            </w:r>
          </w:p>
        </w:tc>
        <w:tc>
          <w:tcPr>
            <w:tcW w:w="1481" w:type="dxa"/>
            <w:vAlign w:val="center"/>
          </w:tcPr>
          <w:p w14:paraId="2D61C9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57.75036513</w:t>
            </w:r>
          </w:p>
        </w:tc>
        <w:tc>
          <w:tcPr>
            <w:tcW w:w="725" w:type="dxa"/>
            <w:vAlign w:val="center"/>
          </w:tcPr>
          <w:p w14:paraId="1B8A87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8377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A7FBA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212F74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867" w:type="dxa"/>
            <w:vAlign w:val="center"/>
          </w:tcPr>
          <w:p w14:paraId="34875F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485809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118.60</w:t>
            </w:r>
          </w:p>
        </w:tc>
      </w:tr>
      <w:tr w:rsidR="009B53DE" w:rsidRPr="00894C8E" w14:paraId="03D104D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96C7D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M_094_BOL</w:t>
            </w:r>
          </w:p>
        </w:tc>
        <w:tc>
          <w:tcPr>
            <w:tcW w:w="1005" w:type="dxa"/>
            <w:vAlign w:val="center"/>
          </w:tcPr>
          <w:p w14:paraId="047DB5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-10.023</w:t>
            </w:r>
          </w:p>
        </w:tc>
        <w:tc>
          <w:tcPr>
            <w:tcW w:w="1481" w:type="dxa"/>
            <w:vAlign w:val="center"/>
          </w:tcPr>
          <w:p w14:paraId="65B4A8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59.07725432</w:t>
            </w:r>
          </w:p>
        </w:tc>
        <w:tc>
          <w:tcPr>
            <w:tcW w:w="725" w:type="dxa"/>
            <w:vAlign w:val="center"/>
          </w:tcPr>
          <w:p w14:paraId="5EA5C3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3EAC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7851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1DEAB0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867" w:type="dxa"/>
            <w:vAlign w:val="center"/>
          </w:tcPr>
          <w:p w14:paraId="4F71F3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39.9</w:t>
            </w:r>
          </w:p>
        </w:tc>
        <w:tc>
          <w:tcPr>
            <w:tcW w:w="867" w:type="dxa"/>
            <w:vAlign w:val="center"/>
          </w:tcPr>
          <w:p w14:paraId="61869A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130.10</w:t>
            </w:r>
          </w:p>
        </w:tc>
      </w:tr>
      <w:tr w:rsidR="009B53DE" w:rsidRPr="00894C8E" w14:paraId="3FF4A3E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B3B2A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M_095_AA</w:t>
            </w:r>
          </w:p>
        </w:tc>
        <w:tc>
          <w:tcPr>
            <w:tcW w:w="1005" w:type="dxa"/>
            <w:vAlign w:val="center"/>
          </w:tcPr>
          <w:p w14:paraId="7CDA796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-38.694</w:t>
            </w:r>
          </w:p>
        </w:tc>
        <w:tc>
          <w:tcPr>
            <w:tcW w:w="1481" w:type="dxa"/>
            <w:vAlign w:val="center"/>
          </w:tcPr>
          <w:p w14:paraId="646F52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59.28926559</w:t>
            </w:r>
          </w:p>
        </w:tc>
        <w:tc>
          <w:tcPr>
            <w:tcW w:w="725" w:type="dxa"/>
            <w:vAlign w:val="center"/>
          </w:tcPr>
          <w:p w14:paraId="1DC0F2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2506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6F88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720" w:type="dxa"/>
            <w:vAlign w:val="center"/>
          </w:tcPr>
          <w:p w14:paraId="7AE679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67" w:type="dxa"/>
            <w:vAlign w:val="center"/>
          </w:tcPr>
          <w:p w14:paraId="76CFCA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1C889C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119.00</w:t>
            </w:r>
          </w:p>
        </w:tc>
      </w:tr>
      <w:tr w:rsidR="009B53DE" w:rsidRPr="00894C8E" w14:paraId="7921CAA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741255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M_095_BOL</w:t>
            </w:r>
          </w:p>
        </w:tc>
        <w:tc>
          <w:tcPr>
            <w:tcW w:w="1005" w:type="dxa"/>
            <w:vAlign w:val="center"/>
          </w:tcPr>
          <w:p w14:paraId="09436D6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-23.813</w:t>
            </w:r>
          </w:p>
        </w:tc>
        <w:tc>
          <w:tcPr>
            <w:tcW w:w="1481" w:type="dxa"/>
            <w:vAlign w:val="center"/>
          </w:tcPr>
          <w:p w14:paraId="7AC9C6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50.56287268</w:t>
            </w:r>
          </w:p>
        </w:tc>
        <w:tc>
          <w:tcPr>
            <w:tcW w:w="725" w:type="dxa"/>
            <w:vAlign w:val="center"/>
          </w:tcPr>
          <w:p w14:paraId="29C226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46CA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CACF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758257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867" w:type="dxa"/>
            <w:vAlign w:val="center"/>
          </w:tcPr>
          <w:p w14:paraId="2466FA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1DB30D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113.90</w:t>
            </w:r>
          </w:p>
        </w:tc>
      </w:tr>
      <w:tr w:rsidR="009B53DE" w:rsidRPr="00894C8E" w14:paraId="426196D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67F96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M_096_AA</w:t>
            </w:r>
          </w:p>
        </w:tc>
        <w:tc>
          <w:tcPr>
            <w:tcW w:w="1005" w:type="dxa"/>
            <w:vAlign w:val="center"/>
          </w:tcPr>
          <w:p w14:paraId="4FD6C5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-15.029</w:t>
            </w:r>
          </w:p>
        </w:tc>
        <w:tc>
          <w:tcPr>
            <w:tcW w:w="1481" w:type="dxa"/>
            <w:vAlign w:val="center"/>
          </w:tcPr>
          <w:p w14:paraId="7D57E9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52.88932618</w:t>
            </w:r>
          </w:p>
        </w:tc>
        <w:tc>
          <w:tcPr>
            <w:tcW w:w="725" w:type="dxa"/>
            <w:vAlign w:val="center"/>
          </w:tcPr>
          <w:p w14:paraId="30A6BC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8C20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D9A1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20" w:type="dxa"/>
            <w:vAlign w:val="center"/>
          </w:tcPr>
          <w:p w14:paraId="29253C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14A18B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33.6</w:t>
            </w:r>
          </w:p>
        </w:tc>
        <w:tc>
          <w:tcPr>
            <w:tcW w:w="867" w:type="dxa"/>
            <w:vAlign w:val="center"/>
          </w:tcPr>
          <w:p w14:paraId="1470B1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118.90</w:t>
            </w:r>
          </w:p>
        </w:tc>
      </w:tr>
      <w:tr w:rsidR="009B53DE" w:rsidRPr="00894C8E" w14:paraId="324B9DB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E52EC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M_096_BOL</w:t>
            </w:r>
          </w:p>
        </w:tc>
        <w:tc>
          <w:tcPr>
            <w:tcW w:w="1005" w:type="dxa"/>
            <w:vAlign w:val="center"/>
          </w:tcPr>
          <w:p w14:paraId="5740F6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4.173</w:t>
            </w:r>
          </w:p>
        </w:tc>
        <w:tc>
          <w:tcPr>
            <w:tcW w:w="1481" w:type="dxa"/>
            <w:vAlign w:val="center"/>
          </w:tcPr>
          <w:p w14:paraId="723A24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39.17515486</w:t>
            </w:r>
          </w:p>
        </w:tc>
        <w:tc>
          <w:tcPr>
            <w:tcW w:w="725" w:type="dxa"/>
            <w:vAlign w:val="center"/>
          </w:tcPr>
          <w:p w14:paraId="3B87493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0FB7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1048" w:type="dxa"/>
            <w:vAlign w:val="center"/>
          </w:tcPr>
          <w:p w14:paraId="060101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6FAAFE5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67" w:type="dxa"/>
            <w:vAlign w:val="center"/>
          </w:tcPr>
          <w:p w14:paraId="0DEBAF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25AE7F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4.50</w:t>
            </w:r>
          </w:p>
        </w:tc>
      </w:tr>
      <w:tr w:rsidR="009B53DE" w:rsidRPr="00894C8E" w14:paraId="2DF9D5F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EE201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M_097_AA</w:t>
            </w:r>
          </w:p>
        </w:tc>
        <w:tc>
          <w:tcPr>
            <w:tcW w:w="1005" w:type="dxa"/>
            <w:vAlign w:val="center"/>
          </w:tcPr>
          <w:p w14:paraId="5F52DF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-54.195</w:t>
            </w:r>
          </w:p>
        </w:tc>
        <w:tc>
          <w:tcPr>
            <w:tcW w:w="1481" w:type="dxa"/>
            <w:vAlign w:val="center"/>
          </w:tcPr>
          <w:p w14:paraId="0965C7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57.80215706</w:t>
            </w:r>
          </w:p>
        </w:tc>
        <w:tc>
          <w:tcPr>
            <w:tcW w:w="725" w:type="dxa"/>
            <w:vAlign w:val="center"/>
          </w:tcPr>
          <w:p w14:paraId="209578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3B0C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14EF4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1485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867" w:type="dxa"/>
            <w:vAlign w:val="center"/>
          </w:tcPr>
          <w:p w14:paraId="17636F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67" w:type="dxa"/>
            <w:vAlign w:val="center"/>
          </w:tcPr>
          <w:p w14:paraId="5CBF32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117.30</w:t>
            </w:r>
          </w:p>
        </w:tc>
      </w:tr>
      <w:tr w:rsidR="009B53DE" w:rsidRPr="00894C8E" w14:paraId="7342B61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9259B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M_097_BOL</w:t>
            </w:r>
          </w:p>
        </w:tc>
        <w:tc>
          <w:tcPr>
            <w:tcW w:w="1005" w:type="dxa"/>
            <w:vAlign w:val="center"/>
          </w:tcPr>
          <w:p w14:paraId="5D87C9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D5933E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725" w:type="dxa"/>
            <w:vAlign w:val="center"/>
          </w:tcPr>
          <w:p w14:paraId="2229ED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D96AD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89B6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237C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A68E3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EE41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ABB27F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4F66F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M_098_AA</w:t>
            </w:r>
          </w:p>
        </w:tc>
        <w:tc>
          <w:tcPr>
            <w:tcW w:w="1005" w:type="dxa"/>
            <w:vAlign w:val="center"/>
          </w:tcPr>
          <w:p w14:paraId="3E2D1161" w14:textId="18AEA19E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2008A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4.33e-14</w:t>
            </w:r>
          </w:p>
        </w:tc>
        <w:tc>
          <w:tcPr>
            <w:tcW w:w="725" w:type="dxa"/>
            <w:vAlign w:val="center"/>
          </w:tcPr>
          <w:p w14:paraId="49C6CA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6296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478C6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AE133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C85E7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8178E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95E296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F922A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M_098_BOL</w:t>
            </w:r>
          </w:p>
        </w:tc>
        <w:tc>
          <w:tcPr>
            <w:tcW w:w="1005" w:type="dxa"/>
            <w:vAlign w:val="center"/>
          </w:tcPr>
          <w:p w14:paraId="48B2ED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-66.589</w:t>
            </w:r>
          </w:p>
        </w:tc>
        <w:tc>
          <w:tcPr>
            <w:tcW w:w="1481" w:type="dxa"/>
            <w:vAlign w:val="center"/>
          </w:tcPr>
          <w:p w14:paraId="135603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52.99449404</w:t>
            </w:r>
          </w:p>
        </w:tc>
        <w:tc>
          <w:tcPr>
            <w:tcW w:w="725" w:type="dxa"/>
            <w:vAlign w:val="center"/>
          </w:tcPr>
          <w:p w14:paraId="65CF7D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FBD0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730F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F2AB4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867" w:type="dxa"/>
            <w:vAlign w:val="center"/>
          </w:tcPr>
          <w:p w14:paraId="145200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28EEB9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113.90</w:t>
            </w:r>
          </w:p>
        </w:tc>
      </w:tr>
      <w:tr w:rsidR="009B53DE" w:rsidRPr="00894C8E" w14:paraId="4507D0A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6762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M_099_AA</w:t>
            </w:r>
          </w:p>
        </w:tc>
        <w:tc>
          <w:tcPr>
            <w:tcW w:w="1005" w:type="dxa"/>
            <w:vAlign w:val="center"/>
          </w:tcPr>
          <w:p w14:paraId="054850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-5.185</w:t>
            </w:r>
          </w:p>
        </w:tc>
        <w:tc>
          <w:tcPr>
            <w:tcW w:w="1481" w:type="dxa"/>
            <w:vAlign w:val="center"/>
          </w:tcPr>
          <w:p w14:paraId="4252F7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57.85978610</w:t>
            </w:r>
          </w:p>
        </w:tc>
        <w:tc>
          <w:tcPr>
            <w:tcW w:w="725" w:type="dxa"/>
            <w:vAlign w:val="center"/>
          </w:tcPr>
          <w:p w14:paraId="03FEA1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7C35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21B8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720" w:type="dxa"/>
            <w:vAlign w:val="center"/>
          </w:tcPr>
          <w:p w14:paraId="2AAD19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4DA986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867" w:type="dxa"/>
            <w:vAlign w:val="center"/>
          </w:tcPr>
          <w:p w14:paraId="7BA6B2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132.10</w:t>
            </w:r>
          </w:p>
        </w:tc>
      </w:tr>
      <w:tr w:rsidR="009B53DE" w:rsidRPr="00894C8E" w14:paraId="73E7CD5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DBFC3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M_099_BOL</w:t>
            </w:r>
          </w:p>
        </w:tc>
        <w:tc>
          <w:tcPr>
            <w:tcW w:w="1005" w:type="dxa"/>
            <w:vAlign w:val="center"/>
          </w:tcPr>
          <w:p w14:paraId="2D67C59D" w14:textId="4A1A71FF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114E6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2.52e-12</w:t>
            </w:r>
          </w:p>
        </w:tc>
        <w:tc>
          <w:tcPr>
            <w:tcW w:w="725" w:type="dxa"/>
            <w:vAlign w:val="center"/>
          </w:tcPr>
          <w:p w14:paraId="19E0C3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EB6CA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7602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39F1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EC3B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9BAF2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BF673D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BDEF1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M_100_AA</w:t>
            </w:r>
          </w:p>
        </w:tc>
        <w:tc>
          <w:tcPr>
            <w:tcW w:w="1005" w:type="dxa"/>
            <w:vAlign w:val="center"/>
          </w:tcPr>
          <w:p w14:paraId="7789B5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23.490</w:t>
            </w:r>
          </w:p>
        </w:tc>
        <w:tc>
          <w:tcPr>
            <w:tcW w:w="1481" w:type="dxa"/>
            <w:vAlign w:val="center"/>
          </w:tcPr>
          <w:p w14:paraId="7917C8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27.55764477</w:t>
            </w:r>
          </w:p>
        </w:tc>
        <w:tc>
          <w:tcPr>
            <w:tcW w:w="725" w:type="dxa"/>
            <w:vAlign w:val="center"/>
          </w:tcPr>
          <w:p w14:paraId="207036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F2CA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1048" w:type="dxa"/>
            <w:vAlign w:val="center"/>
          </w:tcPr>
          <w:p w14:paraId="7C576E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20" w:type="dxa"/>
            <w:vAlign w:val="center"/>
          </w:tcPr>
          <w:p w14:paraId="4127A7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67" w:type="dxa"/>
            <w:vAlign w:val="center"/>
          </w:tcPr>
          <w:p w14:paraId="2962DA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505D07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5.55</w:t>
            </w:r>
          </w:p>
        </w:tc>
      </w:tr>
      <w:tr w:rsidR="009B53DE" w:rsidRPr="00894C8E" w14:paraId="60D0D4C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C63ED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M_100_BOL</w:t>
            </w:r>
          </w:p>
        </w:tc>
        <w:tc>
          <w:tcPr>
            <w:tcW w:w="1005" w:type="dxa"/>
            <w:vAlign w:val="center"/>
          </w:tcPr>
          <w:p w14:paraId="4864B7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16.620</w:t>
            </w:r>
          </w:p>
        </w:tc>
        <w:tc>
          <w:tcPr>
            <w:tcW w:w="1481" w:type="dxa"/>
            <w:vAlign w:val="center"/>
          </w:tcPr>
          <w:p w14:paraId="5AE4B3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2.69797713</w:t>
            </w:r>
          </w:p>
        </w:tc>
        <w:tc>
          <w:tcPr>
            <w:tcW w:w="725" w:type="dxa"/>
            <w:vAlign w:val="center"/>
          </w:tcPr>
          <w:p w14:paraId="12D2173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720" w:type="dxa"/>
            <w:vAlign w:val="center"/>
          </w:tcPr>
          <w:p w14:paraId="20D244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3D90EA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720" w:type="dxa"/>
            <w:vAlign w:val="center"/>
          </w:tcPr>
          <w:p w14:paraId="7B80DA2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67" w:type="dxa"/>
            <w:vAlign w:val="center"/>
          </w:tcPr>
          <w:p w14:paraId="193E30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867" w:type="dxa"/>
            <w:vAlign w:val="center"/>
          </w:tcPr>
          <w:p w14:paraId="01D4EE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3.40</w:t>
            </w:r>
          </w:p>
        </w:tc>
      </w:tr>
      <w:tr w:rsidR="009B53DE" w:rsidRPr="00894C8E" w14:paraId="0653318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680385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M_101_AA</w:t>
            </w:r>
          </w:p>
        </w:tc>
        <w:tc>
          <w:tcPr>
            <w:tcW w:w="1005" w:type="dxa"/>
            <w:vAlign w:val="center"/>
          </w:tcPr>
          <w:p w14:paraId="3FFEC5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18.676</w:t>
            </w:r>
          </w:p>
        </w:tc>
        <w:tc>
          <w:tcPr>
            <w:tcW w:w="1481" w:type="dxa"/>
            <w:vAlign w:val="center"/>
          </w:tcPr>
          <w:p w14:paraId="2BFB67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35.45255489</w:t>
            </w:r>
          </w:p>
        </w:tc>
        <w:tc>
          <w:tcPr>
            <w:tcW w:w="725" w:type="dxa"/>
            <w:vAlign w:val="center"/>
          </w:tcPr>
          <w:p w14:paraId="66AEC9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6E6B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1048" w:type="dxa"/>
            <w:vAlign w:val="center"/>
          </w:tcPr>
          <w:p w14:paraId="592066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720" w:type="dxa"/>
            <w:vAlign w:val="center"/>
          </w:tcPr>
          <w:p w14:paraId="4B0FB0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33F893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41.5</w:t>
            </w:r>
          </w:p>
        </w:tc>
        <w:tc>
          <w:tcPr>
            <w:tcW w:w="867" w:type="dxa"/>
            <w:vAlign w:val="center"/>
          </w:tcPr>
          <w:p w14:paraId="624B85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6.60</w:t>
            </w:r>
          </w:p>
        </w:tc>
      </w:tr>
      <w:tr w:rsidR="009B53DE" w:rsidRPr="00894C8E" w14:paraId="433D4F5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9F19E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M_101_BOL</w:t>
            </w:r>
          </w:p>
        </w:tc>
        <w:tc>
          <w:tcPr>
            <w:tcW w:w="1005" w:type="dxa"/>
            <w:vAlign w:val="center"/>
          </w:tcPr>
          <w:p w14:paraId="32B165F2" w14:textId="13D427A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AA0C3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725" w:type="dxa"/>
            <w:vAlign w:val="center"/>
          </w:tcPr>
          <w:p w14:paraId="646B07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91842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B67D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E0A5B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E5777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C7F1B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E1531B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1A588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M_102_AA</w:t>
            </w:r>
          </w:p>
        </w:tc>
        <w:tc>
          <w:tcPr>
            <w:tcW w:w="1005" w:type="dxa"/>
            <w:vAlign w:val="center"/>
          </w:tcPr>
          <w:p w14:paraId="67C256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7.969</w:t>
            </w:r>
          </w:p>
        </w:tc>
        <w:tc>
          <w:tcPr>
            <w:tcW w:w="1481" w:type="dxa"/>
            <w:vAlign w:val="center"/>
          </w:tcPr>
          <w:p w14:paraId="256F27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47.76093619</w:t>
            </w:r>
          </w:p>
        </w:tc>
        <w:tc>
          <w:tcPr>
            <w:tcW w:w="725" w:type="dxa"/>
            <w:vAlign w:val="center"/>
          </w:tcPr>
          <w:p w14:paraId="343FA8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942ED7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679CDC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20" w:type="dxa"/>
            <w:vAlign w:val="center"/>
          </w:tcPr>
          <w:p w14:paraId="07B969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867" w:type="dxa"/>
            <w:vAlign w:val="center"/>
          </w:tcPr>
          <w:p w14:paraId="6F0E31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867" w:type="dxa"/>
            <w:vAlign w:val="center"/>
          </w:tcPr>
          <w:p w14:paraId="0E917A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8.60</w:t>
            </w:r>
          </w:p>
        </w:tc>
      </w:tr>
      <w:tr w:rsidR="009B53DE" w:rsidRPr="00894C8E" w14:paraId="34D9249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21936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M_102_BOL</w:t>
            </w:r>
          </w:p>
        </w:tc>
        <w:tc>
          <w:tcPr>
            <w:tcW w:w="1005" w:type="dxa"/>
            <w:vAlign w:val="center"/>
          </w:tcPr>
          <w:p w14:paraId="391F85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-28.274</w:t>
            </w:r>
          </w:p>
        </w:tc>
        <w:tc>
          <w:tcPr>
            <w:tcW w:w="1481" w:type="dxa"/>
            <w:vAlign w:val="center"/>
          </w:tcPr>
          <w:p w14:paraId="094F29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58.43170681</w:t>
            </w:r>
          </w:p>
        </w:tc>
        <w:tc>
          <w:tcPr>
            <w:tcW w:w="725" w:type="dxa"/>
            <w:vAlign w:val="center"/>
          </w:tcPr>
          <w:p w14:paraId="3CF416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18D4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93B70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77E153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67" w:type="dxa"/>
            <w:vAlign w:val="center"/>
          </w:tcPr>
          <w:p w14:paraId="1A4556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7117B0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120.10</w:t>
            </w:r>
          </w:p>
        </w:tc>
      </w:tr>
      <w:tr w:rsidR="009B53DE" w:rsidRPr="00894C8E" w14:paraId="0FA22A2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5C7A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M_103_AA</w:t>
            </w:r>
          </w:p>
        </w:tc>
        <w:tc>
          <w:tcPr>
            <w:tcW w:w="1005" w:type="dxa"/>
            <w:vAlign w:val="center"/>
          </w:tcPr>
          <w:p w14:paraId="3BDA70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6252B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3.20e-12</w:t>
            </w:r>
          </w:p>
        </w:tc>
        <w:tc>
          <w:tcPr>
            <w:tcW w:w="725" w:type="dxa"/>
            <w:vAlign w:val="center"/>
          </w:tcPr>
          <w:p w14:paraId="1AFFEA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C420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24F47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C35E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1157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34EC3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297FE9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38ED3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M_103_BOL</w:t>
            </w:r>
          </w:p>
        </w:tc>
        <w:tc>
          <w:tcPr>
            <w:tcW w:w="1005" w:type="dxa"/>
            <w:vAlign w:val="center"/>
          </w:tcPr>
          <w:p w14:paraId="31F15443" w14:textId="5BF1976C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23A5CC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1.54e-11</w:t>
            </w:r>
          </w:p>
        </w:tc>
        <w:tc>
          <w:tcPr>
            <w:tcW w:w="725" w:type="dxa"/>
            <w:vAlign w:val="center"/>
          </w:tcPr>
          <w:p w14:paraId="640692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1D6F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4F95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F2DFE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27C75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C07D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B86C8A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0F7BD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M_104_AA</w:t>
            </w:r>
          </w:p>
        </w:tc>
        <w:tc>
          <w:tcPr>
            <w:tcW w:w="1005" w:type="dxa"/>
            <w:vAlign w:val="center"/>
          </w:tcPr>
          <w:p w14:paraId="590FBB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-48.144</w:t>
            </w:r>
          </w:p>
        </w:tc>
        <w:tc>
          <w:tcPr>
            <w:tcW w:w="1481" w:type="dxa"/>
            <w:vAlign w:val="center"/>
          </w:tcPr>
          <w:p w14:paraId="4B9085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63.20483428</w:t>
            </w:r>
          </w:p>
        </w:tc>
        <w:tc>
          <w:tcPr>
            <w:tcW w:w="725" w:type="dxa"/>
            <w:vAlign w:val="center"/>
          </w:tcPr>
          <w:p w14:paraId="025EA9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49CC5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5BEE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C992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67" w:type="dxa"/>
            <w:vAlign w:val="center"/>
          </w:tcPr>
          <w:p w14:paraId="420460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867" w:type="dxa"/>
            <w:vAlign w:val="center"/>
          </w:tcPr>
          <w:p w14:paraId="3CED02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128.20</w:t>
            </w:r>
          </w:p>
        </w:tc>
      </w:tr>
      <w:tr w:rsidR="009B53DE" w:rsidRPr="00894C8E" w14:paraId="3782060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CCF08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M_104_BOL</w:t>
            </w:r>
          </w:p>
        </w:tc>
        <w:tc>
          <w:tcPr>
            <w:tcW w:w="1005" w:type="dxa"/>
            <w:vAlign w:val="center"/>
          </w:tcPr>
          <w:p w14:paraId="4D3381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BFAB5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5.55e-13</w:t>
            </w:r>
          </w:p>
        </w:tc>
        <w:tc>
          <w:tcPr>
            <w:tcW w:w="725" w:type="dxa"/>
            <w:vAlign w:val="center"/>
          </w:tcPr>
          <w:p w14:paraId="6C00B9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D813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66566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B2816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ECAF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21054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CF9A59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2DE68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M_105_AA</w:t>
            </w:r>
          </w:p>
        </w:tc>
        <w:tc>
          <w:tcPr>
            <w:tcW w:w="1005" w:type="dxa"/>
            <w:vAlign w:val="center"/>
          </w:tcPr>
          <w:p w14:paraId="05F194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11.662</w:t>
            </w:r>
          </w:p>
        </w:tc>
        <w:tc>
          <w:tcPr>
            <w:tcW w:w="1481" w:type="dxa"/>
            <w:vAlign w:val="center"/>
          </w:tcPr>
          <w:p w14:paraId="1FD7C2B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44.00435691</w:t>
            </w:r>
          </w:p>
        </w:tc>
        <w:tc>
          <w:tcPr>
            <w:tcW w:w="725" w:type="dxa"/>
            <w:vAlign w:val="center"/>
          </w:tcPr>
          <w:p w14:paraId="3356756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E382E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1048" w:type="dxa"/>
            <w:vAlign w:val="center"/>
          </w:tcPr>
          <w:p w14:paraId="3120D8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720" w:type="dxa"/>
            <w:vAlign w:val="center"/>
          </w:tcPr>
          <w:p w14:paraId="543147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867" w:type="dxa"/>
            <w:vAlign w:val="center"/>
          </w:tcPr>
          <w:p w14:paraId="0188B2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867" w:type="dxa"/>
            <w:vAlign w:val="center"/>
          </w:tcPr>
          <w:p w14:paraId="7434E9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8.25</w:t>
            </w:r>
          </w:p>
        </w:tc>
      </w:tr>
      <w:tr w:rsidR="009B53DE" w:rsidRPr="00894C8E" w14:paraId="543816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51F0D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M_105_BOL</w:t>
            </w:r>
          </w:p>
        </w:tc>
        <w:tc>
          <w:tcPr>
            <w:tcW w:w="1005" w:type="dxa"/>
            <w:vAlign w:val="center"/>
          </w:tcPr>
          <w:p w14:paraId="6290316E" w14:textId="7E440EB8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0C528F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7.11e-13</w:t>
            </w:r>
          </w:p>
        </w:tc>
        <w:tc>
          <w:tcPr>
            <w:tcW w:w="725" w:type="dxa"/>
            <w:vAlign w:val="center"/>
          </w:tcPr>
          <w:p w14:paraId="36C0A7E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7F70B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B6F2D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32756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724AE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3598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E1680D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BDA61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M_106_AA</w:t>
            </w:r>
          </w:p>
        </w:tc>
        <w:tc>
          <w:tcPr>
            <w:tcW w:w="1005" w:type="dxa"/>
            <w:vAlign w:val="center"/>
          </w:tcPr>
          <w:p w14:paraId="349A0A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-4.907</w:t>
            </w:r>
          </w:p>
        </w:tc>
        <w:tc>
          <w:tcPr>
            <w:tcW w:w="1481" w:type="dxa"/>
            <w:vAlign w:val="center"/>
          </w:tcPr>
          <w:p w14:paraId="14921F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56.80758204</w:t>
            </w:r>
          </w:p>
        </w:tc>
        <w:tc>
          <w:tcPr>
            <w:tcW w:w="725" w:type="dxa"/>
            <w:vAlign w:val="center"/>
          </w:tcPr>
          <w:p w14:paraId="44E192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CB3EE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D265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20" w:type="dxa"/>
            <w:vAlign w:val="center"/>
          </w:tcPr>
          <w:p w14:paraId="4B9232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67" w:type="dxa"/>
            <w:vAlign w:val="center"/>
          </w:tcPr>
          <w:p w14:paraId="4296DE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867" w:type="dxa"/>
            <w:vAlign w:val="center"/>
          </w:tcPr>
          <w:p w14:paraId="30E8CD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131.30</w:t>
            </w:r>
          </w:p>
        </w:tc>
      </w:tr>
      <w:tr w:rsidR="009B53DE" w:rsidRPr="00894C8E" w14:paraId="7182385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589BB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M_106_BOL</w:t>
            </w:r>
          </w:p>
        </w:tc>
        <w:tc>
          <w:tcPr>
            <w:tcW w:w="1005" w:type="dxa"/>
            <w:vAlign w:val="center"/>
          </w:tcPr>
          <w:p w14:paraId="125B2BA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14.776</w:t>
            </w:r>
          </w:p>
        </w:tc>
        <w:tc>
          <w:tcPr>
            <w:tcW w:w="1481" w:type="dxa"/>
            <w:vAlign w:val="center"/>
          </w:tcPr>
          <w:p w14:paraId="4EA5791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12.24052822</w:t>
            </w:r>
          </w:p>
        </w:tc>
        <w:tc>
          <w:tcPr>
            <w:tcW w:w="725" w:type="dxa"/>
            <w:vAlign w:val="center"/>
          </w:tcPr>
          <w:p w14:paraId="3D23F4C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7316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1048" w:type="dxa"/>
            <w:vAlign w:val="center"/>
          </w:tcPr>
          <w:p w14:paraId="054023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20" w:type="dxa"/>
            <w:vAlign w:val="center"/>
          </w:tcPr>
          <w:p w14:paraId="088D87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867" w:type="dxa"/>
            <w:vAlign w:val="center"/>
          </w:tcPr>
          <w:p w14:paraId="389836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867" w:type="dxa"/>
            <w:vAlign w:val="center"/>
          </w:tcPr>
          <w:p w14:paraId="425C7F0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4.60</w:t>
            </w:r>
          </w:p>
        </w:tc>
      </w:tr>
      <w:tr w:rsidR="009B53DE" w:rsidRPr="00894C8E" w14:paraId="15310EA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B9153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M_107_AA</w:t>
            </w:r>
          </w:p>
        </w:tc>
        <w:tc>
          <w:tcPr>
            <w:tcW w:w="1005" w:type="dxa"/>
            <w:vAlign w:val="center"/>
          </w:tcPr>
          <w:p w14:paraId="766E9E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0.390</w:t>
            </w:r>
          </w:p>
        </w:tc>
        <w:tc>
          <w:tcPr>
            <w:tcW w:w="1481" w:type="dxa"/>
            <w:vAlign w:val="center"/>
          </w:tcPr>
          <w:p w14:paraId="0CBD49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53.51610814</w:t>
            </w:r>
          </w:p>
        </w:tc>
        <w:tc>
          <w:tcPr>
            <w:tcW w:w="725" w:type="dxa"/>
            <w:vAlign w:val="center"/>
          </w:tcPr>
          <w:p w14:paraId="54BA4B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00CB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5B830B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20" w:type="dxa"/>
            <w:vAlign w:val="center"/>
          </w:tcPr>
          <w:p w14:paraId="4D4AFA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67" w:type="dxa"/>
            <w:vAlign w:val="center"/>
          </w:tcPr>
          <w:p w14:paraId="506AEE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67" w:type="dxa"/>
            <w:vAlign w:val="center"/>
          </w:tcPr>
          <w:p w14:paraId="314A94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12.40</w:t>
            </w:r>
          </w:p>
        </w:tc>
      </w:tr>
      <w:tr w:rsidR="009B53DE" w:rsidRPr="00894C8E" w14:paraId="31BE67F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0D0AE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M_107_BOL</w:t>
            </w:r>
          </w:p>
        </w:tc>
        <w:tc>
          <w:tcPr>
            <w:tcW w:w="1005" w:type="dxa"/>
            <w:vAlign w:val="center"/>
          </w:tcPr>
          <w:p w14:paraId="0D68AD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-95.398</w:t>
            </w:r>
          </w:p>
        </w:tc>
        <w:tc>
          <w:tcPr>
            <w:tcW w:w="1481" w:type="dxa"/>
            <w:vAlign w:val="center"/>
          </w:tcPr>
          <w:p w14:paraId="03E0F9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25.96927625</w:t>
            </w:r>
          </w:p>
        </w:tc>
        <w:tc>
          <w:tcPr>
            <w:tcW w:w="725" w:type="dxa"/>
            <w:vAlign w:val="center"/>
          </w:tcPr>
          <w:p w14:paraId="68D458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465D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6CC53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D6B4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1E05D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325.0</w:t>
            </w:r>
          </w:p>
        </w:tc>
        <w:tc>
          <w:tcPr>
            <w:tcW w:w="867" w:type="dxa"/>
            <w:vAlign w:val="center"/>
          </w:tcPr>
          <w:p w14:paraId="676BE8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5BA035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A663D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M_108_AA</w:t>
            </w:r>
          </w:p>
        </w:tc>
        <w:tc>
          <w:tcPr>
            <w:tcW w:w="1005" w:type="dxa"/>
            <w:vAlign w:val="center"/>
          </w:tcPr>
          <w:p w14:paraId="3A5005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-14.871</w:t>
            </w:r>
          </w:p>
        </w:tc>
        <w:tc>
          <w:tcPr>
            <w:tcW w:w="1481" w:type="dxa"/>
            <w:vAlign w:val="center"/>
          </w:tcPr>
          <w:p w14:paraId="2AF17D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61.54225513</w:t>
            </w:r>
          </w:p>
        </w:tc>
        <w:tc>
          <w:tcPr>
            <w:tcW w:w="725" w:type="dxa"/>
            <w:vAlign w:val="center"/>
          </w:tcPr>
          <w:p w14:paraId="0D641B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77443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81C3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720" w:type="dxa"/>
            <w:vAlign w:val="center"/>
          </w:tcPr>
          <w:p w14:paraId="5322FE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67" w:type="dxa"/>
            <w:vAlign w:val="center"/>
          </w:tcPr>
          <w:p w14:paraId="008334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867" w:type="dxa"/>
            <w:vAlign w:val="center"/>
          </w:tcPr>
          <w:p w14:paraId="4473B3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131.30</w:t>
            </w:r>
          </w:p>
        </w:tc>
      </w:tr>
      <w:tr w:rsidR="009B53DE" w:rsidRPr="00894C8E" w14:paraId="545C9DE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1F6E6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M_109_AA</w:t>
            </w:r>
          </w:p>
        </w:tc>
        <w:tc>
          <w:tcPr>
            <w:tcW w:w="1005" w:type="dxa"/>
            <w:vAlign w:val="center"/>
          </w:tcPr>
          <w:p w14:paraId="0CDC70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-9.565</w:t>
            </w:r>
          </w:p>
        </w:tc>
        <w:tc>
          <w:tcPr>
            <w:tcW w:w="1481" w:type="dxa"/>
            <w:vAlign w:val="center"/>
          </w:tcPr>
          <w:p w14:paraId="7FE3A9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58.97014318</w:t>
            </w:r>
          </w:p>
        </w:tc>
        <w:tc>
          <w:tcPr>
            <w:tcW w:w="725" w:type="dxa"/>
            <w:vAlign w:val="center"/>
          </w:tcPr>
          <w:p w14:paraId="5BE1E9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4C5C6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6C7B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06D88F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3CF2B1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867" w:type="dxa"/>
            <w:vAlign w:val="center"/>
          </w:tcPr>
          <w:p w14:paraId="45A134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130.90</w:t>
            </w:r>
          </w:p>
        </w:tc>
      </w:tr>
      <w:tr w:rsidR="009B53DE" w:rsidRPr="00894C8E" w14:paraId="48D1231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23BB0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M_109_BOL</w:t>
            </w:r>
          </w:p>
        </w:tc>
        <w:tc>
          <w:tcPr>
            <w:tcW w:w="1005" w:type="dxa"/>
            <w:vAlign w:val="center"/>
          </w:tcPr>
          <w:p w14:paraId="75CA05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-21.411</w:t>
            </w:r>
          </w:p>
        </w:tc>
        <w:tc>
          <w:tcPr>
            <w:tcW w:w="1481" w:type="dxa"/>
            <w:vAlign w:val="center"/>
          </w:tcPr>
          <w:p w14:paraId="624BA8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53.00048022</w:t>
            </w:r>
          </w:p>
        </w:tc>
        <w:tc>
          <w:tcPr>
            <w:tcW w:w="725" w:type="dxa"/>
            <w:vAlign w:val="center"/>
          </w:tcPr>
          <w:p w14:paraId="0B9150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C09B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2193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720" w:type="dxa"/>
            <w:vAlign w:val="center"/>
          </w:tcPr>
          <w:p w14:paraId="1B15BA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867" w:type="dxa"/>
            <w:vAlign w:val="center"/>
          </w:tcPr>
          <w:p w14:paraId="2B91F1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18D89B7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115.40</w:t>
            </w:r>
          </w:p>
        </w:tc>
      </w:tr>
      <w:tr w:rsidR="009B53DE" w:rsidRPr="00894C8E" w14:paraId="2F1C3ED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3BCA5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M_110_AA</w:t>
            </w:r>
          </w:p>
        </w:tc>
        <w:tc>
          <w:tcPr>
            <w:tcW w:w="1005" w:type="dxa"/>
            <w:vAlign w:val="center"/>
          </w:tcPr>
          <w:p w14:paraId="02CDA9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-53.707</w:t>
            </w:r>
          </w:p>
        </w:tc>
        <w:tc>
          <w:tcPr>
            <w:tcW w:w="1481" w:type="dxa"/>
            <w:vAlign w:val="center"/>
          </w:tcPr>
          <w:p w14:paraId="26D906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63.64623001</w:t>
            </w:r>
          </w:p>
        </w:tc>
        <w:tc>
          <w:tcPr>
            <w:tcW w:w="725" w:type="dxa"/>
            <w:vAlign w:val="center"/>
          </w:tcPr>
          <w:p w14:paraId="6ECC91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8FD96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81BC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301F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7829C6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38.5</w:t>
            </w:r>
          </w:p>
        </w:tc>
        <w:tc>
          <w:tcPr>
            <w:tcW w:w="867" w:type="dxa"/>
            <w:vAlign w:val="center"/>
          </w:tcPr>
          <w:p w14:paraId="75A3FC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130.90</w:t>
            </w:r>
          </w:p>
        </w:tc>
      </w:tr>
      <w:tr w:rsidR="009B53DE" w:rsidRPr="00894C8E" w14:paraId="6B8B82F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A33F3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M_110_BOL</w:t>
            </w:r>
          </w:p>
        </w:tc>
        <w:tc>
          <w:tcPr>
            <w:tcW w:w="1005" w:type="dxa"/>
            <w:vAlign w:val="center"/>
          </w:tcPr>
          <w:p w14:paraId="36BD89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13.639</w:t>
            </w:r>
          </w:p>
        </w:tc>
        <w:tc>
          <w:tcPr>
            <w:tcW w:w="1481" w:type="dxa"/>
            <w:vAlign w:val="center"/>
          </w:tcPr>
          <w:p w14:paraId="2058C5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25.79148243</w:t>
            </w:r>
          </w:p>
        </w:tc>
        <w:tc>
          <w:tcPr>
            <w:tcW w:w="725" w:type="dxa"/>
            <w:vAlign w:val="center"/>
          </w:tcPr>
          <w:p w14:paraId="089753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61A4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2CEBE6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720" w:type="dxa"/>
            <w:vAlign w:val="center"/>
          </w:tcPr>
          <w:p w14:paraId="7102C8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12BF8D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599CB2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6.60</w:t>
            </w:r>
          </w:p>
        </w:tc>
      </w:tr>
      <w:tr w:rsidR="009B53DE" w:rsidRPr="00894C8E" w14:paraId="72871C0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2BABD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M_111_AA</w:t>
            </w:r>
          </w:p>
        </w:tc>
        <w:tc>
          <w:tcPr>
            <w:tcW w:w="1005" w:type="dxa"/>
            <w:vAlign w:val="center"/>
          </w:tcPr>
          <w:p w14:paraId="406B87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3.311</w:t>
            </w:r>
          </w:p>
        </w:tc>
        <w:tc>
          <w:tcPr>
            <w:tcW w:w="1481" w:type="dxa"/>
            <w:vAlign w:val="center"/>
          </w:tcPr>
          <w:p w14:paraId="7843E99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54.89467782</w:t>
            </w:r>
          </w:p>
        </w:tc>
        <w:tc>
          <w:tcPr>
            <w:tcW w:w="725" w:type="dxa"/>
            <w:vAlign w:val="center"/>
          </w:tcPr>
          <w:p w14:paraId="6065A7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E1D6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048" w:type="dxa"/>
            <w:vAlign w:val="center"/>
          </w:tcPr>
          <w:p w14:paraId="10F0E2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720" w:type="dxa"/>
            <w:vAlign w:val="center"/>
          </w:tcPr>
          <w:p w14:paraId="043F44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867" w:type="dxa"/>
            <w:vAlign w:val="center"/>
          </w:tcPr>
          <w:p w14:paraId="0A27E3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56.7</w:t>
            </w:r>
          </w:p>
        </w:tc>
        <w:tc>
          <w:tcPr>
            <w:tcW w:w="867" w:type="dxa"/>
            <w:vAlign w:val="center"/>
          </w:tcPr>
          <w:p w14:paraId="37487A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13.50</w:t>
            </w:r>
          </w:p>
        </w:tc>
      </w:tr>
      <w:tr w:rsidR="009B53DE" w:rsidRPr="00894C8E" w14:paraId="4B4805A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4B218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M_111_BOL</w:t>
            </w:r>
          </w:p>
        </w:tc>
        <w:tc>
          <w:tcPr>
            <w:tcW w:w="1005" w:type="dxa"/>
            <w:vAlign w:val="center"/>
          </w:tcPr>
          <w:p w14:paraId="1151B1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17.479</w:t>
            </w:r>
          </w:p>
        </w:tc>
        <w:tc>
          <w:tcPr>
            <w:tcW w:w="1481" w:type="dxa"/>
            <w:vAlign w:val="center"/>
          </w:tcPr>
          <w:p w14:paraId="0608C3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15.38725697</w:t>
            </w:r>
          </w:p>
        </w:tc>
        <w:tc>
          <w:tcPr>
            <w:tcW w:w="725" w:type="dxa"/>
            <w:vAlign w:val="center"/>
          </w:tcPr>
          <w:p w14:paraId="1944DA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79FF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4049943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720" w:type="dxa"/>
            <w:vAlign w:val="center"/>
          </w:tcPr>
          <w:p w14:paraId="61C755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867" w:type="dxa"/>
            <w:vAlign w:val="center"/>
          </w:tcPr>
          <w:p w14:paraId="37382B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103.0</w:t>
            </w:r>
          </w:p>
        </w:tc>
        <w:tc>
          <w:tcPr>
            <w:tcW w:w="867" w:type="dxa"/>
            <w:vAlign w:val="center"/>
          </w:tcPr>
          <w:p w14:paraId="00EAD0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2.70</w:t>
            </w:r>
          </w:p>
        </w:tc>
      </w:tr>
      <w:tr w:rsidR="009B53DE" w:rsidRPr="00894C8E" w14:paraId="690F84A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0CD1C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M_112_AA</w:t>
            </w:r>
          </w:p>
        </w:tc>
        <w:tc>
          <w:tcPr>
            <w:tcW w:w="1005" w:type="dxa"/>
            <w:vAlign w:val="center"/>
          </w:tcPr>
          <w:p w14:paraId="77D867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-1.472</w:t>
            </w:r>
          </w:p>
        </w:tc>
        <w:tc>
          <w:tcPr>
            <w:tcW w:w="1481" w:type="dxa"/>
            <w:vAlign w:val="center"/>
          </w:tcPr>
          <w:p w14:paraId="440894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59.10425947</w:t>
            </w:r>
          </w:p>
        </w:tc>
        <w:tc>
          <w:tcPr>
            <w:tcW w:w="725" w:type="dxa"/>
            <w:vAlign w:val="center"/>
          </w:tcPr>
          <w:p w14:paraId="183B0E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B963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1913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720" w:type="dxa"/>
            <w:vAlign w:val="center"/>
          </w:tcPr>
          <w:p w14:paraId="6001AD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3B66B6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40.3</w:t>
            </w:r>
          </w:p>
        </w:tc>
        <w:tc>
          <w:tcPr>
            <w:tcW w:w="867" w:type="dxa"/>
            <w:vAlign w:val="center"/>
          </w:tcPr>
          <w:p w14:paraId="6E6D10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135.90</w:t>
            </w:r>
          </w:p>
        </w:tc>
      </w:tr>
      <w:tr w:rsidR="009B53DE" w:rsidRPr="00894C8E" w14:paraId="5BD7686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6087A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M_112_BOL</w:t>
            </w:r>
          </w:p>
        </w:tc>
        <w:tc>
          <w:tcPr>
            <w:tcW w:w="1005" w:type="dxa"/>
            <w:vAlign w:val="center"/>
          </w:tcPr>
          <w:p w14:paraId="79401595" w14:textId="53C77312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A88FD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1.82e-12</w:t>
            </w:r>
          </w:p>
        </w:tc>
        <w:tc>
          <w:tcPr>
            <w:tcW w:w="725" w:type="dxa"/>
            <w:vAlign w:val="center"/>
          </w:tcPr>
          <w:p w14:paraId="646382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85D2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DA6D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69D9A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74386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48560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07313F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CD38A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M_113_AA</w:t>
            </w:r>
          </w:p>
        </w:tc>
        <w:tc>
          <w:tcPr>
            <w:tcW w:w="1005" w:type="dxa"/>
            <w:vAlign w:val="center"/>
          </w:tcPr>
          <w:p w14:paraId="6903DE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0.750</w:t>
            </w:r>
          </w:p>
        </w:tc>
        <w:tc>
          <w:tcPr>
            <w:tcW w:w="1481" w:type="dxa"/>
            <w:vAlign w:val="center"/>
          </w:tcPr>
          <w:p w14:paraId="548066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56.30039319</w:t>
            </w:r>
          </w:p>
        </w:tc>
        <w:tc>
          <w:tcPr>
            <w:tcW w:w="725" w:type="dxa"/>
            <w:vAlign w:val="center"/>
          </w:tcPr>
          <w:p w14:paraId="5CDCEC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26B77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0FDADF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720" w:type="dxa"/>
            <w:vAlign w:val="center"/>
          </w:tcPr>
          <w:p w14:paraId="5ACC28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67" w:type="dxa"/>
            <w:vAlign w:val="center"/>
          </w:tcPr>
          <w:p w14:paraId="654B43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136478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18.00</w:t>
            </w:r>
          </w:p>
        </w:tc>
      </w:tr>
      <w:tr w:rsidR="009B53DE" w:rsidRPr="00894C8E" w14:paraId="204F68E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D1E62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M_113_BOL</w:t>
            </w:r>
          </w:p>
        </w:tc>
        <w:tc>
          <w:tcPr>
            <w:tcW w:w="1005" w:type="dxa"/>
            <w:vAlign w:val="center"/>
          </w:tcPr>
          <w:p w14:paraId="7476AC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-1.143</w:t>
            </w:r>
          </w:p>
        </w:tc>
        <w:tc>
          <w:tcPr>
            <w:tcW w:w="1481" w:type="dxa"/>
            <w:vAlign w:val="center"/>
          </w:tcPr>
          <w:p w14:paraId="07CEFC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44.10254482</w:t>
            </w:r>
          </w:p>
        </w:tc>
        <w:tc>
          <w:tcPr>
            <w:tcW w:w="725" w:type="dxa"/>
            <w:vAlign w:val="center"/>
          </w:tcPr>
          <w:p w14:paraId="2ABA7D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684D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048" w:type="dxa"/>
            <w:vAlign w:val="center"/>
          </w:tcPr>
          <w:p w14:paraId="6F61A8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20" w:type="dxa"/>
            <w:vAlign w:val="center"/>
          </w:tcPr>
          <w:p w14:paraId="107C6F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67" w:type="dxa"/>
            <w:vAlign w:val="center"/>
          </w:tcPr>
          <w:p w14:paraId="10DDD0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2892BC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8.00</w:t>
            </w:r>
          </w:p>
        </w:tc>
      </w:tr>
      <w:tr w:rsidR="009B53DE" w:rsidRPr="00894C8E" w14:paraId="73FE8FD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7790C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M_114_AA</w:t>
            </w:r>
          </w:p>
        </w:tc>
        <w:tc>
          <w:tcPr>
            <w:tcW w:w="1005" w:type="dxa"/>
            <w:vAlign w:val="center"/>
          </w:tcPr>
          <w:p w14:paraId="02FAD5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-9.925</w:t>
            </w:r>
          </w:p>
        </w:tc>
        <w:tc>
          <w:tcPr>
            <w:tcW w:w="1481" w:type="dxa"/>
            <w:vAlign w:val="center"/>
          </w:tcPr>
          <w:p w14:paraId="6BCEFF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61.60036449</w:t>
            </w:r>
          </w:p>
        </w:tc>
        <w:tc>
          <w:tcPr>
            <w:tcW w:w="725" w:type="dxa"/>
            <w:vAlign w:val="center"/>
          </w:tcPr>
          <w:p w14:paraId="7F2C80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5B1A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13A9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20" w:type="dxa"/>
            <w:vAlign w:val="center"/>
          </w:tcPr>
          <w:p w14:paraId="785815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664A9F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67" w:type="dxa"/>
            <w:vAlign w:val="center"/>
          </w:tcPr>
          <w:p w14:paraId="57C3220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133.90</w:t>
            </w:r>
          </w:p>
        </w:tc>
      </w:tr>
      <w:tr w:rsidR="009B53DE" w:rsidRPr="00894C8E" w14:paraId="41282F5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E0DE4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M_114_BOL</w:t>
            </w:r>
          </w:p>
        </w:tc>
        <w:tc>
          <w:tcPr>
            <w:tcW w:w="1005" w:type="dxa"/>
            <w:vAlign w:val="center"/>
          </w:tcPr>
          <w:p w14:paraId="58BC4C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ACB89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1.57e-11</w:t>
            </w:r>
          </w:p>
        </w:tc>
        <w:tc>
          <w:tcPr>
            <w:tcW w:w="725" w:type="dxa"/>
            <w:vAlign w:val="center"/>
          </w:tcPr>
          <w:p w14:paraId="7D5A25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60EC1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4D3C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1E17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A6877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AD8D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3AB4F9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AC6D7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M_115_AA</w:t>
            </w:r>
          </w:p>
        </w:tc>
        <w:tc>
          <w:tcPr>
            <w:tcW w:w="1005" w:type="dxa"/>
            <w:vAlign w:val="center"/>
          </w:tcPr>
          <w:p w14:paraId="1AF0B1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-18.211</w:t>
            </w:r>
          </w:p>
        </w:tc>
        <w:tc>
          <w:tcPr>
            <w:tcW w:w="1481" w:type="dxa"/>
            <w:vAlign w:val="center"/>
          </w:tcPr>
          <w:p w14:paraId="1ED616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63.84210485</w:t>
            </w:r>
          </w:p>
        </w:tc>
        <w:tc>
          <w:tcPr>
            <w:tcW w:w="725" w:type="dxa"/>
            <w:vAlign w:val="center"/>
          </w:tcPr>
          <w:p w14:paraId="162069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6F81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4BE13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720" w:type="dxa"/>
            <w:vAlign w:val="center"/>
          </w:tcPr>
          <w:p w14:paraId="3B019F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867" w:type="dxa"/>
            <w:vAlign w:val="center"/>
          </w:tcPr>
          <w:p w14:paraId="48448B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40.6</w:t>
            </w:r>
          </w:p>
        </w:tc>
        <w:tc>
          <w:tcPr>
            <w:tcW w:w="867" w:type="dxa"/>
            <w:vAlign w:val="center"/>
          </w:tcPr>
          <w:p w14:paraId="089ABF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133.10</w:t>
            </w:r>
          </w:p>
        </w:tc>
      </w:tr>
      <w:tr w:rsidR="009B53DE" w:rsidRPr="00894C8E" w14:paraId="7E76A41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19054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M_115_BOL</w:t>
            </w:r>
          </w:p>
        </w:tc>
        <w:tc>
          <w:tcPr>
            <w:tcW w:w="1005" w:type="dxa"/>
            <w:vAlign w:val="center"/>
          </w:tcPr>
          <w:p w14:paraId="30ED7D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-57.456</w:t>
            </w:r>
          </w:p>
        </w:tc>
        <w:tc>
          <w:tcPr>
            <w:tcW w:w="1481" w:type="dxa"/>
            <w:vAlign w:val="center"/>
          </w:tcPr>
          <w:p w14:paraId="21E2E4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54.62933047</w:t>
            </w:r>
          </w:p>
        </w:tc>
        <w:tc>
          <w:tcPr>
            <w:tcW w:w="725" w:type="dxa"/>
            <w:vAlign w:val="center"/>
          </w:tcPr>
          <w:p w14:paraId="186752C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DFC7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9E71C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328B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867" w:type="dxa"/>
            <w:vAlign w:val="center"/>
          </w:tcPr>
          <w:p w14:paraId="5819C5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67" w:type="dxa"/>
            <w:vAlign w:val="center"/>
          </w:tcPr>
          <w:p w14:paraId="6FBE9C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111.70</w:t>
            </w:r>
          </w:p>
        </w:tc>
      </w:tr>
      <w:tr w:rsidR="009B53DE" w:rsidRPr="00894C8E" w14:paraId="427125A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8339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M_116_AA</w:t>
            </w:r>
          </w:p>
        </w:tc>
        <w:tc>
          <w:tcPr>
            <w:tcW w:w="1005" w:type="dxa"/>
            <w:vAlign w:val="center"/>
          </w:tcPr>
          <w:p w14:paraId="4D2F1C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36EEA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3.07e-12</w:t>
            </w:r>
          </w:p>
        </w:tc>
        <w:tc>
          <w:tcPr>
            <w:tcW w:w="725" w:type="dxa"/>
            <w:vAlign w:val="center"/>
          </w:tcPr>
          <w:p w14:paraId="7133DB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7C5D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28D2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16D6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B3603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22EA4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8BF2AD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BEE54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M_116_BOL</w:t>
            </w:r>
          </w:p>
        </w:tc>
        <w:tc>
          <w:tcPr>
            <w:tcW w:w="1005" w:type="dxa"/>
            <w:vAlign w:val="center"/>
          </w:tcPr>
          <w:p w14:paraId="7B6E3A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ED5365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2.93e-12</w:t>
            </w:r>
          </w:p>
        </w:tc>
        <w:tc>
          <w:tcPr>
            <w:tcW w:w="725" w:type="dxa"/>
            <w:vAlign w:val="center"/>
          </w:tcPr>
          <w:p w14:paraId="649233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BE0B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0C6AF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511E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014DE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B423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F56876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DA6C3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M_117_AA</w:t>
            </w:r>
          </w:p>
        </w:tc>
        <w:tc>
          <w:tcPr>
            <w:tcW w:w="1005" w:type="dxa"/>
            <w:vAlign w:val="center"/>
          </w:tcPr>
          <w:p w14:paraId="0E756C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-77.500</w:t>
            </w:r>
          </w:p>
        </w:tc>
        <w:tc>
          <w:tcPr>
            <w:tcW w:w="1481" w:type="dxa"/>
            <w:vAlign w:val="center"/>
          </w:tcPr>
          <w:p w14:paraId="49D3C00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49.20902089</w:t>
            </w:r>
          </w:p>
        </w:tc>
        <w:tc>
          <w:tcPr>
            <w:tcW w:w="725" w:type="dxa"/>
            <w:vAlign w:val="center"/>
          </w:tcPr>
          <w:p w14:paraId="5B7BEC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201CF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0406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773D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9717B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867" w:type="dxa"/>
            <w:vAlign w:val="center"/>
          </w:tcPr>
          <w:p w14:paraId="418C52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016F57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950F1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M_117_BOL</w:t>
            </w:r>
          </w:p>
        </w:tc>
        <w:tc>
          <w:tcPr>
            <w:tcW w:w="1005" w:type="dxa"/>
            <w:vAlign w:val="center"/>
          </w:tcPr>
          <w:p w14:paraId="727111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-81.361</w:t>
            </w:r>
          </w:p>
        </w:tc>
        <w:tc>
          <w:tcPr>
            <w:tcW w:w="1481" w:type="dxa"/>
            <w:vAlign w:val="center"/>
          </w:tcPr>
          <w:p w14:paraId="76A6A5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43.20246102</w:t>
            </w:r>
          </w:p>
        </w:tc>
        <w:tc>
          <w:tcPr>
            <w:tcW w:w="725" w:type="dxa"/>
            <w:vAlign w:val="center"/>
          </w:tcPr>
          <w:p w14:paraId="722F25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C56E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39CD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8D85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45D1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67" w:type="dxa"/>
            <w:vAlign w:val="center"/>
          </w:tcPr>
          <w:p w14:paraId="1F7615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26E847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D32D0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M_118_AA</w:t>
            </w:r>
          </w:p>
        </w:tc>
        <w:tc>
          <w:tcPr>
            <w:tcW w:w="1005" w:type="dxa"/>
            <w:vAlign w:val="center"/>
          </w:tcPr>
          <w:p w14:paraId="4F72F6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-13.401</w:t>
            </w:r>
          </w:p>
        </w:tc>
        <w:tc>
          <w:tcPr>
            <w:tcW w:w="1481" w:type="dxa"/>
            <w:vAlign w:val="center"/>
          </w:tcPr>
          <w:p w14:paraId="0863A2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55.60958555</w:t>
            </w:r>
          </w:p>
        </w:tc>
        <w:tc>
          <w:tcPr>
            <w:tcW w:w="725" w:type="dxa"/>
            <w:vAlign w:val="center"/>
          </w:tcPr>
          <w:p w14:paraId="7153C9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5EE3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13812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0F28CB9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67" w:type="dxa"/>
            <w:vAlign w:val="center"/>
          </w:tcPr>
          <w:p w14:paraId="2B1796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867" w:type="dxa"/>
            <w:vAlign w:val="center"/>
          </w:tcPr>
          <w:p w14:paraId="42EE13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123.90</w:t>
            </w:r>
          </w:p>
        </w:tc>
      </w:tr>
      <w:tr w:rsidR="009B53DE" w:rsidRPr="00894C8E" w14:paraId="59F53FC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DDA6B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M_119_AA</w:t>
            </w:r>
          </w:p>
        </w:tc>
        <w:tc>
          <w:tcPr>
            <w:tcW w:w="1005" w:type="dxa"/>
            <w:vAlign w:val="center"/>
          </w:tcPr>
          <w:p w14:paraId="6650DB18" w14:textId="122C2BDF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6F21F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1.73e-12</w:t>
            </w:r>
          </w:p>
        </w:tc>
        <w:tc>
          <w:tcPr>
            <w:tcW w:w="725" w:type="dxa"/>
            <w:vAlign w:val="center"/>
          </w:tcPr>
          <w:p w14:paraId="51A209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54BB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BBBB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146C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887A66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708DC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B9B95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9BF98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M_119_BOL</w:t>
            </w:r>
          </w:p>
        </w:tc>
        <w:tc>
          <w:tcPr>
            <w:tcW w:w="1005" w:type="dxa"/>
            <w:vAlign w:val="center"/>
          </w:tcPr>
          <w:p w14:paraId="6ABF7F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-23.924</w:t>
            </w:r>
          </w:p>
        </w:tc>
        <w:tc>
          <w:tcPr>
            <w:tcW w:w="1481" w:type="dxa"/>
            <w:vAlign w:val="center"/>
          </w:tcPr>
          <w:p w14:paraId="4F8300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61.34566817</w:t>
            </w:r>
          </w:p>
        </w:tc>
        <w:tc>
          <w:tcPr>
            <w:tcW w:w="725" w:type="dxa"/>
            <w:vAlign w:val="center"/>
          </w:tcPr>
          <w:p w14:paraId="6FC6F2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4BCB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CD83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720" w:type="dxa"/>
            <w:vAlign w:val="center"/>
          </w:tcPr>
          <w:p w14:paraId="73396D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67" w:type="dxa"/>
            <w:vAlign w:val="center"/>
          </w:tcPr>
          <w:p w14:paraId="7D384D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58.0</w:t>
            </w:r>
          </w:p>
        </w:tc>
        <w:tc>
          <w:tcPr>
            <w:tcW w:w="867" w:type="dxa"/>
            <w:vAlign w:val="center"/>
          </w:tcPr>
          <w:p w14:paraId="74093E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125.90</w:t>
            </w:r>
          </w:p>
        </w:tc>
      </w:tr>
      <w:tr w:rsidR="009B53DE" w:rsidRPr="00894C8E" w14:paraId="5F86713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0864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M_120_AA</w:t>
            </w:r>
          </w:p>
        </w:tc>
        <w:tc>
          <w:tcPr>
            <w:tcW w:w="1005" w:type="dxa"/>
            <w:vAlign w:val="center"/>
          </w:tcPr>
          <w:p w14:paraId="76071B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-56.914</w:t>
            </w:r>
          </w:p>
        </w:tc>
        <w:tc>
          <w:tcPr>
            <w:tcW w:w="1481" w:type="dxa"/>
            <w:vAlign w:val="center"/>
          </w:tcPr>
          <w:p w14:paraId="09BE29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58.64851505</w:t>
            </w:r>
          </w:p>
        </w:tc>
        <w:tc>
          <w:tcPr>
            <w:tcW w:w="725" w:type="dxa"/>
            <w:vAlign w:val="center"/>
          </w:tcPr>
          <w:p w14:paraId="5F48D3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EC945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A02E1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9CA7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867" w:type="dxa"/>
            <w:vAlign w:val="center"/>
          </w:tcPr>
          <w:p w14:paraId="43C903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67" w:type="dxa"/>
            <w:vAlign w:val="center"/>
          </w:tcPr>
          <w:p w14:paraId="11A41A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121.10</w:t>
            </w:r>
          </w:p>
        </w:tc>
      </w:tr>
      <w:tr w:rsidR="009B53DE" w:rsidRPr="00894C8E" w14:paraId="2673F91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B2A83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M_120_BOL</w:t>
            </w:r>
          </w:p>
        </w:tc>
        <w:tc>
          <w:tcPr>
            <w:tcW w:w="1005" w:type="dxa"/>
            <w:vAlign w:val="center"/>
          </w:tcPr>
          <w:p w14:paraId="37ED3B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-21.886</w:t>
            </w:r>
          </w:p>
        </w:tc>
        <w:tc>
          <w:tcPr>
            <w:tcW w:w="1481" w:type="dxa"/>
            <w:vAlign w:val="center"/>
          </w:tcPr>
          <w:p w14:paraId="230203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53.97988706</w:t>
            </w:r>
          </w:p>
        </w:tc>
        <w:tc>
          <w:tcPr>
            <w:tcW w:w="725" w:type="dxa"/>
            <w:vAlign w:val="center"/>
          </w:tcPr>
          <w:p w14:paraId="1F5F875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D879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1B4AD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720" w:type="dxa"/>
            <w:vAlign w:val="center"/>
          </w:tcPr>
          <w:p w14:paraId="4B69CF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67" w:type="dxa"/>
            <w:vAlign w:val="center"/>
          </w:tcPr>
          <w:p w14:paraId="3550CB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77A595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115.90</w:t>
            </w:r>
          </w:p>
        </w:tc>
      </w:tr>
      <w:tr w:rsidR="009B53DE" w:rsidRPr="00894C8E" w14:paraId="254A042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278FB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M_121_AA</w:t>
            </w:r>
          </w:p>
        </w:tc>
        <w:tc>
          <w:tcPr>
            <w:tcW w:w="1005" w:type="dxa"/>
            <w:vAlign w:val="center"/>
          </w:tcPr>
          <w:p w14:paraId="6AC242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-11.921</w:t>
            </w:r>
          </w:p>
        </w:tc>
        <w:tc>
          <w:tcPr>
            <w:tcW w:w="1481" w:type="dxa"/>
            <w:vAlign w:val="center"/>
          </w:tcPr>
          <w:p w14:paraId="397227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54.90709303</w:t>
            </w:r>
          </w:p>
        </w:tc>
        <w:tc>
          <w:tcPr>
            <w:tcW w:w="725" w:type="dxa"/>
            <w:vAlign w:val="center"/>
          </w:tcPr>
          <w:p w14:paraId="6B5A4B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18E6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0620A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1C2B00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67" w:type="dxa"/>
            <w:vAlign w:val="center"/>
          </w:tcPr>
          <w:p w14:paraId="38AE24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867" w:type="dxa"/>
            <w:vAlign w:val="center"/>
          </w:tcPr>
          <w:p w14:paraId="0BADCA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123.70</w:t>
            </w:r>
          </w:p>
        </w:tc>
      </w:tr>
      <w:tr w:rsidR="009B53DE" w:rsidRPr="00894C8E" w14:paraId="4E960E9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38CF77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M_121_BOL</w:t>
            </w:r>
          </w:p>
        </w:tc>
        <w:tc>
          <w:tcPr>
            <w:tcW w:w="1005" w:type="dxa"/>
            <w:vAlign w:val="center"/>
          </w:tcPr>
          <w:p w14:paraId="71FDB6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-34.484</w:t>
            </w:r>
          </w:p>
        </w:tc>
        <w:tc>
          <w:tcPr>
            <w:tcW w:w="1481" w:type="dxa"/>
            <w:vAlign w:val="center"/>
          </w:tcPr>
          <w:p w14:paraId="2D539B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58.22023748</w:t>
            </w:r>
          </w:p>
        </w:tc>
        <w:tc>
          <w:tcPr>
            <w:tcW w:w="725" w:type="dxa"/>
            <w:vAlign w:val="center"/>
          </w:tcPr>
          <w:p w14:paraId="7B9276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E9E8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47DAE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720" w:type="dxa"/>
            <w:vAlign w:val="center"/>
          </w:tcPr>
          <w:p w14:paraId="14A37E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67" w:type="dxa"/>
            <w:vAlign w:val="center"/>
          </w:tcPr>
          <w:p w14:paraId="5F3FFD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867" w:type="dxa"/>
            <w:vAlign w:val="center"/>
          </w:tcPr>
          <w:p w14:paraId="34E84B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117.90</w:t>
            </w:r>
          </w:p>
        </w:tc>
      </w:tr>
      <w:tr w:rsidR="009B53DE" w:rsidRPr="00894C8E" w14:paraId="4FA95A0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BBABF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M_122_AA</w:t>
            </w:r>
          </w:p>
        </w:tc>
        <w:tc>
          <w:tcPr>
            <w:tcW w:w="1005" w:type="dxa"/>
            <w:vAlign w:val="center"/>
          </w:tcPr>
          <w:p w14:paraId="53C245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15.967</w:t>
            </w:r>
          </w:p>
        </w:tc>
        <w:tc>
          <w:tcPr>
            <w:tcW w:w="1481" w:type="dxa"/>
            <w:vAlign w:val="center"/>
          </w:tcPr>
          <w:p w14:paraId="5EEB87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43.03486055</w:t>
            </w:r>
          </w:p>
        </w:tc>
        <w:tc>
          <w:tcPr>
            <w:tcW w:w="725" w:type="dxa"/>
            <w:vAlign w:val="center"/>
          </w:tcPr>
          <w:p w14:paraId="0CB28D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8EF5E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1048" w:type="dxa"/>
            <w:vAlign w:val="center"/>
          </w:tcPr>
          <w:p w14:paraId="51F91F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720" w:type="dxa"/>
            <w:vAlign w:val="center"/>
          </w:tcPr>
          <w:p w14:paraId="5D30A9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867" w:type="dxa"/>
            <w:vAlign w:val="center"/>
          </w:tcPr>
          <w:p w14:paraId="2ED03B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867" w:type="dxa"/>
            <w:vAlign w:val="center"/>
          </w:tcPr>
          <w:p w14:paraId="057AB6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7.80</w:t>
            </w:r>
          </w:p>
        </w:tc>
      </w:tr>
      <w:tr w:rsidR="009B53DE" w:rsidRPr="00894C8E" w14:paraId="60D8DC6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F013D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M_122_BOL</w:t>
            </w:r>
          </w:p>
        </w:tc>
        <w:tc>
          <w:tcPr>
            <w:tcW w:w="1005" w:type="dxa"/>
            <w:vAlign w:val="center"/>
          </w:tcPr>
          <w:p w14:paraId="4B36E4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3DB37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3.44e-12</w:t>
            </w:r>
          </w:p>
        </w:tc>
        <w:tc>
          <w:tcPr>
            <w:tcW w:w="725" w:type="dxa"/>
            <w:vAlign w:val="center"/>
          </w:tcPr>
          <w:p w14:paraId="5BF213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E994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FEB5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8788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8CDC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5F270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135436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8C79E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M_123_AA</w:t>
            </w:r>
          </w:p>
        </w:tc>
        <w:tc>
          <w:tcPr>
            <w:tcW w:w="1005" w:type="dxa"/>
            <w:vAlign w:val="center"/>
          </w:tcPr>
          <w:p w14:paraId="7A2D00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B6CFB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3.13e-12</w:t>
            </w:r>
          </w:p>
        </w:tc>
        <w:tc>
          <w:tcPr>
            <w:tcW w:w="725" w:type="dxa"/>
            <w:vAlign w:val="center"/>
          </w:tcPr>
          <w:p w14:paraId="0F008F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8BA9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FE82BB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E168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A6404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A0FF4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075366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66BB0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M_123_BOL</w:t>
            </w:r>
          </w:p>
        </w:tc>
        <w:tc>
          <w:tcPr>
            <w:tcW w:w="1005" w:type="dxa"/>
            <w:vAlign w:val="center"/>
          </w:tcPr>
          <w:p w14:paraId="5722C1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-22.314</w:t>
            </w:r>
          </w:p>
        </w:tc>
        <w:tc>
          <w:tcPr>
            <w:tcW w:w="1481" w:type="dxa"/>
            <w:vAlign w:val="center"/>
          </w:tcPr>
          <w:p w14:paraId="6B5CCB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53.42613263</w:t>
            </w:r>
          </w:p>
        </w:tc>
        <w:tc>
          <w:tcPr>
            <w:tcW w:w="725" w:type="dxa"/>
            <w:vAlign w:val="center"/>
          </w:tcPr>
          <w:p w14:paraId="61EA90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EBB34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E92F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720" w:type="dxa"/>
            <w:vAlign w:val="center"/>
          </w:tcPr>
          <w:p w14:paraId="02C3A0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67" w:type="dxa"/>
            <w:vAlign w:val="center"/>
          </w:tcPr>
          <w:p w14:paraId="25E1B5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67" w:type="dxa"/>
            <w:vAlign w:val="center"/>
          </w:tcPr>
          <w:p w14:paraId="5EF60D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115.70</w:t>
            </w:r>
          </w:p>
        </w:tc>
      </w:tr>
      <w:tr w:rsidR="009B53DE" w:rsidRPr="00894C8E" w14:paraId="28A5FF0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B5A6C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M_124_AA</w:t>
            </w:r>
          </w:p>
        </w:tc>
        <w:tc>
          <w:tcPr>
            <w:tcW w:w="1005" w:type="dxa"/>
            <w:vAlign w:val="center"/>
          </w:tcPr>
          <w:p w14:paraId="12CBD6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-0.141</w:t>
            </w:r>
          </w:p>
        </w:tc>
        <w:tc>
          <w:tcPr>
            <w:tcW w:w="1481" w:type="dxa"/>
            <w:vAlign w:val="center"/>
          </w:tcPr>
          <w:p w14:paraId="30E11A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56.36895527</w:t>
            </w:r>
          </w:p>
        </w:tc>
        <w:tc>
          <w:tcPr>
            <w:tcW w:w="725" w:type="dxa"/>
            <w:vAlign w:val="center"/>
          </w:tcPr>
          <w:p w14:paraId="46B816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F36FCB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1B8A89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720" w:type="dxa"/>
            <w:vAlign w:val="center"/>
          </w:tcPr>
          <w:p w14:paraId="2CDBC8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06A70B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41.7</w:t>
            </w:r>
          </w:p>
        </w:tc>
        <w:tc>
          <w:tcPr>
            <w:tcW w:w="867" w:type="dxa"/>
            <w:vAlign w:val="center"/>
          </w:tcPr>
          <w:p w14:paraId="516848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18.00</w:t>
            </w:r>
          </w:p>
        </w:tc>
      </w:tr>
      <w:tr w:rsidR="009B53DE" w:rsidRPr="00894C8E" w14:paraId="5DB7D21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36769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M_124_BOL</w:t>
            </w:r>
          </w:p>
        </w:tc>
        <w:tc>
          <w:tcPr>
            <w:tcW w:w="1005" w:type="dxa"/>
            <w:vAlign w:val="center"/>
          </w:tcPr>
          <w:p w14:paraId="5B70ECD4" w14:textId="4A3F84E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63A56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1.61e-12</w:t>
            </w:r>
          </w:p>
        </w:tc>
        <w:tc>
          <w:tcPr>
            <w:tcW w:w="725" w:type="dxa"/>
            <w:vAlign w:val="center"/>
          </w:tcPr>
          <w:p w14:paraId="571B73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29E0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88C8A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BBAA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7889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370B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0588A3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03CAD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M_125_AA</w:t>
            </w:r>
          </w:p>
        </w:tc>
        <w:tc>
          <w:tcPr>
            <w:tcW w:w="1005" w:type="dxa"/>
            <w:vAlign w:val="center"/>
          </w:tcPr>
          <w:p w14:paraId="5C8A92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8.000</w:t>
            </w:r>
          </w:p>
        </w:tc>
        <w:tc>
          <w:tcPr>
            <w:tcW w:w="1481" w:type="dxa"/>
            <w:vAlign w:val="center"/>
          </w:tcPr>
          <w:p w14:paraId="4B332D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51.06106968</w:t>
            </w:r>
          </w:p>
        </w:tc>
        <w:tc>
          <w:tcPr>
            <w:tcW w:w="725" w:type="dxa"/>
            <w:vAlign w:val="center"/>
          </w:tcPr>
          <w:p w14:paraId="055F58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E5E1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1048" w:type="dxa"/>
            <w:vAlign w:val="center"/>
          </w:tcPr>
          <w:p w14:paraId="4F14C4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720" w:type="dxa"/>
            <w:vAlign w:val="center"/>
          </w:tcPr>
          <w:p w14:paraId="6ACBD7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867" w:type="dxa"/>
            <w:vAlign w:val="center"/>
          </w:tcPr>
          <w:p w14:paraId="29070D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41.3</w:t>
            </w:r>
          </w:p>
        </w:tc>
        <w:tc>
          <w:tcPr>
            <w:tcW w:w="867" w:type="dxa"/>
            <w:vAlign w:val="center"/>
          </w:tcPr>
          <w:p w14:paraId="0E9835E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11.40</w:t>
            </w:r>
          </w:p>
        </w:tc>
      </w:tr>
      <w:tr w:rsidR="009B53DE" w:rsidRPr="00894C8E" w14:paraId="4DCA00E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BBAC7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M_126_AA</w:t>
            </w:r>
          </w:p>
        </w:tc>
        <w:tc>
          <w:tcPr>
            <w:tcW w:w="1005" w:type="dxa"/>
            <w:vAlign w:val="center"/>
          </w:tcPr>
          <w:p w14:paraId="3DD3F9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2.846</w:t>
            </w:r>
          </w:p>
        </w:tc>
        <w:tc>
          <w:tcPr>
            <w:tcW w:w="1481" w:type="dxa"/>
            <w:vAlign w:val="center"/>
          </w:tcPr>
          <w:p w14:paraId="0807E7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55.08165976</w:t>
            </w:r>
          </w:p>
        </w:tc>
        <w:tc>
          <w:tcPr>
            <w:tcW w:w="725" w:type="dxa"/>
            <w:vAlign w:val="center"/>
          </w:tcPr>
          <w:p w14:paraId="3256AA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1C896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1048" w:type="dxa"/>
            <w:vAlign w:val="center"/>
          </w:tcPr>
          <w:p w14:paraId="474ABA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20" w:type="dxa"/>
            <w:vAlign w:val="center"/>
          </w:tcPr>
          <w:p w14:paraId="18D640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867" w:type="dxa"/>
            <w:vAlign w:val="center"/>
          </w:tcPr>
          <w:p w14:paraId="6E8564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867" w:type="dxa"/>
            <w:vAlign w:val="center"/>
          </w:tcPr>
          <w:p w14:paraId="0E5AD5D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13.15</w:t>
            </w:r>
          </w:p>
        </w:tc>
      </w:tr>
      <w:tr w:rsidR="009B53DE" w:rsidRPr="00894C8E" w14:paraId="66973DA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91846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M_126_BOL</w:t>
            </w:r>
          </w:p>
        </w:tc>
        <w:tc>
          <w:tcPr>
            <w:tcW w:w="1005" w:type="dxa"/>
            <w:vAlign w:val="center"/>
          </w:tcPr>
          <w:p w14:paraId="3E91E9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9.840</w:t>
            </w:r>
          </w:p>
        </w:tc>
        <w:tc>
          <w:tcPr>
            <w:tcW w:w="1481" w:type="dxa"/>
            <w:vAlign w:val="center"/>
          </w:tcPr>
          <w:p w14:paraId="7EAFB5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29.80275628</w:t>
            </w:r>
          </w:p>
        </w:tc>
        <w:tc>
          <w:tcPr>
            <w:tcW w:w="725" w:type="dxa"/>
            <w:vAlign w:val="center"/>
          </w:tcPr>
          <w:p w14:paraId="35DB14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B44F8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105B56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20" w:type="dxa"/>
            <w:vAlign w:val="center"/>
          </w:tcPr>
          <w:p w14:paraId="1B189E3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67" w:type="dxa"/>
            <w:vAlign w:val="center"/>
          </w:tcPr>
          <w:p w14:paraId="1A7956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67" w:type="dxa"/>
            <w:vAlign w:val="center"/>
          </w:tcPr>
          <w:p w14:paraId="3BF950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3.50</w:t>
            </w:r>
          </w:p>
        </w:tc>
      </w:tr>
      <w:tr w:rsidR="009B53DE" w:rsidRPr="00894C8E" w14:paraId="61A96C7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25119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M_127_AA</w:t>
            </w:r>
          </w:p>
        </w:tc>
        <w:tc>
          <w:tcPr>
            <w:tcW w:w="1005" w:type="dxa"/>
            <w:vAlign w:val="center"/>
          </w:tcPr>
          <w:p w14:paraId="502103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-16.420</w:t>
            </w:r>
          </w:p>
        </w:tc>
        <w:tc>
          <w:tcPr>
            <w:tcW w:w="1481" w:type="dxa"/>
            <w:vAlign w:val="center"/>
          </w:tcPr>
          <w:p w14:paraId="1DA0AA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63.84135493</w:t>
            </w:r>
          </w:p>
        </w:tc>
        <w:tc>
          <w:tcPr>
            <w:tcW w:w="725" w:type="dxa"/>
            <w:vAlign w:val="center"/>
          </w:tcPr>
          <w:p w14:paraId="37ABD1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7F3B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2174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20" w:type="dxa"/>
            <w:vAlign w:val="center"/>
          </w:tcPr>
          <w:p w14:paraId="5775A6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67" w:type="dxa"/>
            <w:vAlign w:val="center"/>
          </w:tcPr>
          <w:p w14:paraId="578606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37.6</w:t>
            </w:r>
          </w:p>
        </w:tc>
        <w:tc>
          <w:tcPr>
            <w:tcW w:w="867" w:type="dxa"/>
            <w:vAlign w:val="center"/>
          </w:tcPr>
          <w:p w14:paraId="4BBE615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134.40</w:t>
            </w:r>
          </w:p>
        </w:tc>
      </w:tr>
      <w:tr w:rsidR="009B53DE" w:rsidRPr="00894C8E" w14:paraId="2313B4D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B423D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M_127_BOL</w:t>
            </w:r>
          </w:p>
        </w:tc>
        <w:tc>
          <w:tcPr>
            <w:tcW w:w="1005" w:type="dxa"/>
            <w:vAlign w:val="center"/>
          </w:tcPr>
          <w:p w14:paraId="08CF0769" w14:textId="14EE420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95BEB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1.16e-11</w:t>
            </w:r>
          </w:p>
        </w:tc>
        <w:tc>
          <w:tcPr>
            <w:tcW w:w="725" w:type="dxa"/>
            <w:vAlign w:val="center"/>
          </w:tcPr>
          <w:p w14:paraId="266B91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B1FC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33B0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F9A1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ABD78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1D492E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DE881C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60D02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M_128_AA</w:t>
            </w:r>
          </w:p>
        </w:tc>
        <w:tc>
          <w:tcPr>
            <w:tcW w:w="1005" w:type="dxa"/>
            <w:vAlign w:val="center"/>
          </w:tcPr>
          <w:p w14:paraId="7C335D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-70.140</w:t>
            </w:r>
          </w:p>
        </w:tc>
        <w:tc>
          <w:tcPr>
            <w:tcW w:w="1481" w:type="dxa"/>
            <w:vAlign w:val="center"/>
          </w:tcPr>
          <w:p w14:paraId="598C79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54.97304053</w:t>
            </w:r>
          </w:p>
        </w:tc>
        <w:tc>
          <w:tcPr>
            <w:tcW w:w="725" w:type="dxa"/>
            <w:vAlign w:val="center"/>
          </w:tcPr>
          <w:p w14:paraId="7D2A61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FCA0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FA0D7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7D8F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403D5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67" w:type="dxa"/>
            <w:vAlign w:val="center"/>
          </w:tcPr>
          <w:p w14:paraId="422B9B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31359C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C7049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M_128_BOL</w:t>
            </w:r>
          </w:p>
        </w:tc>
        <w:tc>
          <w:tcPr>
            <w:tcW w:w="1005" w:type="dxa"/>
            <w:vAlign w:val="center"/>
          </w:tcPr>
          <w:p w14:paraId="1D07B3CE" w14:textId="78C90749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B899A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2.37e-12</w:t>
            </w:r>
          </w:p>
        </w:tc>
        <w:tc>
          <w:tcPr>
            <w:tcW w:w="725" w:type="dxa"/>
            <w:vAlign w:val="center"/>
          </w:tcPr>
          <w:p w14:paraId="78E822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C7E1F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8EDC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A4F2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EFD8A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FC63C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C514E6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67C3F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M_129_AA</w:t>
            </w:r>
          </w:p>
        </w:tc>
        <w:tc>
          <w:tcPr>
            <w:tcW w:w="1005" w:type="dxa"/>
            <w:vAlign w:val="center"/>
          </w:tcPr>
          <w:p w14:paraId="4FD6B0A1" w14:textId="76461EF0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A42E3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725" w:type="dxa"/>
            <w:vAlign w:val="center"/>
          </w:tcPr>
          <w:p w14:paraId="732495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8FBC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446D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1BD3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0820C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1A84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562069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3A224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M_129_BOL</w:t>
            </w:r>
          </w:p>
        </w:tc>
        <w:tc>
          <w:tcPr>
            <w:tcW w:w="1005" w:type="dxa"/>
            <w:vAlign w:val="center"/>
          </w:tcPr>
          <w:p w14:paraId="6F42F6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-52.608</w:t>
            </w:r>
          </w:p>
        </w:tc>
        <w:tc>
          <w:tcPr>
            <w:tcW w:w="1481" w:type="dxa"/>
            <w:vAlign w:val="center"/>
          </w:tcPr>
          <w:p w14:paraId="76F5C4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57.45111014</w:t>
            </w:r>
          </w:p>
        </w:tc>
        <w:tc>
          <w:tcPr>
            <w:tcW w:w="725" w:type="dxa"/>
            <w:vAlign w:val="center"/>
          </w:tcPr>
          <w:p w14:paraId="4D7EDA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9809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1BBAC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C70E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67" w:type="dxa"/>
            <w:vAlign w:val="center"/>
          </w:tcPr>
          <w:p w14:paraId="2A7605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51.5</w:t>
            </w:r>
          </w:p>
        </w:tc>
        <w:tc>
          <w:tcPr>
            <w:tcW w:w="867" w:type="dxa"/>
            <w:vAlign w:val="center"/>
          </w:tcPr>
          <w:p w14:paraId="0CB4F6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116.40</w:t>
            </w:r>
          </w:p>
        </w:tc>
      </w:tr>
      <w:tr w:rsidR="009B53DE" w:rsidRPr="00894C8E" w14:paraId="0F8329B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A474A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M_130_AA</w:t>
            </w:r>
          </w:p>
        </w:tc>
        <w:tc>
          <w:tcPr>
            <w:tcW w:w="1005" w:type="dxa"/>
            <w:vAlign w:val="center"/>
          </w:tcPr>
          <w:p w14:paraId="7C1BE6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-1.024</w:t>
            </w:r>
          </w:p>
        </w:tc>
        <w:tc>
          <w:tcPr>
            <w:tcW w:w="1481" w:type="dxa"/>
            <w:vAlign w:val="center"/>
          </w:tcPr>
          <w:p w14:paraId="555F55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46.47196253</w:t>
            </w:r>
          </w:p>
        </w:tc>
        <w:tc>
          <w:tcPr>
            <w:tcW w:w="725" w:type="dxa"/>
            <w:vAlign w:val="center"/>
          </w:tcPr>
          <w:p w14:paraId="454D5F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45804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048" w:type="dxa"/>
            <w:vAlign w:val="center"/>
          </w:tcPr>
          <w:p w14:paraId="3957AB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734896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867" w:type="dxa"/>
            <w:vAlign w:val="center"/>
          </w:tcPr>
          <w:p w14:paraId="42B972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67" w:type="dxa"/>
            <w:vAlign w:val="center"/>
          </w:tcPr>
          <w:p w14:paraId="5F59B5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6.00</w:t>
            </w:r>
          </w:p>
        </w:tc>
      </w:tr>
      <w:tr w:rsidR="009B53DE" w:rsidRPr="00894C8E" w14:paraId="665FFFC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E2EB6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M_131_AA</w:t>
            </w:r>
          </w:p>
        </w:tc>
        <w:tc>
          <w:tcPr>
            <w:tcW w:w="1005" w:type="dxa"/>
            <w:vAlign w:val="center"/>
          </w:tcPr>
          <w:p w14:paraId="5D6CA2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-8.453</w:t>
            </w:r>
          </w:p>
        </w:tc>
        <w:tc>
          <w:tcPr>
            <w:tcW w:w="1481" w:type="dxa"/>
            <w:vAlign w:val="center"/>
          </w:tcPr>
          <w:p w14:paraId="2BA9E1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52.29851518</w:t>
            </w:r>
          </w:p>
        </w:tc>
        <w:tc>
          <w:tcPr>
            <w:tcW w:w="725" w:type="dxa"/>
            <w:vAlign w:val="center"/>
          </w:tcPr>
          <w:p w14:paraId="2F2E62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8161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1048" w:type="dxa"/>
            <w:vAlign w:val="center"/>
          </w:tcPr>
          <w:p w14:paraId="7B744D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720" w:type="dxa"/>
            <w:vAlign w:val="center"/>
          </w:tcPr>
          <w:p w14:paraId="37CACF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67" w:type="dxa"/>
            <w:vAlign w:val="center"/>
          </w:tcPr>
          <w:p w14:paraId="7A8FBB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867" w:type="dxa"/>
            <w:vAlign w:val="center"/>
          </w:tcPr>
          <w:p w14:paraId="771B1E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11.80</w:t>
            </w:r>
          </w:p>
        </w:tc>
      </w:tr>
      <w:tr w:rsidR="009B53DE" w:rsidRPr="00894C8E" w14:paraId="3604D9A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E35D4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M_131_BOL</w:t>
            </w:r>
          </w:p>
        </w:tc>
        <w:tc>
          <w:tcPr>
            <w:tcW w:w="1005" w:type="dxa"/>
            <w:vAlign w:val="center"/>
          </w:tcPr>
          <w:p w14:paraId="2C7DBE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16.627</w:t>
            </w:r>
          </w:p>
        </w:tc>
        <w:tc>
          <w:tcPr>
            <w:tcW w:w="1481" w:type="dxa"/>
            <w:vAlign w:val="center"/>
          </w:tcPr>
          <w:p w14:paraId="6F0191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2.64216964</w:t>
            </w:r>
          </w:p>
        </w:tc>
        <w:tc>
          <w:tcPr>
            <w:tcW w:w="725" w:type="dxa"/>
            <w:vAlign w:val="center"/>
          </w:tcPr>
          <w:p w14:paraId="2A3808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720" w:type="dxa"/>
            <w:vAlign w:val="center"/>
          </w:tcPr>
          <w:p w14:paraId="42B3EC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0B7E89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720" w:type="dxa"/>
            <w:vAlign w:val="center"/>
          </w:tcPr>
          <w:p w14:paraId="106D6F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516DB5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67" w:type="dxa"/>
            <w:vAlign w:val="center"/>
          </w:tcPr>
          <w:p w14:paraId="78D59D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3.70</w:t>
            </w:r>
          </w:p>
        </w:tc>
      </w:tr>
      <w:tr w:rsidR="009B53DE" w:rsidRPr="00894C8E" w14:paraId="300AA2F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1EB61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M_132_AA</w:t>
            </w:r>
          </w:p>
        </w:tc>
        <w:tc>
          <w:tcPr>
            <w:tcW w:w="1005" w:type="dxa"/>
            <w:vAlign w:val="center"/>
          </w:tcPr>
          <w:p w14:paraId="7C3D0C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-1.354</w:t>
            </w:r>
          </w:p>
        </w:tc>
        <w:tc>
          <w:tcPr>
            <w:tcW w:w="1481" w:type="dxa"/>
            <w:vAlign w:val="center"/>
          </w:tcPr>
          <w:p w14:paraId="4D2359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47.13723126</w:t>
            </w:r>
          </w:p>
        </w:tc>
        <w:tc>
          <w:tcPr>
            <w:tcW w:w="725" w:type="dxa"/>
            <w:vAlign w:val="center"/>
          </w:tcPr>
          <w:p w14:paraId="602298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443A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168297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20" w:type="dxa"/>
            <w:vAlign w:val="center"/>
          </w:tcPr>
          <w:p w14:paraId="2B0A62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67" w:type="dxa"/>
            <w:vAlign w:val="center"/>
          </w:tcPr>
          <w:p w14:paraId="4862F3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867" w:type="dxa"/>
            <w:vAlign w:val="center"/>
          </w:tcPr>
          <w:p w14:paraId="17298C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6.30</w:t>
            </w:r>
          </w:p>
        </w:tc>
      </w:tr>
      <w:tr w:rsidR="009B53DE" w:rsidRPr="00894C8E" w14:paraId="07782F3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31A63B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M_132_BOL</w:t>
            </w:r>
          </w:p>
        </w:tc>
        <w:tc>
          <w:tcPr>
            <w:tcW w:w="1005" w:type="dxa"/>
            <w:vAlign w:val="center"/>
          </w:tcPr>
          <w:p w14:paraId="46709E6D" w14:textId="4324FE1D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97A9C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3.27e-12</w:t>
            </w:r>
          </w:p>
        </w:tc>
        <w:tc>
          <w:tcPr>
            <w:tcW w:w="725" w:type="dxa"/>
            <w:vAlign w:val="center"/>
          </w:tcPr>
          <w:p w14:paraId="1FE04E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3284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24AA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BBA8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B454D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CB359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EE6313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B6F53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M_133_AA</w:t>
            </w:r>
          </w:p>
        </w:tc>
        <w:tc>
          <w:tcPr>
            <w:tcW w:w="1005" w:type="dxa"/>
            <w:vAlign w:val="center"/>
          </w:tcPr>
          <w:p w14:paraId="0DEA22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-5.032</w:t>
            </w:r>
          </w:p>
        </w:tc>
        <w:tc>
          <w:tcPr>
            <w:tcW w:w="1481" w:type="dxa"/>
            <w:vAlign w:val="center"/>
          </w:tcPr>
          <w:p w14:paraId="6A3411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49.72955726</w:t>
            </w:r>
          </w:p>
        </w:tc>
        <w:tc>
          <w:tcPr>
            <w:tcW w:w="725" w:type="dxa"/>
            <w:vAlign w:val="center"/>
          </w:tcPr>
          <w:p w14:paraId="6A919B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1591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2979E8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44C658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67" w:type="dxa"/>
            <w:vAlign w:val="center"/>
          </w:tcPr>
          <w:p w14:paraId="084528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36.2</w:t>
            </w:r>
          </w:p>
        </w:tc>
        <w:tc>
          <w:tcPr>
            <w:tcW w:w="867" w:type="dxa"/>
            <w:vAlign w:val="center"/>
          </w:tcPr>
          <w:p w14:paraId="6020A1A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6787909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FFB425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M_133_BOL</w:t>
            </w:r>
          </w:p>
        </w:tc>
        <w:tc>
          <w:tcPr>
            <w:tcW w:w="1005" w:type="dxa"/>
            <w:vAlign w:val="center"/>
          </w:tcPr>
          <w:p w14:paraId="252C7C90" w14:textId="06C2534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6B377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1.41e-11</w:t>
            </w:r>
          </w:p>
        </w:tc>
        <w:tc>
          <w:tcPr>
            <w:tcW w:w="725" w:type="dxa"/>
            <w:vAlign w:val="center"/>
          </w:tcPr>
          <w:p w14:paraId="1DF4C0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9388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3EE2E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380C1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D8CC0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C820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A9D29C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C3428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M_134_AA</w:t>
            </w:r>
          </w:p>
        </w:tc>
        <w:tc>
          <w:tcPr>
            <w:tcW w:w="1005" w:type="dxa"/>
            <w:vAlign w:val="center"/>
          </w:tcPr>
          <w:p w14:paraId="1BDB318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-17.634</w:t>
            </w:r>
          </w:p>
        </w:tc>
        <w:tc>
          <w:tcPr>
            <w:tcW w:w="1481" w:type="dxa"/>
            <w:vAlign w:val="center"/>
          </w:tcPr>
          <w:p w14:paraId="430883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57.10830004</w:t>
            </w:r>
          </w:p>
        </w:tc>
        <w:tc>
          <w:tcPr>
            <w:tcW w:w="725" w:type="dxa"/>
            <w:vAlign w:val="center"/>
          </w:tcPr>
          <w:p w14:paraId="38B535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CA9F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443B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720" w:type="dxa"/>
            <w:vAlign w:val="center"/>
          </w:tcPr>
          <w:p w14:paraId="569FAA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4660D40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67" w:type="dxa"/>
            <w:vAlign w:val="center"/>
          </w:tcPr>
          <w:p w14:paraId="0BB3C5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122.10</w:t>
            </w:r>
          </w:p>
        </w:tc>
      </w:tr>
      <w:tr w:rsidR="009B53DE" w:rsidRPr="00894C8E" w14:paraId="7804118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5854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M_134_BOL</w:t>
            </w:r>
          </w:p>
        </w:tc>
        <w:tc>
          <w:tcPr>
            <w:tcW w:w="1005" w:type="dxa"/>
            <w:vAlign w:val="center"/>
          </w:tcPr>
          <w:p w14:paraId="39B4DF64" w14:textId="19E90AAD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AEACC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725" w:type="dxa"/>
            <w:vAlign w:val="center"/>
          </w:tcPr>
          <w:p w14:paraId="4CBFCD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408E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8B13F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EB81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FDFC67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6CD2B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519D31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2143F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M_135_AA</w:t>
            </w:r>
          </w:p>
        </w:tc>
        <w:tc>
          <w:tcPr>
            <w:tcW w:w="1005" w:type="dxa"/>
            <w:vAlign w:val="center"/>
          </w:tcPr>
          <w:p w14:paraId="4A39C9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-91.749</w:t>
            </w:r>
          </w:p>
        </w:tc>
        <w:tc>
          <w:tcPr>
            <w:tcW w:w="1481" w:type="dxa"/>
            <w:vAlign w:val="center"/>
          </w:tcPr>
          <w:p w14:paraId="25E996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30.53525387</w:t>
            </w:r>
          </w:p>
        </w:tc>
        <w:tc>
          <w:tcPr>
            <w:tcW w:w="725" w:type="dxa"/>
            <w:vAlign w:val="center"/>
          </w:tcPr>
          <w:p w14:paraId="0D3144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620E4B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F413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CAF5E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ECAFC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67" w:type="dxa"/>
            <w:vAlign w:val="center"/>
          </w:tcPr>
          <w:p w14:paraId="7C56B2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1EBC5B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C3A90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M_135_BOL</w:t>
            </w:r>
          </w:p>
        </w:tc>
        <w:tc>
          <w:tcPr>
            <w:tcW w:w="1005" w:type="dxa"/>
            <w:vAlign w:val="center"/>
          </w:tcPr>
          <w:p w14:paraId="6F37D6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-97.962</w:t>
            </w:r>
          </w:p>
        </w:tc>
        <w:tc>
          <w:tcPr>
            <w:tcW w:w="1481" w:type="dxa"/>
            <w:vAlign w:val="center"/>
          </w:tcPr>
          <w:p w14:paraId="4C3AE9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15.62282379</w:t>
            </w:r>
          </w:p>
        </w:tc>
        <w:tc>
          <w:tcPr>
            <w:tcW w:w="725" w:type="dxa"/>
            <w:vAlign w:val="center"/>
          </w:tcPr>
          <w:p w14:paraId="0B17E2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68F9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C287E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8959F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11AC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867" w:type="dxa"/>
            <w:vAlign w:val="center"/>
          </w:tcPr>
          <w:p w14:paraId="14007D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B419BC6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0DB8E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M_136_AA</w:t>
            </w:r>
          </w:p>
        </w:tc>
        <w:tc>
          <w:tcPr>
            <w:tcW w:w="1005" w:type="dxa"/>
            <w:vAlign w:val="center"/>
          </w:tcPr>
          <w:p w14:paraId="127C51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-46.654</w:t>
            </w:r>
          </w:p>
        </w:tc>
        <w:tc>
          <w:tcPr>
            <w:tcW w:w="1481" w:type="dxa"/>
            <w:vAlign w:val="center"/>
          </w:tcPr>
          <w:p w14:paraId="46445A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60.83241355</w:t>
            </w:r>
          </w:p>
        </w:tc>
        <w:tc>
          <w:tcPr>
            <w:tcW w:w="725" w:type="dxa"/>
            <w:vAlign w:val="center"/>
          </w:tcPr>
          <w:p w14:paraId="475E86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563C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6E72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1E1D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755EC7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50244A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121.90</w:t>
            </w:r>
          </w:p>
        </w:tc>
      </w:tr>
      <w:tr w:rsidR="009B53DE" w:rsidRPr="00894C8E" w14:paraId="23EAB72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F01AD9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M_136_BOL</w:t>
            </w:r>
          </w:p>
        </w:tc>
        <w:tc>
          <w:tcPr>
            <w:tcW w:w="1005" w:type="dxa"/>
            <w:vAlign w:val="center"/>
          </w:tcPr>
          <w:p w14:paraId="3E6CFE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11.803</w:t>
            </w:r>
          </w:p>
        </w:tc>
        <w:tc>
          <w:tcPr>
            <w:tcW w:w="1481" w:type="dxa"/>
            <w:vAlign w:val="center"/>
          </w:tcPr>
          <w:p w14:paraId="767AB7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22.93177920</w:t>
            </w:r>
          </w:p>
        </w:tc>
        <w:tc>
          <w:tcPr>
            <w:tcW w:w="725" w:type="dxa"/>
            <w:vAlign w:val="center"/>
          </w:tcPr>
          <w:p w14:paraId="5CE771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F648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44CCB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20" w:type="dxa"/>
            <w:vAlign w:val="center"/>
          </w:tcPr>
          <w:p w14:paraId="511BB8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867" w:type="dxa"/>
            <w:vAlign w:val="center"/>
          </w:tcPr>
          <w:p w14:paraId="2F8575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867" w:type="dxa"/>
            <w:vAlign w:val="center"/>
          </w:tcPr>
          <w:p w14:paraId="2E0C2B6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2.70</w:t>
            </w:r>
          </w:p>
        </w:tc>
      </w:tr>
      <w:tr w:rsidR="009B53DE" w:rsidRPr="00894C8E" w14:paraId="016AE9C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80789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M_137_AA</w:t>
            </w:r>
          </w:p>
        </w:tc>
        <w:tc>
          <w:tcPr>
            <w:tcW w:w="1005" w:type="dxa"/>
            <w:vAlign w:val="center"/>
          </w:tcPr>
          <w:p w14:paraId="219EAE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-3.537</w:t>
            </w:r>
          </w:p>
        </w:tc>
        <w:tc>
          <w:tcPr>
            <w:tcW w:w="1481" w:type="dxa"/>
            <w:vAlign w:val="center"/>
          </w:tcPr>
          <w:p w14:paraId="5FA554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48.90880521</w:t>
            </w:r>
          </w:p>
        </w:tc>
        <w:tc>
          <w:tcPr>
            <w:tcW w:w="725" w:type="dxa"/>
            <w:vAlign w:val="center"/>
          </w:tcPr>
          <w:p w14:paraId="64B604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C8DE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048" w:type="dxa"/>
            <w:vAlign w:val="center"/>
          </w:tcPr>
          <w:p w14:paraId="760F61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20" w:type="dxa"/>
            <w:vAlign w:val="center"/>
          </w:tcPr>
          <w:p w14:paraId="471E48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867" w:type="dxa"/>
            <w:vAlign w:val="center"/>
          </w:tcPr>
          <w:p w14:paraId="6FC673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867" w:type="dxa"/>
            <w:vAlign w:val="center"/>
          </w:tcPr>
          <w:p w14:paraId="2B4E99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4.10</w:t>
            </w:r>
          </w:p>
        </w:tc>
      </w:tr>
      <w:tr w:rsidR="009B53DE" w:rsidRPr="00894C8E" w14:paraId="7434B44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964B6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M_137_BOL</w:t>
            </w:r>
          </w:p>
        </w:tc>
        <w:tc>
          <w:tcPr>
            <w:tcW w:w="1005" w:type="dxa"/>
            <w:vAlign w:val="center"/>
          </w:tcPr>
          <w:p w14:paraId="09D7BAC3" w14:textId="0F55EF27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42492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1.03e-11</w:t>
            </w:r>
          </w:p>
        </w:tc>
        <w:tc>
          <w:tcPr>
            <w:tcW w:w="725" w:type="dxa"/>
            <w:vAlign w:val="center"/>
          </w:tcPr>
          <w:p w14:paraId="7A0598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C9BA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08B0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172FF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3B1CB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6CCA7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158385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F48AA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M_138_AA</w:t>
            </w:r>
          </w:p>
        </w:tc>
        <w:tc>
          <w:tcPr>
            <w:tcW w:w="1005" w:type="dxa"/>
            <w:vAlign w:val="center"/>
          </w:tcPr>
          <w:p w14:paraId="54778B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-17.412</w:t>
            </w:r>
          </w:p>
        </w:tc>
        <w:tc>
          <w:tcPr>
            <w:tcW w:w="1481" w:type="dxa"/>
            <w:vAlign w:val="center"/>
          </w:tcPr>
          <w:p w14:paraId="093BD3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52.90858658</w:t>
            </w:r>
          </w:p>
        </w:tc>
        <w:tc>
          <w:tcPr>
            <w:tcW w:w="725" w:type="dxa"/>
            <w:vAlign w:val="center"/>
          </w:tcPr>
          <w:p w14:paraId="57374C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F7096F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5C10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720" w:type="dxa"/>
            <w:vAlign w:val="center"/>
          </w:tcPr>
          <w:p w14:paraId="6FEBC3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67" w:type="dxa"/>
            <w:vAlign w:val="center"/>
          </w:tcPr>
          <w:p w14:paraId="42BCD2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60D6F3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117.40</w:t>
            </w:r>
          </w:p>
        </w:tc>
      </w:tr>
      <w:tr w:rsidR="009B53DE" w:rsidRPr="00894C8E" w14:paraId="5B6BF76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77384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M_138_BOL</w:t>
            </w:r>
          </w:p>
        </w:tc>
        <w:tc>
          <w:tcPr>
            <w:tcW w:w="1005" w:type="dxa"/>
            <w:vAlign w:val="center"/>
          </w:tcPr>
          <w:p w14:paraId="18B5E1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-23.973</w:t>
            </w:r>
          </w:p>
        </w:tc>
        <w:tc>
          <w:tcPr>
            <w:tcW w:w="1481" w:type="dxa"/>
            <w:vAlign w:val="center"/>
          </w:tcPr>
          <w:p w14:paraId="14A1FE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55.73956565</w:t>
            </w:r>
          </w:p>
        </w:tc>
        <w:tc>
          <w:tcPr>
            <w:tcW w:w="725" w:type="dxa"/>
            <w:vAlign w:val="center"/>
          </w:tcPr>
          <w:p w14:paraId="25AC80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DC33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BA83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20" w:type="dxa"/>
            <w:vAlign w:val="center"/>
          </w:tcPr>
          <w:p w14:paraId="4D61FF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67" w:type="dxa"/>
            <w:vAlign w:val="center"/>
          </w:tcPr>
          <w:p w14:paraId="43944E4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67" w:type="dxa"/>
            <w:vAlign w:val="center"/>
          </w:tcPr>
          <w:p w14:paraId="2B8D00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117.40</w:t>
            </w:r>
          </w:p>
        </w:tc>
      </w:tr>
      <w:tr w:rsidR="009B53DE" w:rsidRPr="00894C8E" w14:paraId="21D861D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FDF55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M_139_AA</w:t>
            </w:r>
          </w:p>
        </w:tc>
        <w:tc>
          <w:tcPr>
            <w:tcW w:w="1005" w:type="dxa"/>
            <w:vAlign w:val="center"/>
          </w:tcPr>
          <w:p w14:paraId="44B8FD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-25.485</w:t>
            </w:r>
          </w:p>
        </w:tc>
        <w:tc>
          <w:tcPr>
            <w:tcW w:w="1481" w:type="dxa"/>
            <w:vAlign w:val="center"/>
          </w:tcPr>
          <w:p w14:paraId="07D9EA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56.01532571</w:t>
            </w:r>
          </w:p>
        </w:tc>
        <w:tc>
          <w:tcPr>
            <w:tcW w:w="725" w:type="dxa"/>
            <w:vAlign w:val="center"/>
          </w:tcPr>
          <w:p w14:paraId="4DF503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B9B40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FE50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720" w:type="dxa"/>
            <w:vAlign w:val="center"/>
          </w:tcPr>
          <w:p w14:paraId="405FE42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867" w:type="dxa"/>
            <w:vAlign w:val="center"/>
          </w:tcPr>
          <w:p w14:paraId="39C15A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67" w:type="dxa"/>
            <w:vAlign w:val="center"/>
          </w:tcPr>
          <w:p w14:paraId="49C83C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117.20</w:t>
            </w:r>
          </w:p>
        </w:tc>
      </w:tr>
      <w:tr w:rsidR="009B53DE" w:rsidRPr="00894C8E" w14:paraId="0AF55FD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2D79B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M_139_BOL</w:t>
            </w:r>
          </w:p>
        </w:tc>
        <w:tc>
          <w:tcPr>
            <w:tcW w:w="1005" w:type="dxa"/>
            <w:vAlign w:val="center"/>
          </w:tcPr>
          <w:p w14:paraId="3CA29B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15.427</w:t>
            </w:r>
          </w:p>
        </w:tc>
        <w:tc>
          <w:tcPr>
            <w:tcW w:w="1481" w:type="dxa"/>
            <w:vAlign w:val="center"/>
          </w:tcPr>
          <w:p w14:paraId="4539FE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12.77634618</w:t>
            </w:r>
          </w:p>
        </w:tc>
        <w:tc>
          <w:tcPr>
            <w:tcW w:w="725" w:type="dxa"/>
            <w:vAlign w:val="center"/>
          </w:tcPr>
          <w:p w14:paraId="5CD435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0BD4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048" w:type="dxa"/>
            <w:vAlign w:val="center"/>
          </w:tcPr>
          <w:p w14:paraId="64D4F3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588726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67" w:type="dxa"/>
            <w:vAlign w:val="center"/>
          </w:tcPr>
          <w:p w14:paraId="53D4EA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67" w:type="dxa"/>
            <w:vAlign w:val="center"/>
          </w:tcPr>
          <w:p w14:paraId="2A25E6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4.80</w:t>
            </w:r>
          </w:p>
        </w:tc>
      </w:tr>
      <w:tr w:rsidR="009B53DE" w:rsidRPr="00894C8E" w14:paraId="5CF032C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69E29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M_140_AA</w:t>
            </w:r>
          </w:p>
        </w:tc>
        <w:tc>
          <w:tcPr>
            <w:tcW w:w="1005" w:type="dxa"/>
            <w:vAlign w:val="center"/>
          </w:tcPr>
          <w:p w14:paraId="33278D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-58.803</w:t>
            </w:r>
          </w:p>
        </w:tc>
        <w:tc>
          <w:tcPr>
            <w:tcW w:w="1481" w:type="dxa"/>
            <w:vAlign w:val="center"/>
          </w:tcPr>
          <w:p w14:paraId="0F67B5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55.61059855</w:t>
            </w:r>
          </w:p>
        </w:tc>
        <w:tc>
          <w:tcPr>
            <w:tcW w:w="725" w:type="dxa"/>
            <w:vAlign w:val="center"/>
          </w:tcPr>
          <w:p w14:paraId="189BA8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A57C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5A088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A93F28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67" w:type="dxa"/>
            <w:vAlign w:val="center"/>
          </w:tcPr>
          <w:p w14:paraId="48CBB4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49DA76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114.90</w:t>
            </w:r>
          </w:p>
        </w:tc>
      </w:tr>
      <w:tr w:rsidR="009B53DE" w:rsidRPr="00894C8E" w14:paraId="0826856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D8FCE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M_141_AA</w:t>
            </w:r>
          </w:p>
        </w:tc>
        <w:tc>
          <w:tcPr>
            <w:tcW w:w="1005" w:type="dxa"/>
            <w:vAlign w:val="center"/>
          </w:tcPr>
          <w:p w14:paraId="7069C5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-23.087</w:t>
            </w:r>
          </w:p>
        </w:tc>
        <w:tc>
          <w:tcPr>
            <w:tcW w:w="1481" w:type="dxa"/>
            <w:vAlign w:val="center"/>
          </w:tcPr>
          <w:p w14:paraId="24BDA1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55.97928767</w:t>
            </w:r>
          </w:p>
        </w:tc>
        <w:tc>
          <w:tcPr>
            <w:tcW w:w="725" w:type="dxa"/>
            <w:vAlign w:val="center"/>
          </w:tcPr>
          <w:p w14:paraId="19D7F33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9B7F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891C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720" w:type="dxa"/>
            <w:vAlign w:val="center"/>
          </w:tcPr>
          <w:p w14:paraId="5B2641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67" w:type="dxa"/>
            <w:vAlign w:val="center"/>
          </w:tcPr>
          <w:p w14:paraId="65B824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67" w:type="dxa"/>
            <w:vAlign w:val="center"/>
          </w:tcPr>
          <w:p w14:paraId="6450BB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118.30</w:t>
            </w:r>
          </w:p>
        </w:tc>
      </w:tr>
      <w:tr w:rsidR="009B53DE" w:rsidRPr="00894C8E" w14:paraId="7AC43C6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D77EC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M_141_BOL</w:t>
            </w:r>
          </w:p>
        </w:tc>
        <w:tc>
          <w:tcPr>
            <w:tcW w:w="1005" w:type="dxa"/>
            <w:vAlign w:val="center"/>
          </w:tcPr>
          <w:p w14:paraId="0E2870E4" w14:textId="01161319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07F9C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8.53e-14</w:t>
            </w:r>
          </w:p>
        </w:tc>
        <w:tc>
          <w:tcPr>
            <w:tcW w:w="725" w:type="dxa"/>
            <w:vAlign w:val="center"/>
          </w:tcPr>
          <w:p w14:paraId="7A9C9F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AC37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AE0890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F630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9AADA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A95AA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FB6FF5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4EEFA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M_142_AA</w:t>
            </w:r>
          </w:p>
        </w:tc>
        <w:tc>
          <w:tcPr>
            <w:tcW w:w="1005" w:type="dxa"/>
            <w:vAlign w:val="center"/>
          </w:tcPr>
          <w:p w14:paraId="504D7D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-36.652</w:t>
            </w:r>
          </w:p>
        </w:tc>
        <w:tc>
          <w:tcPr>
            <w:tcW w:w="1481" w:type="dxa"/>
            <w:vAlign w:val="center"/>
          </w:tcPr>
          <w:p w14:paraId="47E076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58.81866106</w:t>
            </w:r>
          </w:p>
        </w:tc>
        <w:tc>
          <w:tcPr>
            <w:tcW w:w="725" w:type="dxa"/>
            <w:vAlign w:val="center"/>
          </w:tcPr>
          <w:p w14:paraId="093748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8EE30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4CBA2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720" w:type="dxa"/>
            <w:vAlign w:val="center"/>
          </w:tcPr>
          <w:p w14:paraId="231743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867" w:type="dxa"/>
            <w:vAlign w:val="center"/>
          </w:tcPr>
          <w:p w14:paraId="4E8ED0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867" w:type="dxa"/>
            <w:vAlign w:val="center"/>
          </w:tcPr>
          <w:p w14:paraId="57F3D1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116.62</w:t>
            </w:r>
          </w:p>
        </w:tc>
      </w:tr>
      <w:tr w:rsidR="009B53DE" w:rsidRPr="00894C8E" w14:paraId="792C0B5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6DBEC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M_142_BOL</w:t>
            </w:r>
          </w:p>
        </w:tc>
        <w:tc>
          <w:tcPr>
            <w:tcW w:w="1005" w:type="dxa"/>
            <w:vAlign w:val="center"/>
          </w:tcPr>
          <w:p w14:paraId="0F3C0DB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-35.316</w:t>
            </w:r>
          </w:p>
        </w:tc>
        <w:tc>
          <w:tcPr>
            <w:tcW w:w="1481" w:type="dxa"/>
            <w:vAlign w:val="center"/>
          </w:tcPr>
          <w:p w14:paraId="0DE7EF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64.46291277</w:t>
            </w:r>
          </w:p>
        </w:tc>
        <w:tc>
          <w:tcPr>
            <w:tcW w:w="725" w:type="dxa"/>
            <w:vAlign w:val="center"/>
          </w:tcPr>
          <w:p w14:paraId="15E5FF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85E9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357A2E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720" w:type="dxa"/>
            <w:vAlign w:val="center"/>
          </w:tcPr>
          <w:p w14:paraId="44106D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867" w:type="dxa"/>
            <w:vAlign w:val="center"/>
          </w:tcPr>
          <w:p w14:paraId="454F3A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867" w:type="dxa"/>
            <w:vAlign w:val="center"/>
          </w:tcPr>
          <w:p w14:paraId="0B8B46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129.10</w:t>
            </w:r>
          </w:p>
        </w:tc>
      </w:tr>
      <w:tr w:rsidR="009B53DE" w:rsidRPr="00894C8E" w14:paraId="01A350C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BD143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M_143_AA</w:t>
            </w:r>
          </w:p>
        </w:tc>
        <w:tc>
          <w:tcPr>
            <w:tcW w:w="1005" w:type="dxa"/>
            <w:vAlign w:val="center"/>
          </w:tcPr>
          <w:p w14:paraId="55BDD1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-20.949</w:t>
            </w:r>
          </w:p>
        </w:tc>
        <w:tc>
          <w:tcPr>
            <w:tcW w:w="1481" w:type="dxa"/>
            <w:vAlign w:val="center"/>
          </w:tcPr>
          <w:p w14:paraId="6E138E2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54.98739116</w:t>
            </w:r>
          </w:p>
        </w:tc>
        <w:tc>
          <w:tcPr>
            <w:tcW w:w="725" w:type="dxa"/>
            <w:vAlign w:val="center"/>
          </w:tcPr>
          <w:p w14:paraId="7F4243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C1D54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47C5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720" w:type="dxa"/>
            <w:vAlign w:val="center"/>
          </w:tcPr>
          <w:p w14:paraId="687745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867" w:type="dxa"/>
            <w:vAlign w:val="center"/>
          </w:tcPr>
          <w:p w14:paraId="42B14C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867" w:type="dxa"/>
            <w:vAlign w:val="center"/>
          </w:tcPr>
          <w:p w14:paraId="26BED2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118.10</w:t>
            </w:r>
          </w:p>
        </w:tc>
      </w:tr>
      <w:tr w:rsidR="009B53DE" w:rsidRPr="00894C8E" w14:paraId="7E1F776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5E46B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M_143_BOL</w:t>
            </w:r>
          </w:p>
        </w:tc>
        <w:tc>
          <w:tcPr>
            <w:tcW w:w="1005" w:type="dxa"/>
            <w:vAlign w:val="center"/>
          </w:tcPr>
          <w:p w14:paraId="48CBE0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8.790</w:t>
            </w:r>
          </w:p>
        </w:tc>
        <w:tc>
          <w:tcPr>
            <w:tcW w:w="1481" w:type="dxa"/>
            <w:vAlign w:val="center"/>
          </w:tcPr>
          <w:p w14:paraId="50773E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41.46324714</w:t>
            </w:r>
          </w:p>
        </w:tc>
        <w:tc>
          <w:tcPr>
            <w:tcW w:w="725" w:type="dxa"/>
            <w:vAlign w:val="center"/>
          </w:tcPr>
          <w:p w14:paraId="09A616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3B966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048" w:type="dxa"/>
            <w:vAlign w:val="center"/>
          </w:tcPr>
          <w:p w14:paraId="3A961D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20" w:type="dxa"/>
            <w:vAlign w:val="center"/>
          </w:tcPr>
          <w:p w14:paraId="2BF73B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67" w:type="dxa"/>
            <w:vAlign w:val="center"/>
          </w:tcPr>
          <w:p w14:paraId="46BB22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48.0</w:t>
            </w:r>
          </w:p>
        </w:tc>
        <w:tc>
          <w:tcPr>
            <w:tcW w:w="867" w:type="dxa"/>
            <w:vAlign w:val="center"/>
          </w:tcPr>
          <w:p w14:paraId="141B80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6.30</w:t>
            </w:r>
          </w:p>
        </w:tc>
      </w:tr>
      <w:tr w:rsidR="009B53DE" w:rsidRPr="00894C8E" w14:paraId="5ACC13C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340CD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M_144_AA</w:t>
            </w:r>
          </w:p>
        </w:tc>
        <w:tc>
          <w:tcPr>
            <w:tcW w:w="1005" w:type="dxa"/>
            <w:vAlign w:val="center"/>
          </w:tcPr>
          <w:p w14:paraId="1FDCB7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-90.688</w:t>
            </w:r>
          </w:p>
        </w:tc>
        <w:tc>
          <w:tcPr>
            <w:tcW w:w="1481" w:type="dxa"/>
            <w:vAlign w:val="center"/>
          </w:tcPr>
          <w:p w14:paraId="7186A8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31.29194021</w:t>
            </w:r>
          </w:p>
        </w:tc>
        <w:tc>
          <w:tcPr>
            <w:tcW w:w="725" w:type="dxa"/>
            <w:vAlign w:val="center"/>
          </w:tcPr>
          <w:p w14:paraId="560867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B7A24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DDFC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2BC9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CD5BD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40.7</w:t>
            </w:r>
          </w:p>
        </w:tc>
        <w:tc>
          <w:tcPr>
            <w:tcW w:w="867" w:type="dxa"/>
            <w:vAlign w:val="center"/>
          </w:tcPr>
          <w:p w14:paraId="0EDD4C7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D555A6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2088B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M_144_BOL</w:t>
            </w:r>
          </w:p>
        </w:tc>
        <w:tc>
          <w:tcPr>
            <w:tcW w:w="1005" w:type="dxa"/>
            <w:vAlign w:val="center"/>
          </w:tcPr>
          <w:p w14:paraId="152AE9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-63.104</w:t>
            </w:r>
          </w:p>
        </w:tc>
        <w:tc>
          <w:tcPr>
            <w:tcW w:w="1481" w:type="dxa"/>
            <w:vAlign w:val="center"/>
          </w:tcPr>
          <w:p w14:paraId="2A3D12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57.15262901</w:t>
            </w:r>
          </w:p>
        </w:tc>
        <w:tc>
          <w:tcPr>
            <w:tcW w:w="725" w:type="dxa"/>
            <w:vAlign w:val="center"/>
          </w:tcPr>
          <w:p w14:paraId="03EEA3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13D7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52CDA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4D280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4AA6F7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02637A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121.90</w:t>
            </w:r>
          </w:p>
        </w:tc>
      </w:tr>
      <w:tr w:rsidR="009B53DE" w:rsidRPr="00894C8E" w14:paraId="4840458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7A6FB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M_145_AA</w:t>
            </w:r>
          </w:p>
        </w:tc>
        <w:tc>
          <w:tcPr>
            <w:tcW w:w="1005" w:type="dxa"/>
            <w:vAlign w:val="center"/>
          </w:tcPr>
          <w:p w14:paraId="0A1BF2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D39D014" w14:textId="1E666C73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5DF08B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02187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15153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80B47E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3D199F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B0BA1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C655D5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B8408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M_145_BOL</w:t>
            </w:r>
          </w:p>
        </w:tc>
        <w:tc>
          <w:tcPr>
            <w:tcW w:w="1005" w:type="dxa"/>
            <w:vAlign w:val="center"/>
          </w:tcPr>
          <w:p w14:paraId="0B9172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-56.390</w:t>
            </w:r>
          </w:p>
        </w:tc>
        <w:tc>
          <w:tcPr>
            <w:tcW w:w="1481" w:type="dxa"/>
            <w:vAlign w:val="center"/>
          </w:tcPr>
          <w:p w14:paraId="65EB66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57.11653880</w:t>
            </w:r>
          </w:p>
        </w:tc>
        <w:tc>
          <w:tcPr>
            <w:tcW w:w="725" w:type="dxa"/>
            <w:vAlign w:val="center"/>
          </w:tcPr>
          <w:p w14:paraId="12C4113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D4A9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7A09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DB92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867" w:type="dxa"/>
            <w:vAlign w:val="center"/>
          </w:tcPr>
          <w:p w14:paraId="75887F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67" w:type="dxa"/>
            <w:vAlign w:val="center"/>
          </w:tcPr>
          <w:p w14:paraId="1092D7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117.10</w:t>
            </w:r>
          </w:p>
        </w:tc>
      </w:tr>
      <w:tr w:rsidR="009B53DE" w:rsidRPr="00894C8E" w14:paraId="68F9FDD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BB009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M_146_AA</w:t>
            </w:r>
          </w:p>
        </w:tc>
        <w:tc>
          <w:tcPr>
            <w:tcW w:w="1005" w:type="dxa"/>
            <w:vAlign w:val="center"/>
          </w:tcPr>
          <w:p w14:paraId="2C1272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-30.204</w:t>
            </w:r>
          </w:p>
        </w:tc>
        <w:tc>
          <w:tcPr>
            <w:tcW w:w="1481" w:type="dxa"/>
            <w:vAlign w:val="center"/>
          </w:tcPr>
          <w:p w14:paraId="5AAC5F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63.68870569</w:t>
            </w:r>
          </w:p>
        </w:tc>
        <w:tc>
          <w:tcPr>
            <w:tcW w:w="725" w:type="dxa"/>
            <w:vAlign w:val="center"/>
          </w:tcPr>
          <w:p w14:paraId="21D251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C8659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92681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0537F2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67" w:type="dxa"/>
            <w:vAlign w:val="center"/>
          </w:tcPr>
          <w:p w14:paraId="4E6491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0336D0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127.80</w:t>
            </w:r>
          </w:p>
        </w:tc>
      </w:tr>
      <w:tr w:rsidR="009B53DE" w:rsidRPr="00894C8E" w14:paraId="2C73BB4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8B467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M_146_BOL</w:t>
            </w:r>
          </w:p>
        </w:tc>
        <w:tc>
          <w:tcPr>
            <w:tcW w:w="1005" w:type="dxa"/>
            <w:vAlign w:val="center"/>
          </w:tcPr>
          <w:p w14:paraId="4F1A5622" w14:textId="3252AC6B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06744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1.40e-11</w:t>
            </w:r>
          </w:p>
        </w:tc>
        <w:tc>
          <w:tcPr>
            <w:tcW w:w="725" w:type="dxa"/>
            <w:vAlign w:val="center"/>
          </w:tcPr>
          <w:p w14:paraId="54BE76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9CD12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B4FAB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A7B32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33CA4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88FB7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E77521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E3680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M_147_AA</w:t>
            </w:r>
          </w:p>
        </w:tc>
        <w:tc>
          <w:tcPr>
            <w:tcW w:w="1005" w:type="dxa"/>
            <w:vAlign w:val="center"/>
          </w:tcPr>
          <w:p w14:paraId="251AD6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-11.044</w:t>
            </w:r>
          </w:p>
        </w:tc>
        <w:tc>
          <w:tcPr>
            <w:tcW w:w="1481" w:type="dxa"/>
            <w:vAlign w:val="center"/>
          </w:tcPr>
          <w:p w14:paraId="119CD25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58.78754121</w:t>
            </w:r>
          </w:p>
        </w:tc>
        <w:tc>
          <w:tcPr>
            <w:tcW w:w="725" w:type="dxa"/>
            <w:vAlign w:val="center"/>
          </w:tcPr>
          <w:p w14:paraId="483E49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982F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6682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74A4AA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867" w:type="dxa"/>
            <w:vAlign w:val="center"/>
          </w:tcPr>
          <w:p w14:paraId="6C3BC2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42.5</w:t>
            </w:r>
          </w:p>
        </w:tc>
        <w:tc>
          <w:tcPr>
            <w:tcW w:w="867" w:type="dxa"/>
            <w:vAlign w:val="center"/>
          </w:tcPr>
          <w:p w14:paraId="4B93C1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130.10</w:t>
            </w:r>
          </w:p>
        </w:tc>
      </w:tr>
      <w:tr w:rsidR="009B53DE" w:rsidRPr="00894C8E" w14:paraId="4C049BE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96179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M_147_BOL</w:t>
            </w:r>
          </w:p>
        </w:tc>
        <w:tc>
          <w:tcPr>
            <w:tcW w:w="1005" w:type="dxa"/>
            <w:vAlign w:val="center"/>
          </w:tcPr>
          <w:p w14:paraId="131331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2687A4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725" w:type="dxa"/>
            <w:vAlign w:val="center"/>
          </w:tcPr>
          <w:p w14:paraId="5D28B6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DFBFC6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0FA7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9FAB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E8614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CF19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CD5E9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DE93C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M_148_AA</w:t>
            </w:r>
          </w:p>
        </w:tc>
        <w:tc>
          <w:tcPr>
            <w:tcW w:w="1005" w:type="dxa"/>
            <w:vAlign w:val="center"/>
          </w:tcPr>
          <w:p w14:paraId="60D770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-12.045</w:t>
            </w:r>
          </w:p>
        </w:tc>
        <w:tc>
          <w:tcPr>
            <w:tcW w:w="1481" w:type="dxa"/>
            <w:vAlign w:val="center"/>
          </w:tcPr>
          <w:p w14:paraId="43FC8A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60.72288564</w:t>
            </w:r>
          </w:p>
        </w:tc>
        <w:tc>
          <w:tcPr>
            <w:tcW w:w="725" w:type="dxa"/>
            <w:vAlign w:val="center"/>
          </w:tcPr>
          <w:p w14:paraId="4A48D82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9962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6A7E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720" w:type="dxa"/>
            <w:vAlign w:val="center"/>
          </w:tcPr>
          <w:p w14:paraId="4A88B7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867" w:type="dxa"/>
            <w:vAlign w:val="center"/>
          </w:tcPr>
          <w:p w14:paraId="79FF76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40.5</w:t>
            </w:r>
          </w:p>
        </w:tc>
        <w:tc>
          <w:tcPr>
            <w:tcW w:w="867" w:type="dxa"/>
            <w:vAlign w:val="center"/>
          </w:tcPr>
          <w:p w14:paraId="588282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131.65</w:t>
            </w:r>
          </w:p>
        </w:tc>
      </w:tr>
      <w:tr w:rsidR="009B53DE" w:rsidRPr="00894C8E" w14:paraId="0CFC03F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B1F36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M_148_BOL</w:t>
            </w:r>
          </w:p>
        </w:tc>
        <w:tc>
          <w:tcPr>
            <w:tcW w:w="1005" w:type="dxa"/>
            <w:vAlign w:val="center"/>
          </w:tcPr>
          <w:p w14:paraId="6BD2E977" w14:textId="1E64DA4D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55365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725" w:type="dxa"/>
            <w:vAlign w:val="center"/>
          </w:tcPr>
          <w:p w14:paraId="3B6ACA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D739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C6EF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D334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8CE6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081C1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1C9D14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30FAA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M_149_AA</w:t>
            </w:r>
          </w:p>
        </w:tc>
        <w:tc>
          <w:tcPr>
            <w:tcW w:w="1005" w:type="dxa"/>
            <w:vAlign w:val="center"/>
          </w:tcPr>
          <w:p w14:paraId="610C37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-91.253</w:t>
            </w:r>
          </w:p>
        </w:tc>
        <w:tc>
          <w:tcPr>
            <w:tcW w:w="1481" w:type="dxa"/>
            <w:vAlign w:val="center"/>
          </w:tcPr>
          <w:p w14:paraId="2CC31A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32.35259257</w:t>
            </w:r>
          </w:p>
        </w:tc>
        <w:tc>
          <w:tcPr>
            <w:tcW w:w="725" w:type="dxa"/>
            <w:vAlign w:val="center"/>
          </w:tcPr>
          <w:p w14:paraId="53E961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3C28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F80E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5DE0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C875B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38.5</w:t>
            </w:r>
          </w:p>
        </w:tc>
        <w:tc>
          <w:tcPr>
            <w:tcW w:w="867" w:type="dxa"/>
            <w:vAlign w:val="center"/>
          </w:tcPr>
          <w:p w14:paraId="5FC709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09E13D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6ECF4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M_149_BOL</w:t>
            </w:r>
          </w:p>
        </w:tc>
        <w:tc>
          <w:tcPr>
            <w:tcW w:w="1005" w:type="dxa"/>
            <w:vAlign w:val="center"/>
          </w:tcPr>
          <w:p w14:paraId="44120C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9.125</w:t>
            </w:r>
          </w:p>
        </w:tc>
        <w:tc>
          <w:tcPr>
            <w:tcW w:w="1481" w:type="dxa"/>
            <w:vAlign w:val="center"/>
          </w:tcPr>
          <w:p w14:paraId="038922F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30.64841268</w:t>
            </w:r>
          </w:p>
        </w:tc>
        <w:tc>
          <w:tcPr>
            <w:tcW w:w="725" w:type="dxa"/>
            <w:vAlign w:val="center"/>
          </w:tcPr>
          <w:p w14:paraId="3F0F74D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F0303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1048" w:type="dxa"/>
            <w:vAlign w:val="center"/>
          </w:tcPr>
          <w:p w14:paraId="41BA53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720" w:type="dxa"/>
            <w:vAlign w:val="center"/>
          </w:tcPr>
          <w:p w14:paraId="2411A7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67" w:type="dxa"/>
            <w:vAlign w:val="center"/>
          </w:tcPr>
          <w:p w14:paraId="544C96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867" w:type="dxa"/>
            <w:vAlign w:val="center"/>
          </w:tcPr>
          <w:p w14:paraId="193F68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7.00</w:t>
            </w:r>
          </w:p>
        </w:tc>
      </w:tr>
      <w:tr w:rsidR="009B53DE" w:rsidRPr="00894C8E" w14:paraId="14E801F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6C557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M_150_AA</w:t>
            </w:r>
          </w:p>
        </w:tc>
        <w:tc>
          <w:tcPr>
            <w:tcW w:w="1005" w:type="dxa"/>
            <w:vAlign w:val="center"/>
          </w:tcPr>
          <w:p w14:paraId="46182D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-90.243</w:t>
            </w:r>
          </w:p>
        </w:tc>
        <w:tc>
          <w:tcPr>
            <w:tcW w:w="1481" w:type="dxa"/>
            <w:vAlign w:val="center"/>
          </w:tcPr>
          <w:p w14:paraId="28A483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33.84267021</w:t>
            </w:r>
          </w:p>
        </w:tc>
        <w:tc>
          <w:tcPr>
            <w:tcW w:w="725" w:type="dxa"/>
            <w:vAlign w:val="center"/>
          </w:tcPr>
          <w:p w14:paraId="4A6312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D2E6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6F3EA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77F6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33D7F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38.9</w:t>
            </w:r>
          </w:p>
        </w:tc>
        <w:tc>
          <w:tcPr>
            <w:tcW w:w="867" w:type="dxa"/>
            <w:vAlign w:val="center"/>
          </w:tcPr>
          <w:p w14:paraId="49491C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A14107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3A07EA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M_150_BOL</w:t>
            </w:r>
          </w:p>
        </w:tc>
        <w:tc>
          <w:tcPr>
            <w:tcW w:w="1005" w:type="dxa"/>
            <w:vAlign w:val="center"/>
          </w:tcPr>
          <w:p w14:paraId="5F28AF27" w14:textId="049CBAA2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6D452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6.68e-13</w:t>
            </w:r>
          </w:p>
        </w:tc>
        <w:tc>
          <w:tcPr>
            <w:tcW w:w="725" w:type="dxa"/>
            <w:vAlign w:val="center"/>
          </w:tcPr>
          <w:p w14:paraId="0A5F38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1198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0CF8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97AC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9D123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74E18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2C9DB0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C76FC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M_151_AA</w:t>
            </w:r>
          </w:p>
        </w:tc>
        <w:tc>
          <w:tcPr>
            <w:tcW w:w="1005" w:type="dxa"/>
            <w:vAlign w:val="center"/>
          </w:tcPr>
          <w:p w14:paraId="24171B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-83.407</w:t>
            </w:r>
          </w:p>
        </w:tc>
        <w:tc>
          <w:tcPr>
            <w:tcW w:w="1481" w:type="dxa"/>
            <w:vAlign w:val="center"/>
          </w:tcPr>
          <w:p w14:paraId="2586D5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42.79387589</w:t>
            </w:r>
          </w:p>
        </w:tc>
        <w:tc>
          <w:tcPr>
            <w:tcW w:w="725" w:type="dxa"/>
            <w:vAlign w:val="center"/>
          </w:tcPr>
          <w:p w14:paraId="40C958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75DFF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C1674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7E21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5E03D5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67" w:type="dxa"/>
            <w:vAlign w:val="center"/>
          </w:tcPr>
          <w:p w14:paraId="769D7C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E6E952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E38C0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M_151_BOL</w:t>
            </w:r>
          </w:p>
        </w:tc>
        <w:tc>
          <w:tcPr>
            <w:tcW w:w="1005" w:type="dxa"/>
            <w:vAlign w:val="center"/>
          </w:tcPr>
          <w:p w14:paraId="0880D4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17801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725" w:type="dxa"/>
            <w:vAlign w:val="center"/>
          </w:tcPr>
          <w:p w14:paraId="03D67F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6D6CEA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C2BE1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02BD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73999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7D200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8BA217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5DA8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M_152_AA</w:t>
            </w:r>
          </w:p>
        </w:tc>
        <w:tc>
          <w:tcPr>
            <w:tcW w:w="1005" w:type="dxa"/>
            <w:vAlign w:val="center"/>
          </w:tcPr>
          <w:p w14:paraId="3B2394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-13.817</w:t>
            </w:r>
          </w:p>
        </w:tc>
        <w:tc>
          <w:tcPr>
            <w:tcW w:w="1481" w:type="dxa"/>
            <w:vAlign w:val="center"/>
          </w:tcPr>
          <w:p w14:paraId="5EFD37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60.93158977</w:t>
            </w:r>
          </w:p>
        </w:tc>
        <w:tc>
          <w:tcPr>
            <w:tcW w:w="725" w:type="dxa"/>
            <w:vAlign w:val="center"/>
          </w:tcPr>
          <w:p w14:paraId="33430D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6368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6AAAC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720" w:type="dxa"/>
            <w:vAlign w:val="center"/>
          </w:tcPr>
          <w:p w14:paraId="4CB57C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67" w:type="dxa"/>
            <w:vAlign w:val="center"/>
          </w:tcPr>
          <w:p w14:paraId="696CED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867" w:type="dxa"/>
            <w:vAlign w:val="center"/>
          </w:tcPr>
          <w:p w14:paraId="12D10B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131.30</w:t>
            </w:r>
          </w:p>
        </w:tc>
      </w:tr>
      <w:tr w:rsidR="009B53DE" w:rsidRPr="00894C8E" w14:paraId="150D3E5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A3043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M_152_BOL</w:t>
            </w:r>
          </w:p>
        </w:tc>
        <w:tc>
          <w:tcPr>
            <w:tcW w:w="1005" w:type="dxa"/>
            <w:vAlign w:val="center"/>
          </w:tcPr>
          <w:p w14:paraId="63E4683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-29.360</w:t>
            </w:r>
          </w:p>
        </w:tc>
        <w:tc>
          <w:tcPr>
            <w:tcW w:w="1481" w:type="dxa"/>
            <w:vAlign w:val="center"/>
          </w:tcPr>
          <w:p w14:paraId="4C7E40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59.39146138</w:t>
            </w:r>
          </w:p>
        </w:tc>
        <w:tc>
          <w:tcPr>
            <w:tcW w:w="725" w:type="dxa"/>
            <w:vAlign w:val="center"/>
          </w:tcPr>
          <w:p w14:paraId="227580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C7B1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F2AB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720" w:type="dxa"/>
            <w:vAlign w:val="center"/>
          </w:tcPr>
          <w:p w14:paraId="13976E8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67" w:type="dxa"/>
            <w:vAlign w:val="center"/>
          </w:tcPr>
          <w:p w14:paraId="3378F6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867" w:type="dxa"/>
            <w:vAlign w:val="center"/>
          </w:tcPr>
          <w:p w14:paraId="42997A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122.00</w:t>
            </w:r>
          </w:p>
        </w:tc>
      </w:tr>
      <w:tr w:rsidR="009B53DE" w:rsidRPr="00894C8E" w14:paraId="5FAE2EF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1D9FE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M_153_AA</w:t>
            </w:r>
          </w:p>
        </w:tc>
        <w:tc>
          <w:tcPr>
            <w:tcW w:w="1005" w:type="dxa"/>
            <w:vAlign w:val="center"/>
          </w:tcPr>
          <w:p w14:paraId="638CCE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5.606</w:t>
            </w:r>
          </w:p>
        </w:tc>
        <w:tc>
          <w:tcPr>
            <w:tcW w:w="1481" w:type="dxa"/>
            <w:vAlign w:val="center"/>
          </w:tcPr>
          <w:p w14:paraId="2BCA37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49.72340582</w:t>
            </w:r>
          </w:p>
        </w:tc>
        <w:tc>
          <w:tcPr>
            <w:tcW w:w="725" w:type="dxa"/>
            <w:vAlign w:val="center"/>
          </w:tcPr>
          <w:p w14:paraId="07CF1E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FC7E0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21EA4C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20" w:type="dxa"/>
            <w:vAlign w:val="center"/>
          </w:tcPr>
          <w:p w14:paraId="3486A4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2C6814D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42.8</w:t>
            </w:r>
          </w:p>
        </w:tc>
        <w:tc>
          <w:tcPr>
            <w:tcW w:w="867" w:type="dxa"/>
            <w:vAlign w:val="center"/>
          </w:tcPr>
          <w:p w14:paraId="2FF4DC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12.20</w:t>
            </w:r>
          </w:p>
        </w:tc>
      </w:tr>
      <w:tr w:rsidR="009B53DE" w:rsidRPr="00894C8E" w14:paraId="2E790CC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4C840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M_153_BOL</w:t>
            </w:r>
          </w:p>
        </w:tc>
        <w:tc>
          <w:tcPr>
            <w:tcW w:w="1005" w:type="dxa"/>
            <w:vAlign w:val="center"/>
          </w:tcPr>
          <w:p w14:paraId="6A7314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-31.999</w:t>
            </w:r>
          </w:p>
        </w:tc>
        <w:tc>
          <w:tcPr>
            <w:tcW w:w="1481" w:type="dxa"/>
            <w:vAlign w:val="center"/>
          </w:tcPr>
          <w:p w14:paraId="5BE595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58.46687218</w:t>
            </w:r>
          </w:p>
        </w:tc>
        <w:tc>
          <w:tcPr>
            <w:tcW w:w="725" w:type="dxa"/>
            <w:vAlign w:val="center"/>
          </w:tcPr>
          <w:p w14:paraId="119753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6A61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2BB1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20" w:type="dxa"/>
            <w:vAlign w:val="center"/>
          </w:tcPr>
          <w:p w14:paraId="6046B1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67" w:type="dxa"/>
            <w:vAlign w:val="center"/>
          </w:tcPr>
          <w:p w14:paraId="131863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29A15C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118.90</w:t>
            </w:r>
          </w:p>
        </w:tc>
      </w:tr>
      <w:tr w:rsidR="009B53DE" w:rsidRPr="00894C8E" w14:paraId="673D193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EB46D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M_154_AA</w:t>
            </w:r>
          </w:p>
        </w:tc>
        <w:tc>
          <w:tcPr>
            <w:tcW w:w="1005" w:type="dxa"/>
            <w:vAlign w:val="center"/>
          </w:tcPr>
          <w:p w14:paraId="01089F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-0.759</w:t>
            </w:r>
          </w:p>
        </w:tc>
        <w:tc>
          <w:tcPr>
            <w:tcW w:w="1481" w:type="dxa"/>
            <w:vAlign w:val="center"/>
          </w:tcPr>
          <w:p w14:paraId="42E2DB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55.92204930</w:t>
            </w:r>
          </w:p>
        </w:tc>
        <w:tc>
          <w:tcPr>
            <w:tcW w:w="725" w:type="dxa"/>
            <w:vAlign w:val="center"/>
          </w:tcPr>
          <w:p w14:paraId="141768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1EFB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7CAA967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720" w:type="dxa"/>
            <w:vAlign w:val="center"/>
          </w:tcPr>
          <w:p w14:paraId="375BDD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33.4</w:t>
            </w:r>
          </w:p>
        </w:tc>
        <w:tc>
          <w:tcPr>
            <w:tcW w:w="867" w:type="dxa"/>
            <w:vAlign w:val="center"/>
          </w:tcPr>
          <w:p w14:paraId="5A3D0D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867" w:type="dxa"/>
            <w:vAlign w:val="center"/>
          </w:tcPr>
          <w:p w14:paraId="7338DB2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14.70</w:t>
            </w:r>
          </w:p>
        </w:tc>
      </w:tr>
      <w:tr w:rsidR="009B53DE" w:rsidRPr="00894C8E" w14:paraId="7DF80EE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FE863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M_154_BOL</w:t>
            </w:r>
          </w:p>
        </w:tc>
        <w:tc>
          <w:tcPr>
            <w:tcW w:w="1005" w:type="dxa"/>
            <w:vAlign w:val="center"/>
          </w:tcPr>
          <w:p w14:paraId="1870B1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-21.201</w:t>
            </w:r>
          </w:p>
        </w:tc>
        <w:tc>
          <w:tcPr>
            <w:tcW w:w="1481" w:type="dxa"/>
            <w:vAlign w:val="center"/>
          </w:tcPr>
          <w:p w14:paraId="3660A3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59.10915572</w:t>
            </w:r>
          </w:p>
        </w:tc>
        <w:tc>
          <w:tcPr>
            <w:tcW w:w="725" w:type="dxa"/>
            <w:vAlign w:val="center"/>
          </w:tcPr>
          <w:p w14:paraId="347572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B4B7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E5821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6ABD50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67" w:type="dxa"/>
            <w:vAlign w:val="center"/>
          </w:tcPr>
          <w:p w14:paraId="7BD1A0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33F94C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123.90</w:t>
            </w:r>
          </w:p>
        </w:tc>
      </w:tr>
      <w:tr w:rsidR="009B53DE" w:rsidRPr="00894C8E" w14:paraId="7D9E517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61B12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M_155_AA</w:t>
            </w:r>
          </w:p>
        </w:tc>
        <w:tc>
          <w:tcPr>
            <w:tcW w:w="1005" w:type="dxa"/>
            <w:vAlign w:val="center"/>
          </w:tcPr>
          <w:p w14:paraId="2ED6063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-61.844</w:t>
            </w:r>
          </w:p>
        </w:tc>
        <w:tc>
          <w:tcPr>
            <w:tcW w:w="1481" w:type="dxa"/>
            <w:vAlign w:val="center"/>
          </w:tcPr>
          <w:p w14:paraId="63B8B4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58.48731900</w:t>
            </w:r>
          </w:p>
        </w:tc>
        <w:tc>
          <w:tcPr>
            <w:tcW w:w="725" w:type="dxa"/>
            <w:vAlign w:val="center"/>
          </w:tcPr>
          <w:p w14:paraId="4003F4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D8DA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3410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7398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59BF7E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867" w:type="dxa"/>
            <w:vAlign w:val="center"/>
          </w:tcPr>
          <w:p w14:paraId="2256F9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121.90</w:t>
            </w:r>
          </w:p>
        </w:tc>
      </w:tr>
      <w:tr w:rsidR="009B53DE" w:rsidRPr="00894C8E" w14:paraId="50207FF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A88DA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M_155_BOL</w:t>
            </w:r>
          </w:p>
        </w:tc>
        <w:tc>
          <w:tcPr>
            <w:tcW w:w="1005" w:type="dxa"/>
            <w:vAlign w:val="center"/>
          </w:tcPr>
          <w:p w14:paraId="064F6C3B" w14:textId="0FE759F9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FF7D32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5.12e-13</w:t>
            </w:r>
          </w:p>
        </w:tc>
        <w:tc>
          <w:tcPr>
            <w:tcW w:w="725" w:type="dxa"/>
            <w:vAlign w:val="center"/>
          </w:tcPr>
          <w:p w14:paraId="516B35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E62A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10C37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AE93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04CD0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DE61E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B0EF4A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DAC60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M_156_AA</w:t>
            </w:r>
          </w:p>
        </w:tc>
        <w:tc>
          <w:tcPr>
            <w:tcW w:w="1005" w:type="dxa"/>
            <w:vAlign w:val="center"/>
          </w:tcPr>
          <w:p w14:paraId="28EAFD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15.702</w:t>
            </w:r>
          </w:p>
        </w:tc>
        <w:tc>
          <w:tcPr>
            <w:tcW w:w="1481" w:type="dxa"/>
            <w:vAlign w:val="center"/>
          </w:tcPr>
          <w:p w14:paraId="5A1CB7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39.68528266</w:t>
            </w:r>
          </w:p>
        </w:tc>
        <w:tc>
          <w:tcPr>
            <w:tcW w:w="725" w:type="dxa"/>
            <w:vAlign w:val="center"/>
          </w:tcPr>
          <w:p w14:paraId="1AB4D4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524D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1048" w:type="dxa"/>
            <w:vAlign w:val="center"/>
          </w:tcPr>
          <w:p w14:paraId="3E685EA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720" w:type="dxa"/>
            <w:vAlign w:val="center"/>
          </w:tcPr>
          <w:p w14:paraId="45038D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67" w:type="dxa"/>
            <w:vAlign w:val="center"/>
          </w:tcPr>
          <w:p w14:paraId="34582B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67" w:type="dxa"/>
            <w:vAlign w:val="center"/>
          </w:tcPr>
          <w:p w14:paraId="35939D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9.48</w:t>
            </w:r>
          </w:p>
        </w:tc>
      </w:tr>
      <w:tr w:rsidR="009B53DE" w:rsidRPr="00894C8E" w14:paraId="4315B91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CD3FE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M_156_BOL</w:t>
            </w:r>
          </w:p>
        </w:tc>
        <w:tc>
          <w:tcPr>
            <w:tcW w:w="1005" w:type="dxa"/>
            <w:vAlign w:val="center"/>
          </w:tcPr>
          <w:p w14:paraId="68195D74" w14:textId="1C0A5943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023117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4.79e-12</w:t>
            </w:r>
          </w:p>
        </w:tc>
        <w:tc>
          <w:tcPr>
            <w:tcW w:w="725" w:type="dxa"/>
            <w:vAlign w:val="center"/>
          </w:tcPr>
          <w:p w14:paraId="4C62ED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34D8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869BE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B8DB3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DBF8A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3ACE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07B16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36AE04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M_157_AA</w:t>
            </w:r>
          </w:p>
        </w:tc>
        <w:tc>
          <w:tcPr>
            <w:tcW w:w="1005" w:type="dxa"/>
            <w:vAlign w:val="center"/>
          </w:tcPr>
          <w:p w14:paraId="262AE8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-7.676</w:t>
            </w:r>
          </w:p>
        </w:tc>
        <w:tc>
          <w:tcPr>
            <w:tcW w:w="1481" w:type="dxa"/>
            <w:vAlign w:val="center"/>
          </w:tcPr>
          <w:p w14:paraId="572ECE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58.10711005</w:t>
            </w:r>
          </w:p>
        </w:tc>
        <w:tc>
          <w:tcPr>
            <w:tcW w:w="725" w:type="dxa"/>
            <w:vAlign w:val="center"/>
          </w:tcPr>
          <w:p w14:paraId="39B062E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CE7D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2BBF0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720" w:type="dxa"/>
            <w:vAlign w:val="center"/>
          </w:tcPr>
          <w:p w14:paraId="4F08CA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31.7</w:t>
            </w:r>
          </w:p>
        </w:tc>
        <w:tc>
          <w:tcPr>
            <w:tcW w:w="867" w:type="dxa"/>
            <w:vAlign w:val="center"/>
          </w:tcPr>
          <w:p w14:paraId="1F3F63E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41.5</w:t>
            </w:r>
          </w:p>
        </w:tc>
        <w:tc>
          <w:tcPr>
            <w:tcW w:w="867" w:type="dxa"/>
            <w:vAlign w:val="center"/>
          </w:tcPr>
          <w:p w14:paraId="5DE9525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131.60</w:t>
            </w:r>
          </w:p>
        </w:tc>
      </w:tr>
      <w:tr w:rsidR="009B53DE" w:rsidRPr="00894C8E" w14:paraId="5B560AE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12CF32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M_157_BOL</w:t>
            </w:r>
          </w:p>
        </w:tc>
        <w:tc>
          <w:tcPr>
            <w:tcW w:w="1005" w:type="dxa"/>
            <w:vAlign w:val="center"/>
          </w:tcPr>
          <w:p w14:paraId="44786D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17.500</w:t>
            </w:r>
          </w:p>
        </w:tc>
        <w:tc>
          <w:tcPr>
            <w:tcW w:w="1481" w:type="dxa"/>
            <w:vAlign w:val="center"/>
          </w:tcPr>
          <w:p w14:paraId="5B01C4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21.09085601</w:t>
            </w:r>
          </w:p>
        </w:tc>
        <w:tc>
          <w:tcPr>
            <w:tcW w:w="725" w:type="dxa"/>
            <w:vAlign w:val="center"/>
          </w:tcPr>
          <w:p w14:paraId="6DE4B1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9790E4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1048" w:type="dxa"/>
            <w:vAlign w:val="center"/>
          </w:tcPr>
          <w:p w14:paraId="342590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203604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67" w:type="dxa"/>
            <w:vAlign w:val="center"/>
          </w:tcPr>
          <w:p w14:paraId="534E0C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36.7</w:t>
            </w:r>
          </w:p>
        </w:tc>
        <w:tc>
          <w:tcPr>
            <w:tcW w:w="867" w:type="dxa"/>
            <w:vAlign w:val="center"/>
          </w:tcPr>
          <w:p w14:paraId="7450D05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6.45</w:t>
            </w:r>
          </w:p>
        </w:tc>
      </w:tr>
      <w:tr w:rsidR="009B53DE" w:rsidRPr="00894C8E" w14:paraId="74C4FC4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EC08B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M_158_AA</w:t>
            </w:r>
          </w:p>
        </w:tc>
        <w:tc>
          <w:tcPr>
            <w:tcW w:w="1005" w:type="dxa"/>
            <w:vAlign w:val="center"/>
          </w:tcPr>
          <w:p w14:paraId="101750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-0.093</w:t>
            </w:r>
          </w:p>
        </w:tc>
        <w:tc>
          <w:tcPr>
            <w:tcW w:w="1481" w:type="dxa"/>
            <w:vAlign w:val="center"/>
          </w:tcPr>
          <w:p w14:paraId="6974B6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53.26559827</w:t>
            </w:r>
          </w:p>
        </w:tc>
        <w:tc>
          <w:tcPr>
            <w:tcW w:w="725" w:type="dxa"/>
            <w:vAlign w:val="center"/>
          </w:tcPr>
          <w:p w14:paraId="3D8EA9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09BF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1048" w:type="dxa"/>
            <w:vAlign w:val="center"/>
          </w:tcPr>
          <w:p w14:paraId="0202E68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26.4</w:t>
            </w:r>
          </w:p>
        </w:tc>
        <w:tc>
          <w:tcPr>
            <w:tcW w:w="720" w:type="dxa"/>
            <w:vAlign w:val="center"/>
          </w:tcPr>
          <w:p w14:paraId="4452F95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31.7</w:t>
            </w:r>
          </w:p>
        </w:tc>
        <w:tc>
          <w:tcPr>
            <w:tcW w:w="867" w:type="dxa"/>
            <w:vAlign w:val="center"/>
          </w:tcPr>
          <w:p w14:paraId="3E34B4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867" w:type="dxa"/>
            <w:vAlign w:val="center"/>
          </w:tcPr>
          <w:p w14:paraId="06FEB7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16.60</w:t>
            </w:r>
          </w:p>
        </w:tc>
      </w:tr>
      <w:tr w:rsidR="009B53DE" w:rsidRPr="00894C8E" w14:paraId="5277AB5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100B7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M_159_AA</w:t>
            </w:r>
          </w:p>
        </w:tc>
        <w:tc>
          <w:tcPr>
            <w:tcW w:w="1005" w:type="dxa"/>
            <w:vAlign w:val="center"/>
          </w:tcPr>
          <w:p w14:paraId="36948084" w14:textId="63823461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A1308D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2.99e-12</w:t>
            </w:r>
          </w:p>
        </w:tc>
        <w:tc>
          <w:tcPr>
            <w:tcW w:w="725" w:type="dxa"/>
            <w:vAlign w:val="center"/>
          </w:tcPr>
          <w:p w14:paraId="4747057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AA36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F0308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79D6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7249A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24029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5EDF2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F3F65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M_160_AA</w:t>
            </w:r>
          </w:p>
        </w:tc>
        <w:tc>
          <w:tcPr>
            <w:tcW w:w="1005" w:type="dxa"/>
            <w:vAlign w:val="center"/>
          </w:tcPr>
          <w:p w14:paraId="513EAF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-99.672</w:t>
            </w:r>
          </w:p>
        </w:tc>
        <w:tc>
          <w:tcPr>
            <w:tcW w:w="1481" w:type="dxa"/>
            <w:vAlign w:val="center"/>
          </w:tcPr>
          <w:p w14:paraId="6CEBA5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5.38925483</w:t>
            </w:r>
          </w:p>
        </w:tc>
        <w:tc>
          <w:tcPr>
            <w:tcW w:w="725" w:type="dxa"/>
            <w:vAlign w:val="center"/>
          </w:tcPr>
          <w:p w14:paraId="273C62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950D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B3991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7E108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14C50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27B164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3E2744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A301E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M_161_AA</w:t>
            </w:r>
          </w:p>
        </w:tc>
        <w:tc>
          <w:tcPr>
            <w:tcW w:w="1005" w:type="dxa"/>
            <w:vAlign w:val="center"/>
          </w:tcPr>
          <w:p w14:paraId="458DD4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-8.497</w:t>
            </w:r>
          </w:p>
        </w:tc>
        <w:tc>
          <w:tcPr>
            <w:tcW w:w="1481" w:type="dxa"/>
            <w:vAlign w:val="center"/>
          </w:tcPr>
          <w:p w14:paraId="6D1D8E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55.03429672</w:t>
            </w:r>
          </w:p>
        </w:tc>
        <w:tc>
          <w:tcPr>
            <w:tcW w:w="725" w:type="dxa"/>
            <w:vAlign w:val="center"/>
          </w:tcPr>
          <w:p w14:paraId="21FA90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7437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-46.2</w:t>
            </w:r>
          </w:p>
        </w:tc>
        <w:tc>
          <w:tcPr>
            <w:tcW w:w="1048" w:type="dxa"/>
            <w:vAlign w:val="center"/>
          </w:tcPr>
          <w:p w14:paraId="19851D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22BE381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28.1</w:t>
            </w:r>
          </w:p>
        </w:tc>
        <w:tc>
          <w:tcPr>
            <w:tcW w:w="867" w:type="dxa"/>
            <w:vAlign w:val="center"/>
          </w:tcPr>
          <w:p w14:paraId="7679DE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34.3</w:t>
            </w:r>
          </w:p>
        </w:tc>
        <w:tc>
          <w:tcPr>
            <w:tcW w:w="867" w:type="dxa"/>
            <w:vAlign w:val="center"/>
          </w:tcPr>
          <w:p w14:paraId="3C6398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74.30</w:t>
            </w:r>
          </w:p>
        </w:tc>
      </w:tr>
      <w:tr w:rsidR="009B53DE" w:rsidRPr="00894C8E" w14:paraId="06CEF3B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94DA2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M_162_AA</w:t>
            </w:r>
          </w:p>
        </w:tc>
        <w:tc>
          <w:tcPr>
            <w:tcW w:w="1005" w:type="dxa"/>
            <w:vAlign w:val="center"/>
          </w:tcPr>
          <w:p w14:paraId="36821A1B" w14:textId="128FF93A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83055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1.79e-12</w:t>
            </w:r>
          </w:p>
        </w:tc>
        <w:tc>
          <w:tcPr>
            <w:tcW w:w="725" w:type="dxa"/>
            <w:vAlign w:val="center"/>
          </w:tcPr>
          <w:p w14:paraId="313AB1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B872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5FBAA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D235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553DB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2A32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35371E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6888F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M_163_AA</w:t>
            </w:r>
          </w:p>
        </w:tc>
        <w:tc>
          <w:tcPr>
            <w:tcW w:w="1005" w:type="dxa"/>
            <w:vAlign w:val="center"/>
          </w:tcPr>
          <w:p w14:paraId="615B9BF6" w14:textId="4214D340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27B0E9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2.99e-13</w:t>
            </w:r>
          </w:p>
        </w:tc>
        <w:tc>
          <w:tcPr>
            <w:tcW w:w="725" w:type="dxa"/>
            <w:vAlign w:val="center"/>
          </w:tcPr>
          <w:p w14:paraId="15EBE2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5AE1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A7FD9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C1EC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B92E5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D7EC4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02BFA7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44C0E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M_164_AA</w:t>
            </w:r>
          </w:p>
        </w:tc>
        <w:tc>
          <w:tcPr>
            <w:tcW w:w="1005" w:type="dxa"/>
            <w:vAlign w:val="center"/>
          </w:tcPr>
          <w:p w14:paraId="2FA8EA35" w14:textId="746BEF8D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E2DC4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2.80e-12</w:t>
            </w:r>
          </w:p>
        </w:tc>
        <w:tc>
          <w:tcPr>
            <w:tcW w:w="725" w:type="dxa"/>
            <w:vAlign w:val="center"/>
          </w:tcPr>
          <w:p w14:paraId="3CEB71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F68A0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BE8E6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EF5F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A24DA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2E82D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271D51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358EA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M_165_AA</w:t>
            </w:r>
          </w:p>
        </w:tc>
        <w:tc>
          <w:tcPr>
            <w:tcW w:w="1005" w:type="dxa"/>
            <w:vAlign w:val="center"/>
          </w:tcPr>
          <w:p w14:paraId="6BAEE6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-10.541</w:t>
            </w:r>
          </w:p>
        </w:tc>
        <w:tc>
          <w:tcPr>
            <w:tcW w:w="1481" w:type="dxa"/>
            <w:vAlign w:val="center"/>
          </w:tcPr>
          <w:p w14:paraId="2FDCE8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61.29073917</w:t>
            </w:r>
          </w:p>
        </w:tc>
        <w:tc>
          <w:tcPr>
            <w:tcW w:w="725" w:type="dxa"/>
            <w:vAlign w:val="center"/>
          </w:tcPr>
          <w:p w14:paraId="48E007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7CCC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FAC1E1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790BCB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5487D1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56.7</w:t>
            </w:r>
          </w:p>
        </w:tc>
        <w:tc>
          <w:tcPr>
            <w:tcW w:w="867" w:type="dxa"/>
            <w:vAlign w:val="center"/>
          </w:tcPr>
          <w:p w14:paraId="7977C2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133.90</w:t>
            </w:r>
          </w:p>
        </w:tc>
      </w:tr>
      <w:tr w:rsidR="009B53DE" w:rsidRPr="00894C8E" w14:paraId="062AE39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093F2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M_166_AA</w:t>
            </w:r>
          </w:p>
        </w:tc>
        <w:tc>
          <w:tcPr>
            <w:tcW w:w="1005" w:type="dxa"/>
            <w:vAlign w:val="center"/>
          </w:tcPr>
          <w:p w14:paraId="51C8AC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-3.107</w:t>
            </w:r>
          </w:p>
        </w:tc>
        <w:tc>
          <w:tcPr>
            <w:tcW w:w="1481" w:type="dxa"/>
            <w:vAlign w:val="center"/>
          </w:tcPr>
          <w:p w14:paraId="1A9E4D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59.62634127</w:t>
            </w:r>
          </w:p>
        </w:tc>
        <w:tc>
          <w:tcPr>
            <w:tcW w:w="725" w:type="dxa"/>
            <w:vAlign w:val="center"/>
          </w:tcPr>
          <w:p w14:paraId="460270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B0A1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3A50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720" w:type="dxa"/>
            <w:vAlign w:val="center"/>
          </w:tcPr>
          <w:p w14:paraId="552705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867" w:type="dxa"/>
            <w:vAlign w:val="center"/>
          </w:tcPr>
          <w:p w14:paraId="5502E2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42.8</w:t>
            </w:r>
          </w:p>
        </w:tc>
        <w:tc>
          <w:tcPr>
            <w:tcW w:w="867" w:type="dxa"/>
            <w:vAlign w:val="center"/>
          </w:tcPr>
          <w:p w14:paraId="6ACAEE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136.40</w:t>
            </w:r>
          </w:p>
        </w:tc>
      </w:tr>
      <w:tr w:rsidR="009B53DE" w:rsidRPr="00894C8E" w14:paraId="0B35FAA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69A65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M_167_AA</w:t>
            </w:r>
          </w:p>
        </w:tc>
        <w:tc>
          <w:tcPr>
            <w:tcW w:w="1005" w:type="dxa"/>
            <w:vAlign w:val="center"/>
          </w:tcPr>
          <w:p w14:paraId="0E1E4D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-28.261</w:t>
            </w:r>
          </w:p>
        </w:tc>
        <w:tc>
          <w:tcPr>
            <w:tcW w:w="1481" w:type="dxa"/>
            <w:vAlign w:val="center"/>
          </w:tcPr>
          <w:p w14:paraId="3B8D9D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64.98439967</w:t>
            </w:r>
          </w:p>
        </w:tc>
        <w:tc>
          <w:tcPr>
            <w:tcW w:w="725" w:type="dxa"/>
            <w:vAlign w:val="center"/>
          </w:tcPr>
          <w:p w14:paraId="42E4D8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42E9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1082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4E7B27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67" w:type="dxa"/>
            <w:vAlign w:val="center"/>
          </w:tcPr>
          <w:p w14:paraId="659D66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44.1</w:t>
            </w:r>
          </w:p>
        </w:tc>
        <w:tc>
          <w:tcPr>
            <w:tcW w:w="867" w:type="dxa"/>
            <w:vAlign w:val="center"/>
          </w:tcPr>
          <w:p w14:paraId="626D03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132.20</w:t>
            </w:r>
          </w:p>
        </w:tc>
      </w:tr>
      <w:tr w:rsidR="009B53DE" w:rsidRPr="00894C8E" w14:paraId="5A1085A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DC9B1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M_168_AA</w:t>
            </w:r>
          </w:p>
        </w:tc>
        <w:tc>
          <w:tcPr>
            <w:tcW w:w="1005" w:type="dxa"/>
            <w:vAlign w:val="center"/>
          </w:tcPr>
          <w:p w14:paraId="1A36F92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-28.220</w:t>
            </w:r>
          </w:p>
        </w:tc>
        <w:tc>
          <w:tcPr>
            <w:tcW w:w="1481" w:type="dxa"/>
            <w:vAlign w:val="center"/>
          </w:tcPr>
          <w:p w14:paraId="4A013C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64.84867037</w:t>
            </w:r>
          </w:p>
        </w:tc>
        <w:tc>
          <w:tcPr>
            <w:tcW w:w="725" w:type="dxa"/>
            <w:vAlign w:val="center"/>
          </w:tcPr>
          <w:p w14:paraId="2C8104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C8431D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7919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720" w:type="dxa"/>
            <w:vAlign w:val="center"/>
          </w:tcPr>
          <w:p w14:paraId="0ECA170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79E2F1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46.4</w:t>
            </w:r>
          </w:p>
        </w:tc>
        <w:tc>
          <w:tcPr>
            <w:tcW w:w="867" w:type="dxa"/>
            <w:vAlign w:val="center"/>
          </w:tcPr>
          <w:p w14:paraId="125ECD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131.90</w:t>
            </w:r>
          </w:p>
        </w:tc>
      </w:tr>
      <w:tr w:rsidR="009B53DE" w:rsidRPr="00894C8E" w14:paraId="3E29BA9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6E31F7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M_169_AA</w:t>
            </w:r>
          </w:p>
        </w:tc>
        <w:tc>
          <w:tcPr>
            <w:tcW w:w="1005" w:type="dxa"/>
            <w:vAlign w:val="center"/>
          </w:tcPr>
          <w:p w14:paraId="123C12D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-27.928</w:t>
            </w:r>
          </w:p>
        </w:tc>
        <w:tc>
          <w:tcPr>
            <w:tcW w:w="1481" w:type="dxa"/>
            <w:vAlign w:val="center"/>
          </w:tcPr>
          <w:p w14:paraId="25ABBBC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64.39554234</w:t>
            </w:r>
          </w:p>
        </w:tc>
        <w:tc>
          <w:tcPr>
            <w:tcW w:w="725" w:type="dxa"/>
            <w:vAlign w:val="center"/>
          </w:tcPr>
          <w:p w14:paraId="48500D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27736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837D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20" w:type="dxa"/>
            <w:vAlign w:val="center"/>
          </w:tcPr>
          <w:p w14:paraId="157289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67" w:type="dxa"/>
            <w:vAlign w:val="center"/>
          </w:tcPr>
          <w:p w14:paraId="66021F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45.3</w:t>
            </w:r>
          </w:p>
        </w:tc>
        <w:tc>
          <w:tcPr>
            <w:tcW w:w="867" w:type="dxa"/>
            <w:vAlign w:val="center"/>
          </w:tcPr>
          <w:p w14:paraId="7A76E4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130.45</w:t>
            </w:r>
          </w:p>
        </w:tc>
      </w:tr>
      <w:tr w:rsidR="009B53DE" w:rsidRPr="00894C8E" w14:paraId="009A1B9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E787C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M_170_AA</w:t>
            </w:r>
          </w:p>
        </w:tc>
        <w:tc>
          <w:tcPr>
            <w:tcW w:w="1005" w:type="dxa"/>
            <w:vAlign w:val="center"/>
          </w:tcPr>
          <w:p w14:paraId="0A507F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10.379</w:t>
            </w:r>
          </w:p>
        </w:tc>
        <w:tc>
          <w:tcPr>
            <w:tcW w:w="1481" w:type="dxa"/>
            <w:vAlign w:val="center"/>
          </w:tcPr>
          <w:p w14:paraId="4D4224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42.45309446</w:t>
            </w:r>
          </w:p>
        </w:tc>
        <w:tc>
          <w:tcPr>
            <w:tcW w:w="725" w:type="dxa"/>
            <w:vAlign w:val="center"/>
          </w:tcPr>
          <w:p w14:paraId="7D82C35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C8DD9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1048" w:type="dxa"/>
            <w:vAlign w:val="center"/>
          </w:tcPr>
          <w:p w14:paraId="08DAC9D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720" w:type="dxa"/>
            <w:vAlign w:val="center"/>
          </w:tcPr>
          <w:p w14:paraId="4C7E33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67" w:type="dxa"/>
            <w:vAlign w:val="center"/>
          </w:tcPr>
          <w:p w14:paraId="208A42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867" w:type="dxa"/>
            <w:vAlign w:val="center"/>
          </w:tcPr>
          <w:p w14:paraId="731ED3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7.80</w:t>
            </w:r>
          </w:p>
        </w:tc>
      </w:tr>
      <w:tr w:rsidR="009B53DE" w:rsidRPr="00894C8E" w14:paraId="196A479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320EF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M_171_AA</w:t>
            </w:r>
          </w:p>
        </w:tc>
        <w:tc>
          <w:tcPr>
            <w:tcW w:w="1005" w:type="dxa"/>
            <w:vAlign w:val="center"/>
          </w:tcPr>
          <w:p w14:paraId="11A15E4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-1.667</w:t>
            </w:r>
          </w:p>
        </w:tc>
        <w:tc>
          <w:tcPr>
            <w:tcW w:w="1481" w:type="dxa"/>
            <w:vAlign w:val="center"/>
          </w:tcPr>
          <w:p w14:paraId="76AA56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52.38937808</w:t>
            </w:r>
          </w:p>
        </w:tc>
        <w:tc>
          <w:tcPr>
            <w:tcW w:w="725" w:type="dxa"/>
            <w:vAlign w:val="center"/>
          </w:tcPr>
          <w:p w14:paraId="7FB6A5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CF0B9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1048" w:type="dxa"/>
            <w:vAlign w:val="center"/>
          </w:tcPr>
          <w:p w14:paraId="59FE54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0CE9D9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867" w:type="dxa"/>
            <w:vAlign w:val="center"/>
          </w:tcPr>
          <w:p w14:paraId="024B9D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37.6</w:t>
            </w:r>
          </w:p>
        </w:tc>
        <w:tc>
          <w:tcPr>
            <w:tcW w:w="867" w:type="dxa"/>
            <w:vAlign w:val="center"/>
          </w:tcPr>
          <w:p w14:paraId="29DCDF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12.35</w:t>
            </w:r>
          </w:p>
        </w:tc>
      </w:tr>
      <w:tr w:rsidR="009B53DE" w:rsidRPr="00894C8E" w14:paraId="46E24C8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48797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M_172_AA</w:t>
            </w:r>
          </w:p>
        </w:tc>
        <w:tc>
          <w:tcPr>
            <w:tcW w:w="1005" w:type="dxa"/>
            <w:vAlign w:val="center"/>
          </w:tcPr>
          <w:p w14:paraId="0067AF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-4.758</w:t>
            </w:r>
          </w:p>
        </w:tc>
        <w:tc>
          <w:tcPr>
            <w:tcW w:w="1481" w:type="dxa"/>
            <w:vAlign w:val="center"/>
          </w:tcPr>
          <w:p w14:paraId="24D31D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54.36144659</w:t>
            </w:r>
          </w:p>
        </w:tc>
        <w:tc>
          <w:tcPr>
            <w:tcW w:w="725" w:type="dxa"/>
            <w:vAlign w:val="center"/>
          </w:tcPr>
          <w:p w14:paraId="52269F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BB89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1048" w:type="dxa"/>
            <w:vAlign w:val="center"/>
          </w:tcPr>
          <w:p w14:paraId="6B97A7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20" w:type="dxa"/>
            <w:vAlign w:val="center"/>
          </w:tcPr>
          <w:p w14:paraId="33EEBC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67" w:type="dxa"/>
            <w:vAlign w:val="center"/>
          </w:tcPr>
          <w:p w14:paraId="68C59D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55.3</w:t>
            </w:r>
          </w:p>
        </w:tc>
        <w:tc>
          <w:tcPr>
            <w:tcW w:w="867" w:type="dxa"/>
            <w:vAlign w:val="center"/>
          </w:tcPr>
          <w:p w14:paraId="003D33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19.00</w:t>
            </w:r>
          </w:p>
        </w:tc>
      </w:tr>
      <w:tr w:rsidR="009B53DE" w:rsidRPr="00894C8E" w14:paraId="609CCAA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9F7DF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M_173_AA</w:t>
            </w:r>
          </w:p>
        </w:tc>
        <w:tc>
          <w:tcPr>
            <w:tcW w:w="1005" w:type="dxa"/>
            <w:vAlign w:val="center"/>
          </w:tcPr>
          <w:p w14:paraId="6BB02C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-99.701</w:t>
            </w:r>
          </w:p>
        </w:tc>
        <w:tc>
          <w:tcPr>
            <w:tcW w:w="1481" w:type="dxa"/>
            <w:vAlign w:val="center"/>
          </w:tcPr>
          <w:p w14:paraId="609C4E4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4.82497937</w:t>
            </w:r>
          </w:p>
        </w:tc>
        <w:tc>
          <w:tcPr>
            <w:tcW w:w="725" w:type="dxa"/>
            <w:vAlign w:val="center"/>
          </w:tcPr>
          <w:p w14:paraId="677505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71AE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74D42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9EDAA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DB970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67" w:type="dxa"/>
            <w:vAlign w:val="center"/>
          </w:tcPr>
          <w:p w14:paraId="4E1A438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0D028A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16A51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M_174_AA</w:t>
            </w:r>
          </w:p>
        </w:tc>
        <w:tc>
          <w:tcPr>
            <w:tcW w:w="1005" w:type="dxa"/>
            <w:vAlign w:val="center"/>
          </w:tcPr>
          <w:p w14:paraId="51C7F6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-88.033</w:t>
            </w:r>
          </w:p>
        </w:tc>
        <w:tc>
          <w:tcPr>
            <w:tcW w:w="1481" w:type="dxa"/>
            <w:vAlign w:val="center"/>
          </w:tcPr>
          <w:p w14:paraId="7F4CB2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36.90301352</w:t>
            </w:r>
          </w:p>
        </w:tc>
        <w:tc>
          <w:tcPr>
            <w:tcW w:w="725" w:type="dxa"/>
            <w:vAlign w:val="center"/>
          </w:tcPr>
          <w:p w14:paraId="3C71BE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92C8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2135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8FFF9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2493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37.4</w:t>
            </w:r>
          </w:p>
        </w:tc>
        <w:tc>
          <w:tcPr>
            <w:tcW w:w="867" w:type="dxa"/>
            <w:vAlign w:val="center"/>
          </w:tcPr>
          <w:p w14:paraId="1932E6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BE2330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B412C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M_175_AA</w:t>
            </w:r>
          </w:p>
        </w:tc>
        <w:tc>
          <w:tcPr>
            <w:tcW w:w="1005" w:type="dxa"/>
            <w:vAlign w:val="center"/>
          </w:tcPr>
          <w:p w14:paraId="0341A8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3.126</w:t>
            </w:r>
          </w:p>
        </w:tc>
        <w:tc>
          <w:tcPr>
            <w:tcW w:w="1481" w:type="dxa"/>
            <w:vAlign w:val="center"/>
          </w:tcPr>
          <w:p w14:paraId="08F762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48.74387663</w:t>
            </w:r>
          </w:p>
        </w:tc>
        <w:tc>
          <w:tcPr>
            <w:tcW w:w="725" w:type="dxa"/>
            <w:vAlign w:val="center"/>
          </w:tcPr>
          <w:p w14:paraId="15786E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2797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1048" w:type="dxa"/>
            <w:vAlign w:val="center"/>
          </w:tcPr>
          <w:p w14:paraId="31F34C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720" w:type="dxa"/>
            <w:vAlign w:val="center"/>
          </w:tcPr>
          <w:p w14:paraId="5DD2B7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67" w:type="dxa"/>
            <w:vAlign w:val="center"/>
          </w:tcPr>
          <w:p w14:paraId="77D21F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67" w:type="dxa"/>
            <w:vAlign w:val="center"/>
          </w:tcPr>
          <w:p w14:paraId="5311C5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10.40</w:t>
            </w:r>
          </w:p>
        </w:tc>
      </w:tr>
      <w:tr w:rsidR="009B53DE" w:rsidRPr="00894C8E" w14:paraId="1CFF3BAC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CC03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M_176_AA</w:t>
            </w:r>
          </w:p>
        </w:tc>
        <w:tc>
          <w:tcPr>
            <w:tcW w:w="1005" w:type="dxa"/>
            <w:vAlign w:val="center"/>
          </w:tcPr>
          <w:p w14:paraId="30A3F1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-3.276</w:t>
            </w:r>
          </w:p>
        </w:tc>
        <w:tc>
          <w:tcPr>
            <w:tcW w:w="1481" w:type="dxa"/>
            <w:vAlign w:val="center"/>
          </w:tcPr>
          <w:p w14:paraId="1C7B69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53.97722541</w:t>
            </w:r>
          </w:p>
        </w:tc>
        <w:tc>
          <w:tcPr>
            <w:tcW w:w="725" w:type="dxa"/>
            <w:vAlign w:val="center"/>
          </w:tcPr>
          <w:p w14:paraId="458AD2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9CC90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37C689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20" w:type="dxa"/>
            <w:vAlign w:val="center"/>
          </w:tcPr>
          <w:p w14:paraId="568441D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67" w:type="dxa"/>
            <w:vAlign w:val="center"/>
          </w:tcPr>
          <w:p w14:paraId="2ADE9C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67" w:type="dxa"/>
            <w:vAlign w:val="center"/>
          </w:tcPr>
          <w:p w14:paraId="392A0B4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14.05</w:t>
            </w:r>
          </w:p>
        </w:tc>
      </w:tr>
      <w:tr w:rsidR="009B53DE" w:rsidRPr="00894C8E" w14:paraId="569D5F5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A0F4A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M_177_AA</w:t>
            </w:r>
          </w:p>
        </w:tc>
        <w:tc>
          <w:tcPr>
            <w:tcW w:w="1005" w:type="dxa"/>
            <w:vAlign w:val="center"/>
          </w:tcPr>
          <w:p w14:paraId="67D662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3.369</w:t>
            </w:r>
          </w:p>
        </w:tc>
        <w:tc>
          <w:tcPr>
            <w:tcW w:w="1481" w:type="dxa"/>
            <w:vAlign w:val="center"/>
          </w:tcPr>
          <w:p w14:paraId="269B9A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50.43372803</w:t>
            </w:r>
          </w:p>
        </w:tc>
        <w:tc>
          <w:tcPr>
            <w:tcW w:w="725" w:type="dxa"/>
            <w:vAlign w:val="center"/>
          </w:tcPr>
          <w:p w14:paraId="3A94D8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30B7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16ED0E2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720" w:type="dxa"/>
            <w:vAlign w:val="center"/>
          </w:tcPr>
          <w:p w14:paraId="1F44C08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867" w:type="dxa"/>
            <w:vAlign w:val="center"/>
          </w:tcPr>
          <w:p w14:paraId="2B9A535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42.8</w:t>
            </w:r>
          </w:p>
        </w:tc>
        <w:tc>
          <w:tcPr>
            <w:tcW w:w="867" w:type="dxa"/>
            <w:vAlign w:val="center"/>
          </w:tcPr>
          <w:p w14:paraId="5A7BB36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13.70</w:t>
            </w:r>
          </w:p>
        </w:tc>
      </w:tr>
      <w:tr w:rsidR="009B53DE" w:rsidRPr="00894C8E" w14:paraId="424A2B2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60456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M_178_AA</w:t>
            </w:r>
          </w:p>
        </w:tc>
        <w:tc>
          <w:tcPr>
            <w:tcW w:w="1005" w:type="dxa"/>
            <w:vAlign w:val="center"/>
          </w:tcPr>
          <w:p w14:paraId="7E5474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-1.747</w:t>
            </w:r>
          </w:p>
        </w:tc>
        <w:tc>
          <w:tcPr>
            <w:tcW w:w="1481" w:type="dxa"/>
            <w:vAlign w:val="center"/>
          </w:tcPr>
          <w:p w14:paraId="08FB21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55.60244072</w:t>
            </w:r>
          </w:p>
        </w:tc>
        <w:tc>
          <w:tcPr>
            <w:tcW w:w="725" w:type="dxa"/>
            <w:vAlign w:val="center"/>
          </w:tcPr>
          <w:p w14:paraId="253367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062D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480E58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720" w:type="dxa"/>
            <w:vAlign w:val="center"/>
          </w:tcPr>
          <w:p w14:paraId="696273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867" w:type="dxa"/>
            <w:vAlign w:val="center"/>
          </w:tcPr>
          <w:p w14:paraId="01085B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867" w:type="dxa"/>
            <w:vAlign w:val="center"/>
          </w:tcPr>
          <w:p w14:paraId="389B8B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15.88</w:t>
            </w:r>
          </w:p>
        </w:tc>
      </w:tr>
      <w:tr w:rsidR="009B53DE" w:rsidRPr="00894C8E" w14:paraId="7DBCF37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66BBD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M_179_AA</w:t>
            </w:r>
          </w:p>
        </w:tc>
        <w:tc>
          <w:tcPr>
            <w:tcW w:w="1005" w:type="dxa"/>
            <w:vAlign w:val="center"/>
          </w:tcPr>
          <w:p w14:paraId="2A4192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-96.648</w:t>
            </w:r>
          </w:p>
        </w:tc>
        <w:tc>
          <w:tcPr>
            <w:tcW w:w="1481" w:type="dxa"/>
            <w:vAlign w:val="center"/>
          </w:tcPr>
          <w:p w14:paraId="30B0798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20.18184452</w:t>
            </w:r>
          </w:p>
        </w:tc>
        <w:tc>
          <w:tcPr>
            <w:tcW w:w="725" w:type="dxa"/>
            <w:vAlign w:val="center"/>
          </w:tcPr>
          <w:p w14:paraId="7D3321C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A3EB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8F1C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145CD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DEC16C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67" w:type="dxa"/>
            <w:vAlign w:val="center"/>
          </w:tcPr>
          <w:p w14:paraId="1533C2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09CD95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D6246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M_180_AA</w:t>
            </w:r>
          </w:p>
        </w:tc>
        <w:tc>
          <w:tcPr>
            <w:tcW w:w="1005" w:type="dxa"/>
            <w:vAlign w:val="center"/>
          </w:tcPr>
          <w:p w14:paraId="363F788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BFFCF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3.01e-12</w:t>
            </w:r>
          </w:p>
        </w:tc>
        <w:tc>
          <w:tcPr>
            <w:tcW w:w="725" w:type="dxa"/>
            <w:vAlign w:val="center"/>
          </w:tcPr>
          <w:p w14:paraId="5FCB0F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C2DA7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8739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C4E50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093FB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3411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C5C361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4AD66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M_181_AA</w:t>
            </w:r>
          </w:p>
        </w:tc>
        <w:tc>
          <w:tcPr>
            <w:tcW w:w="1005" w:type="dxa"/>
            <w:vAlign w:val="center"/>
          </w:tcPr>
          <w:p w14:paraId="0E108B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11.894</w:t>
            </w:r>
          </w:p>
        </w:tc>
        <w:tc>
          <w:tcPr>
            <w:tcW w:w="1481" w:type="dxa"/>
            <w:vAlign w:val="center"/>
          </w:tcPr>
          <w:p w14:paraId="2BBEFC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42.98061057</w:t>
            </w:r>
          </w:p>
        </w:tc>
        <w:tc>
          <w:tcPr>
            <w:tcW w:w="725" w:type="dxa"/>
            <w:vAlign w:val="center"/>
          </w:tcPr>
          <w:p w14:paraId="58F4F6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8A819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048" w:type="dxa"/>
            <w:vAlign w:val="center"/>
          </w:tcPr>
          <w:p w14:paraId="73D999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720" w:type="dxa"/>
            <w:vAlign w:val="center"/>
          </w:tcPr>
          <w:p w14:paraId="7DE397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867" w:type="dxa"/>
            <w:vAlign w:val="center"/>
          </w:tcPr>
          <w:p w14:paraId="1F4733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867" w:type="dxa"/>
            <w:vAlign w:val="center"/>
          </w:tcPr>
          <w:p w14:paraId="099E63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11.45</w:t>
            </w:r>
          </w:p>
        </w:tc>
      </w:tr>
      <w:tr w:rsidR="009B53DE" w:rsidRPr="00894C8E" w14:paraId="14A6A4E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94BFB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M_182_AA</w:t>
            </w:r>
          </w:p>
        </w:tc>
        <w:tc>
          <w:tcPr>
            <w:tcW w:w="1005" w:type="dxa"/>
            <w:vAlign w:val="center"/>
          </w:tcPr>
          <w:p w14:paraId="1D8CA1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-6.044</w:t>
            </w:r>
          </w:p>
        </w:tc>
        <w:tc>
          <w:tcPr>
            <w:tcW w:w="1481" w:type="dxa"/>
            <w:vAlign w:val="center"/>
          </w:tcPr>
          <w:p w14:paraId="371334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56.20803963</w:t>
            </w:r>
          </w:p>
        </w:tc>
        <w:tc>
          <w:tcPr>
            <w:tcW w:w="725" w:type="dxa"/>
            <w:vAlign w:val="center"/>
          </w:tcPr>
          <w:p w14:paraId="76D2C0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2E49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B958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720" w:type="dxa"/>
            <w:vAlign w:val="center"/>
          </w:tcPr>
          <w:p w14:paraId="018D9F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867" w:type="dxa"/>
            <w:vAlign w:val="center"/>
          </w:tcPr>
          <w:p w14:paraId="31215A3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867" w:type="dxa"/>
            <w:vAlign w:val="center"/>
          </w:tcPr>
          <w:p w14:paraId="678FD9E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130.40</w:t>
            </w:r>
          </w:p>
        </w:tc>
      </w:tr>
      <w:tr w:rsidR="009B53DE" w:rsidRPr="00894C8E" w14:paraId="6E09866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1031F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M_183_AA</w:t>
            </w:r>
          </w:p>
        </w:tc>
        <w:tc>
          <w:tcPr>
            <w:tcW w:w="1005" w:type="dxa"/>
            <w:vAlign w:val="center"/>
          </w:tcPr>
          <w:p w14:paraId="0058BB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-75.056</w:t>
            </w:r>
          </w:p>
        </w:tc>
        <w:tc>
          <w:tcPr>
            <w:tcW w:w="1481" w:type="dxa"/>
            <w:vAlign w:val="center"/>
          </w:tcPr>
          <w:p w14:paraId="670E92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50.21761636</w:t>
            </w:r>
          </w:p>
        </w:tc>
        <w:tc>
          <w:tcPr>
            <w:tcW w:w="725" w:type="dxa"/>
            <w:vAlign w:val="center"/>
          </w:tcPr>
          <w:p w14:paraId="350548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CC66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A9075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0238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73289C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18DCE9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C6B126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76AC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M_184_AA</w:t>
            </w:r>
          </w:p>
        </w:tc>
        <w:tc>
          <w:tcPr>
            <w:tcW w:w="1005" w:type="dxa"/>
            <w:vAlign w:val="center"/>
          </w:tcPr>
          <w:p w14:paraId="29B958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-2.025</w:t>
            </w:r>
          </w:p>
        </w:tc>
        <w:tc>
          <w:tcPr>
            <w:tcW w:w="1481" w:type="dxa"/>
            <w:vAlign w:val="center"/>
          </w:tcPr>
          <w:p w14:paraId="468417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53.85913304</w:t>
            </w:r>
          </w:p>
        </w:tc>
        <w:tc>
          <w:tcPr>
            <w:tcW w:w="725" w:type="dxa"/>
            <w:vAlign w:val="center"/>
          </w:tcPr>
          <w:p w14:paraId="5484ED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8D78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048" w:type="dxa"/>
            <w:vAlign w:val="center"/>
          </w:tcPr>
          <w:p w14:paraId="70417F1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720" w:type="dxa"/>
            <w:vAlign w:val="center"/>
          </w:tcPr>
          <w:p w14:paraId="1BB5DF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867" w:type="dxa"/>
            <w:vAlign w:val="center"/>
          </w:tcPr>
          <w:p w14:paraId="2B5AE0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41.3</w:t>
            </w:r>
          </w:p>
        </w:tc>
        <w:tc>
          <w:tcPr>
            <w:tcW w:w="867" w:type="dxa"/>
            <w:vAlign w:val="center"/>
          </w:tcPr>
          <w:p w14:paraId="585FC0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18.30</w:t>
            </w:r>
          </w:p>
        </w:tc>
      </w:tr>
      <w:tr w:rsidR="009B53DE" w:rsidRPr="00894C8E" w14:paraId="34CC11D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AECF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M_185_AA</w:t>
            </w:r>
          </w:p>
        </w:tc>
        <w:tc>
          <w:tcPr>
            <w:tcW w:w="1005" w:type="dxa"/>
            <w:vAlign w:val="center"/>
          </w:tcPr>
          <w:p w14:paraId="676288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-98.921</w:t>
            </w:r>
          </w:p>
        </w:tc>
        <w:tc>
          <w:tcPr>
            <w:tcW w:w="1481" w:type="dxa"/>
            <w:vAlign w:val="center"/>
          </w:tcPr>
          <w:p w14:paraId="4A2CAF5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11.20698835</w:t>
            </w:r>
          </w:p>
        </w:tc>
        <w:tc>
          <w:tcPr>
            <w:tcW w:w="725" w:type="dxa"/>
            <w:vAlign w:val="center"/>
          </w:tcPr>
          <w:p w14:paraId="2F4F67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42F9F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0F80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D112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AAE91C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361A94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D82E00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D5E90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M_186_AA</w:t>
            </w:r>
          </w:p>
        </w:tc>
        <w:tc>
          <w:tcPr>
            <w:tcW w:w="1005" w:type="dxa"/>
            <w:vAlign w:val="center"/>
          </w:tcPr>
          <w:p w14:paraId="1059B60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-17.249</w:t>
            </w:r>
          </w:p>
        </w:tc>
        <w:tc>
          <w:tcPr>
            <w:tcW w:w="1481" w:type="dxa"/>
            <w:vAlign w:val="center"/>
          </w:tcPr>
          <w:p w14:paraId="5CA896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57.15239366</w:t>
            </w:r>
          </w:p>
        </w:tc>
        <w:tc>
          <w:tcPr>
            <w:tcW w:w="725" w:type="dxa"/>
            <w:vAlign w:val="center"/>
          </w:tcPr>
          <w:p w14:paraId="4AA9B2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35C7E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4238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720" w:type="dxa"/>
            <w:vAlign w:val="center"/>
          </w:tcPr>
          <w:p w14:paraId="4C84AC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67" w:type="dxa"/>
            <w:vAlign w:val="center"/>
          </w:tcPr>
          <w:p w14:paraId="18DA5C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67" w:type="dxa"/>
            <w:vAlign w:val="center"/>
          </w:tcPr>
          <w:p w14:paraId="0C2333B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123.70</w:t>
            </w:r>
          </w:p>
        </w:tc>
      </w:tr>
      <w:tr w:rsidR="009B53DE" w:rsidRPr="00894C8E" w14:paraId="18AF794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D90E0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M_187_AA</w:t>
            </w:r>
          </w:p>
        </w:tc>
        <w:tc>
          <w:tcPr>
            <w:tcW w:w="1005" w:type="dxa"/>
            <w:vAlign w:val="center"/>
          </w:tcPr>
          <w:p w14:paraId="01FC5088" w14:textId="71CE5D9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7AA1C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1.35e-12</w:t>
            </w:r>
          </w:p>
        </w:tc>
        <w:tc>
          <w:tcPr>
            <w:tcW w:w="725" w:type="dxa"/>
            <w:vAlign w:val="center"/>
          </w:tcPr>
          <w:p w14:paraId="640293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1CFA4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DC046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4A1101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F369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223F6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EBB440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CD29D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M_188_AA</w:t>
            </w:r>
          </w:p>
        </w:tc>
        <w:tc>
          <w:tcPr>
            <w:tcW w:w="1005" w:type="dxa"/>
            <w:vAlign w:val="center"/>
          </w:tcPr>
          <w:p w14:paraId="3FCAA6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-96.551</w:t>
            </w:r>
          </w:p>
        </w:tc>
        <w:tc>
          <w:tcPr>
            <w:tcW w:w="1481" w:type="dxa"/>
            <w:vAlign w:val="center"/>
          </w:tcPr>
          <w:p w14:paraId="5C5B7E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20.74152969</w:t>
            </w:r>
          </w:p>
        </w:tc>
        <w:tc>
          <w:tcPr>
            <w:tcW w:w="725" w:type="dxa"/>
            <w:vAlign w:val="center"/>
          </w:tcPr>
          <w:p w14:paraId="3D1A08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C6042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9A0F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64713B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FCC1F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867" w:type="dxa"/>
            <w:vAlign w:val="center"/>
          </w:tcPr>
          <w:p w14:paraId="74E84C1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05638E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12D933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M_189_AA</w:t>
            </w:r>
          </w:p>
        </w:tc>
        <w:tc>
          <w:tcPr>
            <w:tcW w:w="1005" w:type="dxa"/>
            <w:vAlign w:val="center"/>
          </w:tcPr>
          <w:p w14:paraId="0C747F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-86.728</w:t>
            </w:r>
          </w:p>
        </w:tc>
        <w:tc>
          <w:tcPr>
            <w:tcW w:w="1481" w:type="dxa"/>
            <w:vAlign w:val="center"/>
          </w:tcPr>
          <w:p w14:paraId="6C5368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38.94619027</w:t>
            </w:r>
          </w:p>
        </w:tc>
        <w:tc>
          <w:tcPr>
            <w:tcW w:w="725" w:type="dxa"/>
            <w:vAlign w:val="center"/>
          </w:tcPr>
          <w:p w14:paraId="56D5BC0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9C03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36C2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D8AC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2713C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45.3</w:t>
            </w:r>
          </w:p>
        </w:tc>
        <w:tc>
          <w:tcPr>
            <w:tcW w:w="867" w:type="dxa"/>
            <w:vAlign w:val="center"/>
          </w:tcPr>
          <w:p w14:paraId="4D375F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A0BC3BB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D1597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M_190_AA</w:t>
            </w:r>
          </w:p>
        </w:tc>
        <w:tc>
          <w:tcPr>
            <w:tcW w:w="1005" w:type="dxa"/>
            <w:vAlign w:val="center"/>
          </w:tcPr>
          <w:p w14:paraId="086143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-14.781</w:t>
            </w:r>
          </w:p>
        </w:tc>
        <w:tc>
          <w:tcPr>
            <w:tcW w:w="1481" w:type="dxa"/>
            <w:vAlign w:val="center"/>
          </w:tcPr>
          <w:p w14:paraId="1661C4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62.69707165</w:t>
            </w:r>
          </w:p>
        </w:tc>
        <w:tc>
          <w:tcPr>
            <w:tcW w:w="725" w:type="dxa"/>
            <w:vAlign w:val="center"/>
          </w:tcPr>
          <w:p w14:paraId="3FC92A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65967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B4916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720" w:type="dxa"/>
            <w:vAlign w:val="center"/>
          </w:tcPr>
          <w:p w14:paraId="0DEABE4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33.4</w:t>
            </w:r>
          </w:p>
        </w:tc>
        <w:tc>
          <w:tcPr>
            <w:tcW w:w="867" w:type="dxa"/>
            <w:vAlign w:val="center"/>
          </w:tcPr>
          <w:p w14:paraId="019380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39.7</w:t>
            </w:r>
          </w:p>
        </w:tc>
        <w:tc>
          <w:tcPr>
            <w:tcW w:w="867" w:type="dxa"/>
            <w:vAlign w:val="center"/>
          </w:tcPr>
          <w:p w14:paraId="12BEBA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133.30</w:t>
            </w:r>
          </w:p>
        </w:tc>
      </w:tr>
      <w:tr w:rsidR="009B53DE" w:rsidRPr="00894C8E" w14:paraId="3D2D901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60B6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M_191_AA</w:t>
            </w:r>
          </w:p>
        </w:tc>
        <w:tc>
          <w:tcPr>
            <w:tcW w:w="1005" w:type="dxa"/>
            <w:vAlign w:val="center"/>
          </w:tcPr>
          <w:p w14:paraId="493B0C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-9.972</w:t>
            </w:r>
          </w:p>
        </w:tc>
        <w:tc>
          <w:tcPr>
            <w:tcW w:w="1481" w:type="dxa"/>
            <w:vAlign w:val="center"/>
          </w:tcPr>
          <w:p w14:paraId="795CB23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59.54682345</w:t>
            </w:r>
          </w:p>
        </w:tc>
        <w:tc>
          <w:tcPr>
            <w:tcW w:w="725" w:type="dxa"/>
            <w:vAlign w:val="center"/>
          </w:tcPr>
          <w:p w14:paraId="742DEF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36B9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68F0A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13E4B2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47A55E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867" w:type="dxa"/>
            <w:vAlign w:val="center"/>
          </w:tcPr>
          <w:p w14:paraId="2E3833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132.05</w:t>
            </w:r>
          </w:p>
        </w:tc>
      </w:tr>
      <w:tr w:rsidR="009B53DE" w:rsidRPr="00894C8E" w14:paraId="0B40688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FCF57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M_192_AA</w:t>
            </w:r>
          </w:p>
        </w:tc>
        <w:tc>
          <w:tcPr>
            <w:tcW w:w="1005" w:type="dxa"/>
            <w:vAlign w:val="center"/>
          </w:tcPr>
          <w:p w14:paraId="5E623B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-33.404</w:t>
            </w:r>
          </w:p>
        </w:tc>
        <w:tc>
          <w:tcPr>
            <w:tcW w:w="1481" w:type="dxa"/>
            <w:vAlign w:val="center"/>
          </w:tcPr>
          <w:p w14:paraId="7994C3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63.11319901</w:t>
            </w:r>
          </w:p>
        </w:tc>
        <w:tc>
          <w:tcPr>
            <w:tcW w:w="725" w:type="dxa"/>
            <w:vAlign w:val="center"/>
          </w:tcPr>
          <w:p w14:paraId="5B1945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38915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D0DA4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720" w:type="dxa"/>
            <w:vAlign w:val="center"/>
          </w:tcPr>
          <w:p w14:paraId="3F663B8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67" w:type="dxa"/>
            <w:vAlign w:val="center"/>
          </w:tcPr>
          <w:p w14:paraId="5005899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67" w:type="dxa"/>
            <w:vAlign w:val="center"/>
          </w:tcPr>
          <w:p w14:paraId="7F7D76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124.80</w:t>
            </w:r>
          </w:p>
        </w:tc>
      </w:tr>
      <w:tr w:rsidR="009B53DE" w:rsidRPr="00894C8E" w14:paraId="077E368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F5F9D9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M_193_AA</w:t>
            </w:r>
          </w:p>
        </w:tc>
        <w:tc>
          <w:tcPr>
            <w:tcW w:w="1005" w:type="dxa"/>
            <w:vAlign w:val="center"/>
          </w:tcPr>
          <w:p w14:paraId="377EE3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5.044</w:t>
            </w:r>
          </w:p>
        </w:tc>
        <w:tc>
          <w:tcPr>
            <w:tcW w:w="1481" w:type="dxa"/>
            <w:vAlign w:val="center"/>
          </w:tcPr>
          <w:p w14:paraId="19EF839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44.56733733</w:t>
            </w:r>
          </w:p>
        </w:tc>
        <w:tc>
          <w:tcPr>
            <w:tcW w:w="725" w:type="dxa"/>
            <w:vAlign w:val="center"/>
          </w:tcPr>
          <w:p w14:paraId="1498D5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64879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655C83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20" w:type="dxa"/>
            <w:vAlign w:val="center"/>
          </w:tcPr>
          <w:p w14:paraId="2935E6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67" w:type="dxa"/>
            <w:vAlign w:val="center"/>
          </w:tcPr>
          <w:p w14:paraId="13D154F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67" w:type="dxa"/>
            <w:vAlign w:val="center"/>
          </w:tcPr>
          <w:p w14:paraId="60B47F2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7.20</w:t>
            </w:r>
          </w:p>
        </w:tc>
      </w:tr>
      <w:tr w:rsidR="009B53DE" w:rsidRPr="00894C8E" w14:paraId="5DD136A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FEF0E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M_194_AA</w:t>
            </w:r>
          </w:p>
        </w:tc>
        <w:tc>
          <w:tcPr>
            <w:tcW w:w="1005" w:type="dxa"/>
            <w:vAlign w:val="center"/>
          </w:tcPr>
          <w:p w14:paraId="426D6E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12.751</w:t>
            </w:r>
          </w:p>
        </w:tc>
        <w:tc>
          <w:tcPr>
            <w:tcW w:w="1481" w:type="dxa"/>
            <w:vAlign w:val="center"/>
          </w:tcPr>
          <w:p w14:paraId="7B3C57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32.71638338</w:t>
            </w:r>
          </w:p>
        </w:tc>
        <w:tc>
          <w:tcPr>
            <w:tcW w:w="725" w:type="dxa"/>
            <w:vAlign w:val="center"/>
          </w:tcPr>
          <w:p w14:paraId="5500B1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B5DCB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1048" w:type="dxa"/>
            <w:vAlign w:val="center"/>
          </w:tcPr>
          <w:p w14:paraId="59E1EEC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720" w:type="dxa"/>
            <w:vAlign w:val="center"/>
          </w:tcPr>
          <w:p w14:paraId="4B91A0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67" w:type="dxa"/>
            <w:vAlign w:val="center"/>
          </w:tcPr>
          <w:p w14:paraId="2CBBE4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867" w:type="dxa"/>
            <w:vAlign w:val="center"/>
          </w:tcPr>
          <w:p w14:paraId="3F3135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5.30</w:t>
            </w:r>
          </w:p>
        </w:tc>
      </w:tr>
      <w:tr w:rsidR="009B53DE" w:rsidRPr="00894C8E" w14:paraId="3C1D571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2B109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M_195_AA</w:t>
            </w:r>
          </w:p>
        </w:tc>
        <w:tc>
          <w:tcPr>
            <w:tcW w:w="1005" w:type="dxa"/>
            <w:vAlign w:val="center"/>
          </w:tcPr>
          <w:p w14:paraId="152956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15.988</w:t>
            </w:r>
          </w:p>
        </w:tc>
        <w:tc>
          <w:tcPr>
            <w:tcW w:w="1481" w:type="dxa"/>
            <w:vAlign w:val="center"/>
          </w:tcPr>
          <w:p w14:paraId="6DF071B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25.91876868</w:t>
            </w:r>
          </w:p>
        </w:tc>
        <w:tc>
          <w:tcPr>
            <w:tcW w:w="725" w:type="dxa"/>
            <w:vAlign w:val="center"/>
          </w:tcPr>
          <w:p w14:paraId="3C482F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85466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1048" w:type="dxa"/>
            <w:vAlign w:val="center"/>
          </w:tcPr>
          <w:p w14:paraId="18EDEE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720" w:type="dxa"/>
            <w:vAlign w:val="center"/>
          </w:tcPr>
          <w:p w14:paraId="7AE983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6B767C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867" w:type="dxa"/>
            <w:vAlign w:val="center"/>
          </w:tcPr>
          <w:p w14:paraId="3B941C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6.20</w:t>
            </w:r>
          </w:p>
        </w:tc>
      </w:tr>
      <w:tr w:rsidR="009B53DE" w:rsidRPr="00894C8E" w14:paraId="1825C94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A2EE5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M_196_AA</w:t>
            </w:r>
          </w:p>
        </w:tc>
        <w:tc>
          <w:tcPr>
            <w:tcW w:w="1005" w:type="dxa"/>
            <w:vAlign w:val="center"/>
          </w:tcPr>
          <w:p w14:paraId="219D4E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12.135</w:t>
            </w:r>
          </w:p>
        </w:tc>
        <w:tc>
          <w:tcPr>
            <w:tcW w:w="1481" w:type="dxa"/>
            <w:vAlign w:val="center"/>
          </w:tcPr>
          <w:p w14:paraId="2ADB48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33.20077205</w:t>
            </w:r>
          </w:p>
        </w:tc>
        <w:tc>
          <w:tcPr>
            <w:tcW w:w="725" w:type="dxa"/>
            <w:vAlign w:val="center"/>
          </w:tcPr>
          <w:p w14:paraId="398292D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48189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25E38A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720" w:type="dxa"/>
            <w:vAlign w:val="center"/>
          </w:tcPr>
          <w:p w14:paraId="25418A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5E76BE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867" w:type="dxa"/>
            <w:vAlign w:val="center"/>
          </w:tcPr>
          <w:p w14:paraId="0C6BA1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5.90</w:t>
            </w:r>
          </w:p>
        </w:tc>
      </w:tr>
      <w:tr w:rsidR="009B53DE" w:rsidRPr="00894C8E" w14:paraId="1AAD18C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A69BE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M_197_AA</w:t>
            </w:r>
          </w:p>
        </w:tc>
        <w:tc>
          <w:tcPr>
            <w:tcW w:w="1005" w:type="dxa"/>
            <w:vAlign w:val="center"/>
          </w:tcPr>
          <w:p w14:paraId="1EB8C0B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7.091</w:t>
            </w:r>
          </w:p>
        </w:tc>
        <w:tc>
          <w:tcPr>
            <w:tcW w:w="1481" w:type="dxa"/>
            <w:vAlign w:val="center"/>
          </w:tcPr>
          <w:p w14:paraId="30C622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40.30778707</w:t>
            </w:r>
          </w:p>
        </w:tc>
        <w:tc>
          <w:tcPr>
            <w:tcW w:w="725" w:type="dxa"/>
            <w:vAlign w:val="center"/>
          </w:tcPr>
          <w:p w14:paraId="3C3198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AD3BB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1048" w:type="dxa"/>
            <w:vAlign w:val="center"/>
          </w:tcPr>
          <w:p w14:paraId="71D878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188A25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67" w:type="dxa"/>
            <w:vAlign w:val="center"/>
          </w:tcPr>
          <w:p w14:paraId="06DB57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58.0</w:t>
            </w:r>
          </w:p>
        </w:tc>
        <w:tc>
          <w:tcPr>
            <w:tcW w:w="867" w:type="dxa"/>
            <w:vAlign w:val="center"/>
          </w:tcPr>
          <w:p w14:paraId="27B660D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181E563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9D595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M_198_AA</w:t>
            </w:r>
          </w:p>
        </w:tc>
        <w:tc>
          <w:tcPr>
            <w:tcW w:w="1005" w:type="dxa"/>
            <w:vAlign w:val="center"/>
          </w:tcPr>
          <w:p w14:paraId="187A76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-2.965</w:t>
            </w:r>
          </w:p>
        </w:tc>
        <w:tc>
          <w:tcPr>
            <w:tcW w:w="1481" w:type="dxa"/>
            <w:vAlign w:val="center"/>
          </w:tcPr>
          <w:p w14:paraId="2D2A19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50.06419599</w:t>
            </w:r>
          </w:p>
        </w:tc>
        <w:tc>
          <w:tcPr>
            <w:tcW w:w="725" w:type="dxa"/>
            <w:vAlign w:val="center"/>
          </w:tcPr>
          <w:p w14:paraId="432C07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33AD1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588359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420C00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617AFE6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40.6</w:t>
            </w:r>
          </w:p>
        </w:tc>
        <w:tc>
          <w:tcPr>
            <w:tcW w:w="867" w:type="dxa"/>
            <w:vAlign w:val="center"/>
          </w:tcPr>
          <w:p w14:paraId="467F2E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7.00</w:t>
            </w:r>
          </w:p>
        </w:tc>
      </w:tr>
      <w:tr w:rsidR="009B53DE" w:rsidRPr="00894C8E" w14:paraId="57EDD92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DE7DA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M_199_AA</w:t>
            </w:r>
          </w:p>
        </w:tc>
        <w:tc>
          <w:tcPr>
            <w:tcW w:w="1005" w:type="dxa"/>
            <w:vAlign w:val="center"/>
          </w:tcPr>
          <w:p w14:paraId="188866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-33.361</w:t>
            </w:r>
          </w:p>
        </w:tc>
        <w:tc>
          <w:tcPr>
            <w:tcW w:w="1481" w:type="dxa"/>
            <w:vAlign w:val="center"/>
          </w:tcPr>
          <w:p w14:paraId="43C406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61.13695496</w:t>
            </w:r>
          </w:p>
        </w:tc>
        <w:tc>
          <w:tcPr>
            <w:tcW w:w="725" w:type="dxa"/>
            <w:vAlign w:val="center"/>
          </w:tcPr>
          <w:p w14:paraId="523DA4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DF6D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376AA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4A7D5B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463C60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67" w:type="dxa"/>
            <w:vAlign w:val="center"/>
          </w:tcPr>
          <w:p w14:paraId="155779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122.90</w:t>
            </w:r>
          </w:p>
        </w:tc>
      </w:tr>
      <w:tr w:rsidR="009B53DE" w:rsidRPr="00894C8E" w14:paraId="44E2499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AFCB3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M_200_AA</w:t>
            </w:r>
          </w:p>
        </w:tc>
        <w:tc>
          <w:tcPr>
            <w:tcW w:w="1005" w:type="dxa"/>
            <w:vAlign w:val="center"/>
          </w:tcPr>
          <w:p w14:paraId="2514AD7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55075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2.44e-12</w:t>
            </w:r>
          </w:p>
        </w:tc>
        <w:tc>
          <w:tcPr>
            <w:tcW w:w="725" w:type="dxa"/>
            <w:vAlign w:val="center"/>
          </w:tcPr>
          <w:p w14:paraId="1AB652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F8812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3F76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AAD4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FA21D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949F2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F5BB9A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2D43B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M_201_AA</w:t>
            </w:r>
          </w:p>
        </w:tc>
        <w:tc>
          <w:tcPr>
            <w:tcW w:w="1005" w:type="dxa"/>
            <w:vAlign w:val="center"/>
          </w:tcPr>
          <w:p w14:paraId="3B8B05D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15.046</w:t>
            </w:r>
          </w:p>
        </w:tc>
        <w:tc>
          <w:tcPr>
            <w:tcW w:w="1481" w:type="dxa"/>
            <w:vAlign w:val="center"/>
          </w:tcPr>
          <w:p w14:paraId="5F6AE9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27.10650794</w:t>
            </w:r>
          </w:p>
        </w:tc>
        <w:tc>
          <w:tcPr>
            <w:tcW w:w="725" w:type="dxa"/>
            <w:vAlign w:val="center"/>
          </w:tcPr>
          <w:p w14:paraId="239E3D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8A3E43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1048" w:type="dxa"/>
            <w:vAlign w:val="center"/>
          </w:tcPr>
          <w:p w14:paraId="1276A8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720" w:type="dxa"/>
            <w:vAlign w:val="center"/>
          </w:tcPr>
          <w:p w14:paraId="6D2C5D1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67" w:type="dxa"/>
            <w:vAlign w:val="center"/>
          </w:tcPr>
          <w:p w14:paraId="59FC4CF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867" w:type="dxa"/>
            <w:vAlign w:val="center"/>
          </w:tcPr>
          <w:p w14:paraId="3F2090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5.90</w:t>
            </w:r>
          </w:p>
        </w:tc>
      </w:tr>
      <w:tr w:rsidR="009B53DE" w:rsidRPr="00894C8E" w14:paraId="4549DD7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EE365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M_202_AA</w:t>
            </w:r>
          </w:p>
        </w:tc>
        <w:tc>
          <w:tcPr>
            <w:tcW w:w="1005" w:type="dxa"/>
            <w:vAlign w:val="center"/>
          </w:tcPr>
          <w:p w14:paraId="39A6F5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-6.653</w:t>
            </w:r>
          </w:p>
        </w:tc>
        <w:tc>
          <w:tcPr>
            <w:tcW w:w="1481" w:type="dxa"/>
            <w:vAlign w:val="center"/>
          </w:tcPr>
          <w:p w14:paraId="551B96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53.34912274</w:t>
            </w:r>
          </w:p>
        </w:tc>
        <w:tc>
          <w:tcPr>
            <w:tcW w:w="725" w:type="dxa"/>
            <w:vAlign w:val="center"/>
          </w:tcPr>
          <w:p w14:paraId="1E586F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1CBA7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1048" w:type="dxa"/>
            <w:vAlign w:val="center"/>
          </w:tcPr>
          <w:p w14:paraId="3CE3CF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720" w:type="dxa"/>
            <w:vAlign w:val="center"/>
          </w:tcPr>
          <w:p w14:paraId="0A9785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867" w:type="dxa"/>
            <w:vAlign w:val="center"/>
          </w:tcPr>
          <w:p w14:paraId="71ECEB6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67" w:type="dxa"/>
            <w:vAlign w:val="center"/>
          </w:tcPr>
          <w:p w14:paraId="290F26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2.00</w:t>
            </w:r>
          </w:p>
        </w:tc>
      </w:tr>
      <w:tr w:rsidR="009B53DE" w:rsidRPr="00894C8E" w14:paraId="6F10F71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C1ABB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M_203_AA</w:t>
            </w:r>
          </w:p>
        </w:tc>
        <w:tc>
          <w:tcPr>
            <w:tcW w:w="1005" w:type="dxa"/>
            <w:vAlign w:val="center"/>
          </w:tcPr>
          <w:p w14:paraId="49E57F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-37.182</w:t>
            </w:r>
          </w:p>
        </w:tc>
        <w:tc>
          <w:tcPr>
            <w:tcW w:w="1481" w:type="dxa"/>
            <w:vAlign w:val="center"/>
          </w:tcPr>
          <w:p w14:paraId="046C1E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62.07921795</w:t>
            </w:r>
          </w:p>
        </w:tc>
        <w:tc>
          <w:tcPr>
            <w:tcW w:w="725" w:type="dxa"/>
            <w:vAlign w:val="center"/>
          </w:tcPr>
          <w:p w14:paraId="42D7E55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85CE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B4B840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20" w:type="dxa"/>
            <w:vAlign w:val="center"/>
          </w:tcPr>
          <w:p w14:paraId="1B1404B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6A04A4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67" w:type="dxa"/>
            <w:vAlign w:val="center"/>
          </w:tcPr>
          <w:p w14:paraId="4F1B8D8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124.90</w:t>
            </w:r>
          </w:p>
        </w:tc>
      </w:tr>
      <w:tr w:rsidR="009B53DE" w:rsidRPr="00894C8E" w14:paraId="1CAA921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E4FE8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M_204_AA</w:t>
            </w:r>
          </w:p>
        </w:tc>
        <w:tc>
          <w:tcPr>
            <w:tcW w:w="1005" w:type="dxa"/>
            <w:vAlign w:val="center"/>
          </w:tcPr>
          <w:p w14:paraId="04058FE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-44.690</w:t>
            </w:r>
          </w:p>
        </w:tc>
        <w:tc>
          <w:tcPr>
            <w:tcW w:w="1481" w:type="dxa"/>
            <w:vAlign w:val="center"/>
          </w:tcPr>
          <w:p w14:paraId="646F86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60.85407951</w:t>
            </w:r>
          </w:p>
        </w:tc>
        <w:tc>
          <w:tcPr>
            <w:tcW w:w="725" w:type="dxa"/>
            <w:vAlign w:val="center"/>
          </w:tcPr>
          <w:p w14:paraId="257F7C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6E2CB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5A460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E1CF1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676438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67" w:type="dxa"/>
            <w:vAlign w:val="center"/>
          </w:tcPr>
          <w:p w14:paraId="0ADB5D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121.90</w:t>
            </w:r>
          </w:p>
        </w:tc>
      </w:tr>
      <w:tr w:rsidR="009B53DE" w:rsidRPr="00894C8E" w14:paraId="2A4ED62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B31F3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M_205_AA</w:t>
            </w:r>
          </w:p>
        </w:tc>
        <w:tc>
          <w:tcPr>
            <w:tcW w:w="1005" w:type="dxa"/>
            <w:vAlign w:val="center"/>
          </w:tcPr>
          <w:p w14:paraId="30C0ACC3" w14:textId="47886327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AB0886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3.78e-12</w:t>
            </w:r>
          </w:p>
        </w:tc>
        <w:tc>
          <w:tcPr>
            <w:tcW w:w="725" w:type="dxa"/>
            <w:vAlign w:val="center"/>
          </w:tcPr>
          <w:p w14:paraId="116D05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E824A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777A3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3DA21C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24DDF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0954A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CE8B70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79E8D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M_206_AA</w:t>
            </w:r>
          </w:p>
        </w:tc>
        <w:tc>
          <w:tcPr>
            <w:tcW w:w="1005" w:type="dxa"/>
            <w:vAlign w:val="center"/>
          </w:tcPr>
          <w:p w14:paraId="38E637B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-7.562</w:t>
            </w:r>
          </w:p>
        </w:tc>
        <w:tc>
          <w:tcPr>
            <w:tcW w:w="1481" w:type="dxa"/>
            <w:vAlign w:val="center"/>
          </w:tcPr>
          <w:p w14:paraId="72F3C5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51.74857599</w:t>
            </w:r>
          </w:p>
        </w:tc>
        <w:tc>
          <w:tcPr>
            <w:tcW w:w="725" w:type="dxa"/>
            <w:vAlign w:val="center"/>
          </w:tcPr>
          <w:p w14:paraId="0CF3CD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02CE0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54B3A3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0A9981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67" w:type="dxa"/>
            <w:vAlign w:val="center"/>
          </w:tcPr>
          <w:p w14:paraId="3E1578A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31.1</w:t>
            </w:r>
          </w:p>
        </w:tc>
        <w:tc>
          <w:tcPr>
            <w:tcW w:w="867" w:type="dxa"/>
            <w:vAlign w:val="center"/>
          </w:tcPr>
          <w:p w14:paraId="58C3719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6.70</w:t>
            </w:r>
          </w:p>
        </w:tc>
      </w:tr>
      <w:tr w:rsidR="009B53DE" w:rsidRPr="00894C8E" w14:paraId="7E4E9EBD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C2118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M_207_AA</w:t>
            </w:r>
          </w:p>
        </w:tc>
        <w:tc>
          <w:tcPr>
            <w:tcW w:w="1005" w:type="dxa"/>
            <w:vAlign w:val="center"/>
          </w:tcPr>
          <w:p w14:paraId="3E2688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-3.546</w:t>
            </w:r>
          </w:p>
        </w:tc>
        <w:tc>
          <w:tcPr>
            <w:tcW w:w="1481" w:type="dxa"/>
            <w:vAlign w:val="center"/>
          </w:tcPr>
          <w:p w14:paraId="67416D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49.34674787</w:t>
            </w:r>
          </w:p>
        </w:tc>
        <w:tc>
          <w:tcPr>
            <w:tcW w:w="725" w:type="dxa"/>
            <w:vAlign w:val="center"/>
          </w:tcPr>
          <w:p w14:paraId="540DBA5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B36E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1048" w:type="dxa"/>
            <w:vAlign w:val="center"/>
          </w:tcPr>
          <w:p w14:paraId="579D7A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20" w:type="dxa"/>
            <w:vAlign w:val="center"/>
          </w:tcPr>
          <w:p w14:paraId="4F7006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67" w:type="dxa"/>
            <w:vAlign w:val="center"/>
          </w:tcPr>
          <w:p w14:paraId="17A958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56B1CE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6.00</w:t>
            </w:r>
          </w:p>
        </w:tc>
      </w:tr>
      <w:tr w:rsidR="009B53DE" w:rsidRPr="00894C8E" w14:paraId="0AC4920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2CA17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M_208_AA</w:t>
            </w:r>
          </w:p>
        </w:tc>
        <w:tc>
          <w:tcPr>
            <w:tcW w:w="1005" w:type="dxa"/>
            <w:vAlign w:val="center"/>
          </w:tcPr>
          <w:p w14:paraId="303BF0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-64.486</w:t>
            </w:r>
          </w:p>
        </w:tc>
        <w:tc>
          <w:tcPr>
            <w:tcW w:w="1481" w:type="dxa"/>
            <w:vAlign w:val="center"/>
          </w:tcPr>
          <w:p w14:paraId="0681AD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54.66572533</w:t>
            </w:r>
          </w:p>
        </w:tc>
        <w:tc>
          <w:tcPr>
            <w:tcW w:w="725" w:type="dxa"/>
            <w:vAlign w:val="center"/>
          </w:tcPr>
          <w:p w14:paraId="37E52A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D9DFB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BAB22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551B8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67" w:type="dxa"/>
            <w:vAlign w:val="center"/>
          </w:tcPr>
          <w:p w14:paraId="5B246A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1F1885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115.90</w:t>
            </w:r>
          </w:p>
        </w:tc>
      </w:tr>
      <w:tr w:rsidR="009B53DE" w:rsidRPr="00894C8E" w14:paraId="4E58300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21E23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M_209_AA</w:t>
            </w:r>
          </w:p>
        </w:tc>
        <w:tc>
          <w:tcPr>
            <w:tcW w:w="1005" w:type="dxa"/>
            <w:vAlign w:val="center"/>
          </w:tcPr>
          <w:p w14:paraId="58EF439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-99.566</w:t>
            </w:r>
          </w:p>
        </w:tc>
        <w:tc>
          <w:tcPr>
            <w:tcW w:w="1481" w:type="dxa"/>
            <w:vAlign w:val="center"/>
          </w:tcPr>
          <w:p w14:paraId="6E0212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6.45842525</w:t>
            </w:r>
          </w:p>
        </w:tc>
        <w:tc>
          <w:tcPr>
            <w:tcW w:w="725" w:type="dxa"/>
            <w:vAlign w:val="center"/>
          </w:tcPr>
          <w:p w14:paraId="607CC2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D3850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46BC6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5B848A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9C6FB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419D65D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D74F4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36AD3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M_210_AA</w:t>
            </w:r>
          </w:p>
        </w:tc>
        <w:tc>
          <w:tcPr>
            <w:tcW w:w="1005" w:type="dxa"/>
            <w:vAlign w:val="center"/>
          </w:tcPr>
          <w:p w14:paraId="549F23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13.887</w:t>
            </w:r>
          </w:p>
        </w:tc>
        <w:tc>
          <w:tcPr>
            <w:tcW w:w="1481" w:type="dxa"/>
            <w:vAlign w:val="center"/>
          </w:tcPr>
          <w:p w14:paraId="7819BCB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28.39593155</w:t>
            </w:r>
          </w:p>
        </w:tc>
        <w:tc>
          <w:tcPr>
            <w:tcW w:w="725" w:type="dxa"/>
            <w:vAlign w:val="center"/>
          </w:tcPr>
          <w:p w14:paraId="0E6911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D7A3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1048" w:type="dxa"/>
            <w:vAlign w:val="center"/>
          </w:tcPr>
          <w:p w14:paraId="3EAE82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720" w:type="dxa"/>
            <w:vAlign w:val="center"/>
          </w:tcPr>
          <w:p w14:paraId="47DA0E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67" w:type="dxa"/>
            <w:vAlign w:val="center"/>
          </w:tcPr>
          <w:p w14:paraId="137DA5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867" w:type="dxa"/>
            <w:vAlign w:val="center"/>
          </w:tcPr>
          <w:p w14:paraId="5638671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5.90</w:t>
            </w:r>
          </w:p>
        </w:tc>
      </w:tr>
      <w:tr w:rsidR="009B53DE" w:rsidRPr="00894C8E" w14:paraId="613EDA0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08DE3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M_211_AA</w:t>
            </w:r>
          </w:p>
        </w:tc>
        <w:tc>
          <w:tcPr>
            <w:tcW w:w="1005" w:type="dxa"/>
            <w:vAlign w:val="center"/>
          </w:tcPr>
          <w:p w14:paraId="1E4196C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7.423</w:t>
            </w:r>
          </w:p>
        </w:tc>
        <w:tc>
          <w:tcPr>
            <w:tcW w:w="1481" w:type="dxa"/>
            <w:vAlign w:val="center"/>
          </w:tcPr>
          <w:p w14:paraId="554256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38.26051889</w:t>
            </w:r>
          </w:p>
        </w:tc>
        <w:tc>
          <w:tcPr>
            <w:tcW w:w="725" w:type="dxa"/>
            <w:vAlign w:val="center"/>
          </w:tcPr>
          <w:p w14:paraId="6CFCDF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C159A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23E216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720" w:type="dxa"/>
            <w:vAlign w:val="center"/>
          </w:tcPr>
          <w:p w14:paraId="33814C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867" w:type="dxa"/>
            <w:vAlign w:val="center"/>
          </w:tcPr>
          <w:p w14:paraId="026B10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67" w:type="dxa"/>
            <w:vAlign w:val="center"/>
          </w:tcPr>
          <w:p w14:paraId="6077713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5.50</w:t>
            </w:r>
          </w:p>
        </w:tc>
      </w:tr>
      <w:tr w:rsidR="009B53DE" w:rsidRPr="00894C8E" w14:paraId="53AAB4F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3FB60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M_212_AA</w:t>
            </w:r>
          </w:p>
        </w:tc>
        <w:tc>
          <w:tcPr>
            <w:tcW w:w="1005" w:type="dxa"/>
            <w:vAlign w:val="center"/>
          </w:tcPr>
          <w:p w14:paraId="7E3729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8.413</w:t>
            </w:r>
          </w:p>
        </w:tc>
        <w:tc>
          <w:tcPr>
            <w:tcW w:w="1481" w:type="dxa"/>
            <w:vAlign w:val="center"/>
          </w:tcPr>
          <w:p w14:paraId="253355C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37.79037034</w:t>
            </w:r>
          </w:p>
        </w:tc>
        <w:tc>
          <w:tcPr>
            <w:tcW w:w="725" w:type="dxa"/>
            <w:vAlign w:val="center"/>
          </w:tcPr>
          <w:p w14:paraId="3D6E70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D394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6005CCC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720" w:type="dxa"/>
            <w:vAlign w:val="center"/>
          </w:tcPr>
          <w:p w14:paraId="598D9E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867" w:type="dxa"/>
            <w:vAlign w:val="center"/>
          </w:tcPr>
          <w:p w14:paraId="291979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5144B39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5.50</w:t>
            </w:r>
          </w:p>
        </w:tc>
      </w:tr>
      <w:tr w:rsidR="009B53DE" w:rsidRPr="00894C8E" w14:paraId="6D5EC59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EC82E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M_213_AA</w:t>
            </w:r>
          </w:p>
        </w:tc>
        <w:tc>
          <w:tcPr>
            <w:tcW w:w="1005" w:type="dxa"/>
            <w:vAlign w:val="center"/>
          </w:tcPr>
          <w:p w14:paraId="4A65B8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-7.356</w:t>
            </w:r>
          </w:p>
        </w:tc>
        <w:tc>
          <w:tcPr>
            <w:tcW w:w="1481" w:type="dxa"/>
            <w:vAlign w:val="center"/>
          </w:tcPr>
          <w:p w14:paraId="3B711E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55.80460646</w:t>
            </w:r>
          </w:p>
        </w:tc>
        <w:tc>
          <w:tcPr>
            <w:tcW w:w="725" w:type="dxa"/>
            <w:vAlign w:val="center"/>
          </w:tcPr>
          <w:p w14:paraId="7DB63F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AB82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-38.6</w:t>
            </w:r>
          </w:p>
        </w:tc>
        <w:tc>
          <w:tcPr>
            <w:tcW w:w="1048" w:type="dxa"/>
            <w:vAlign w:val="center"/>
          </w:tcPr>
          <w:p w14:paraId="75C5BC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720" w:type="dxa"/>
            <w:vAlign w:val="center"/>
          </w:tcPr>
          <w:p w14:paraId="3DDA86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67" w:type="dxa"/>
            <w:vAlign w:val="center"/>
          </w:tcPr>
          <w:p w14:paraId="035957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867" w:type="dxa"/>
            <w:vAlign w:val="center"/>
          </w:tcPr>
          <w:p w14:paraId="156C0D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64.15</w:t>
            </w:r>
          </w:p>
        </w:tc>
      </w:tr>
      <w:tr w:rsidR="009B53DE" w:rsidRPr="00894C8E" w14:paraId="267C318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CE134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M_214_AA</w:t>
            </w:r>
          </w:p>
        </w:tc>
        <w:tc>
          <w:tcPr>
            <w:tcW w:w="1005" w:type="dxa"/>
            <w:vAlign w:val="center"/>
          </w:tcPr>
          <w:p w14:paraId="67C78A0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-40.650</w:t>
            </w:r>
          </w:p>
        </w:tc>
        <w:tc>
          <w:tcPr>
            <w:tcW w:w="1481" w:type="dxa"/>
            <w:vAlign w:val="center"/>
          </w:tcPr>
          <w:p w14:paraId="6D07F2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83.79215357</w:t>
            </w:r>
          </w:p>
        </w:tc>
        <w:tc>
          <w:tcPr>
            <w:tcW w:w="725" w:type="dxa"/>
            <w:vAlign w:val="center"/>
          </w:tcPr>
          <w:p w14:paraId="64DEF5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88C9C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-70.3</w:t>
            </w:r>
          </w:p>
        </w:tc>
        <w:tc>
          <w:tcPr>
            <w:tcW w:w="1048" w:type="dxa"/>
            <w:vAlign w:val="center"/>
          </w:tcPr>
          <w:p w14:paraId="256AFDD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-40.6</w:t>
            </w:r>
          </w:p>
        </w:tc>
        <w:tc>
          <w:tcPr>
            <w:tcW w:w="720" w:type="dxa"/>
            <w:vAlign w:val="center"/>
          </w:tcPr>
          <w:p w14:paraId="1497F6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-11.0</w:t>
            </w:r>
          </w:p>
        </w:tc>
        <w:tc>
          <w:tcPr>
            <w:tcW w:w="867" w:type="dxa"/>
            <w:vAlign w:val="center"/>
          </w:tcPr>
          <w:p w14:paraId="24D829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867" w:type="dxa"/>
            <w:vAlign w:val="center"/>
          </w:tcPr>
          <w:p w14:paraId="13AE72F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59.25</w:t>
            </w:r>
          </w:p>
        </w:tc>
      </w:tr>
      <w:tr w:rsidR="009B53DE" w:rsidRPr="00894C8E" w14:paraId="2C4DFDE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843DA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M_215_AA</w:t>
            </w:r>
          </w:p>
        </w:tc>
        <w:tc>
          <w:tcPr>
            <w:tcW w:w="1005" w:type="dxa"/>
            <w:vAlign w:val="center"/>
          </w:tcPr>
          <w:p w14:paraId="3D3D88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-2.247</w:t>
            </w:r>
          </w:p>
        </w:tc>
        <w:tc>
          <w:tcPr>
            <w:tcW w:w="1481" w:type="dxa"/>
            <w:vAlign w:val="center"/>
          </w:tcPr>
          <w:p w14:paraId="7CA110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51.11417393</w:t>
            </w:r>
          </w:p>
        </w:tc>
        <w:tc>
          <w:tcPr>
            <w:tcW w:w="725" w:type="dxa"/>
            <w:vAlign w:val="center"/>
          </w:tcPr>
          <w:p w14:paraId="4A15788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4BE8D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0D4228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720" w:type="dxa"/>
            <w:vAlign w:val="center"/>
          </w:tcPr>
          <w:p w14:paraId="3E1164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67" w:type="dxa"/>
            <w:vAlign w:val="center"/>
          </w:tcPr>
          <w:p w14:paraId="3C52CB8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4F55DE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1.88</w:t>
            </w:r>
          </w:p>
        </w:tc>
      </w:tr>
      <w:tr w:rsidR="009B53DE" w:rsidRPr="00894C8E" w14:paraId="292EBF5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13591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M_216_AA</w:t>
            </w:r>
          </w:p>
        </w:tc>
        <w:tc>
          <w:tcPr>
            <w:tcW w:w="1005" w:type="dxa"/>
            <w:vAlign w:val="center"/>
          </w:tcPr>
          <w:p w14:paraId="4C4CD79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-53.816</w:t>
            </w:r>
          </w:p>
        </w:tc>
        <w:tc>
          <w:tcPr>
            <w:tcW w:w="1481" w:type="dxa"/>
            <w:vAlign w:val="center"/>
          </w:tcPr>
          <w:p w14:paraId="3AF688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59.43757075</w:t>
            </w:r>
          </w:p>
        </w:tc>
        <w:tc>
          <w:tcPr>
            <w:tcW w:w="725" w:type="dxa"/>
            <w:vAlign w:val="center"/>
          </w:tcPr>
          <w:p w14:paraId="1EECEF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A75FF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18208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AA59B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7E3A9D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867" w:type="dxa"/>
            <w:vAlign w:val="center"/>
          </w:tcPr>
          <w:p w14:paraId="29B894B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121.90</w:t>
            </w:r>
          </w:p>
        </w:tc>
      </w:tr>
      <w:tr w:rsidR="009B53DE" w:rsidRPr="00894C8E" w14:paraId="7992CAE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6F85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M_217_AA</w:t>
            </w:r>
          </w:p>
        </w:tc>
        <w:tc>
          <w:tcPr>
            <w:tcW w:w="1005" w:type="dxa"/>
            <w:vAlign w:val="center"/>
          </w:tcPr>
          <w:p w14:paraId="2E4E891A" w14:textId="6EE3A9BC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5EE69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9.39e-13</w:t>
            </w:r>
          </w:p>
        </w:tc>
        <w:tc>
          <w:tcPr>
            <w:tcW w:w="725" w:type="dxa"/>
            <w:vAlign w:val="center"/>
          </w:tcPr>
          <w:p w14:paraId="764250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1C65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15C9DA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19D16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E8381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6111D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4AB914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7F50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M_218_AA</w:t>
            </w:r>
          </w:p>
        </w:tc>
        <w:tc>
          <w:tcPr>
            <w:tcW w:w="1005" w:type="dxa"/>
            <w:vAlign w:val="center"/>
          </w:tcPr>
          <w:p w14:paraId="22326CE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1481" w:type="dxa"/>
            <w:vAlign w:val="center"/>
          </w:tcPr>
          <w:p w14:paraId="03882B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48.08634937</w:t>
            </w:r>
          </w:p>
        </w:tc>
        <w:tc>
          <w:tcPr>
            <w:tcW w:w="725" w:type="dxa"/>
            <w:vAlign w:val="center"/>
          </w:tcPr>
          <w:p w14:paraId="19F276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5BEAF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1048" w:type="dxa"/>
            <w:vAlign w:val="center"/>
          </w:tcPr>
          <w:p w14:paraId="7F57CD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20" w:type="dxa"/>
            <w:vAlign w:val="center"/>
          </w:tcPr>
          <w:p w14:paraId="666623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775EEB2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67" w:type="dxa"/>
            <w:vAlign w:val="center"/>
          </w:tcPr>
          <w:p w14:paraId="0F6F1CA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4.80</w:t>
            </w:r>
          </w:p>
        </w:tc>
      </w:tr>
      <w:tr w:rsidR="009B53DE" w:rsidRPr="00894C8E" w14:paraId="0646E90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F143B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M_219_AA</w:t>
            </w:r>
          </w:p>
        </w:tc>
        <w:tc>
          <w:tcPr>
            <w:tcW w:w="1005" w:type="dxa"/>
            <w:vAlign w:val="center"/>
          </w:tcPr>
          <w:p w14:paraId="26C04F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-1.193</w:t>
            </w:r>
          </w:p>
        </w:tc>
        <w:tc>
          <w:tcPr>
            <w:tcW w:w="1481" w:type="dxa"/>
            <w:vAlign w:val="center"/>
          </w:tcPr>
          <w:p w14:paraId="3AAB317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51.11131363</w:t>
            </w:r>
          </w:p>
        </w:tc>
        <w:tc>
          <w:tcPr>
            <w:tcW w:w="725" w:type="dxa"/>
            <w:vAlign w:val="center"/>
          </w:tcPr>
          <w:p w14:paraId="549494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3191F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048" w:type="dxa"/>
            <w:vAlign w:val="center"/>
          </w:tcPr>
          <w:p w14:paraId="55DCF2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720" w:type="dxa"/>
            <w:vAlign w:val="center"/>
          </w:tcPr>
          <w:p w14:paraId="185545D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867" w:type="dxa"/>
            <w:vAlign w:val="center"/>
          </w:tcPr>
          <w:p w14:paraId="1A63F3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67" w:type="dxa"/>
            <w:vAlign w:val="center"/>
          </w:tcPr>
          <w:p w14:paraId="0791FA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3.30</w:t>
            </w:r>
          </w:p>
        </w:tc>
      </w:tr>
      <w:tr w:rsidR="009B53DE" w:rsidRPr="00894C8E" w14:paraId="19271F7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67065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M_220_AA</w:t>
            </w:r>
          </w:p>
        </w:tc>
        <w:tc>
          <w:tcPr>
            <w:tcW w:w="1005" w:type="dxa"/>
            <w:vAlign w:val="center"/>
          </w:tcPr>
          <w:p w14:paraId="306B0C0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-3.035</w:t>
            </w:r>
          </w:p>
        </w:tc>
        <w:tc>
          <w:tcPr>
            <w:tcW w:w="1481" w:type="dxa"/>
            <w:vAlign w:val="center"/>
          </w:tcPr>
          <w:p w14:paraId="15BA1D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50.71086214</w:t>
            </w:r>
          </w:p>
        </w:tc>
        <w:tc>
          <w:tcPr>
            <w:tcW w:w="725" w:type="dxa"/>
            <w:vAlign w:val="center"/>
          </w:tcPr>
          <w:p w14:paraId="2006A14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6514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75C5D8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20" w:type="dxa"/>
            <w:vAlign w:val="center"/>
          </w:tcPr>
          <w:p w14:paraId="4204024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2ED851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867" w:type="dxa"/>
            <w:vAlign w:val="center"/>
          </w:tcPr>
          <w:p w14:paraId="3BB7E70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5.60</w:t>
            </w:r>
          </w:p>
        </w:tc>
      </w:tr>
      <w:tr w:rsidR="009B53DE" w:rsidRPr="00894C8E" w14:paraId="757F7A6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EEA78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M_221_AA</w:t>
            </w:r>
          </w:p>
        </w:tc>
        <w:tc>
          <w:tcPr>
            <w:tcW w:w="1005" w:type="dxa"/>
            <w:vAlign w:val="center"/>
          </w:tcPr>
          <w:p w14:paraId="3A9D4E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-11.544</w:t>
            </w:r>
          </w:p>
        </w:tc>
        <w:tc>
          <w:tcPr>
            <w:tcW w:w="1481" w:type="dxa"/>
            <w:vAlign w:val="center"/>
          </w:tcPr>
          <w:p w14:paraId="3FE855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55.68891794</w:t>
            </w:r>
          </w:p>
        </w:tc>
        <w:tc>
          <w:tcPr>
            <w:tcW w:w="725" w:type="dxa"/>
            <w:vAlign w:val="center"/>
          </w:tcPr>
          <w:p w14:paraId="4F304C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E8193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1D3B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20" w:type="dxa"/>
            <w:vAlign w:val="center"/>
          </w:tcPr>
          <w:p w14:paraId="4D8A72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867" w:type="dxa"/>
            <w:vAlign w:val="center"/>
          </w:tcPr>
          <w:p w14:paraId="53507C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867" w:type="dxa"/>
            <w:vAlign w:val="center"/>
          </w:tcPr>
          <w:p w14:paraId="51C108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124.50</w:t>
            </w:r>
          </w:p>
        </w:tc>
      </w:tr>
      <w:tr w:rsidR="009B53DE" w:rsidRPr="00894C8E" w14:paraId="3318493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88B91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M_222_AA</w:t>
            </w:r>
          </w:p>
        </w:tc>
        <w:tc>
          <w:tcPr>
            <w:tcW w:w="1005" w:type="dxa"/>
            <w:vAlign w:val="center"/>
          </w:tcPr>
          <w:p w14:paraId="363237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14.255</w:t>
            </w:r>
          </w:p>
        </w:tc>
        <w:tc>
          <w:tcPr>
            <w:tcW w:w="1481" w:type="dxa"/>
            <w:vAlign w:val="center"/>
          </w:tcPr>
          <w:p w14:paraId="3F84F2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25.48470479</w:t>
            </w:r>
          </w:p>
        </w:tc>
        <w:tc>
          <w:tcPr>
            <w:tcW w:w="725" w:type="dxa"/>
            <w:vAlign w:val="center"/>
          </w:tcPr>
          <w:p w14:paraId="6A50DD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43BE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1048" w:type="dxa"/>
            <w:vAlign w:val="center"/>
          </w:tcPr>
          <w:p w14:paraId="30F7E7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720" w:type="dxa"/>
            <w:vAlign w:val="center"/>
          </w:tcPr>
          <w:p w14:paraId="3188E4C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867" w:type="dxa"/>
            <w:vAlign w:val="center"/>
          </w:tcPr>
          <w:p w14:paraId="6BBCBD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867" w:type="dxa"/>
            <w:vAlign w:val="center"/>
          </w:tcPr>
          <w:p w14:paraId="42C8F9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5.60</w:t>
            </w:r>
          </w:p>
        </w:tc>
      </w:tr>
      <w:tr w:rsidR="009B53DE" w:rsidRPr="00894C8E" w14:paraId="19B64C4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BC9E4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M_223_AA</w:t>
            </w:r>
          </w:p>
        </w:tc>
        <w:tc>
          <w:tcPr>
            <w:tcW w:w="1005" w:type="dxa"/>
            <w:vAlign w:val="center"/>
          </w:tcPr>
          <w:p w14:paraId="70114D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7.374</w:t>
            </w:r>
          </w:p>
        </w:tc>
        <w:tc>
          <w:tcPr>
            <w:tcW w:w="1481" w:type="dxa"/>
            <w:vAlign w:val="center"/>
          </w:tcPr>
          <w:p w14:paraId="62CE992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36.79726869</w:t>
            </w:r>
          </w:p>
        </w:tc>
        <w:tc>
          <w:tcPr>
            <w:tcW w:w="725" w:type="dxa"/>
            <w:vAlign w:val="center"/>
          </w:tcPr>
          <w:p w14:paraId="2AD71AE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92FFBA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1048" w:type="dxa"/>
            <w:vAlign w:val="center"/>
          </w:tcPr>
          <w:p w14:paraId="60D68A3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720" w:type="dxa"/>
            <w:vAlign w:val="center"/>
          </w:tcPr>
          <w:p w14:paraId="21822C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867" w:type="dxa"/>
            <w:vAlign w:val="center"/>
          </w:tcPr>
          <w:p w14:paraId="19E13CD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67" w:type="dxa"/>
            <w:vAlign w:val="center"/>
          </w:tcPr>
          <w:p w14:paraId="70E845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5.00</w:t>
            </w:r>
          </w:p>
        </w:tc>
      </w:tr>
      <w:tr w:rsidR="009B53DE" w:rsidRPr="00894C8E" w14:paraId="2172AC7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97E12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M_224_AA</w:t>
            </w:r>
          </w:p>
        </w:tc>
        <w:tc>
          <w:tcPr>
            <w:tcW w:w="1005" w:type="dxa"/>
            <w:vAlign w:val="center"/>
          </w:tcPr>
          <w:p w14:paraId="3AA688D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10.319</w:t>
            </w:r>
          </w:p>
        </w:tc>
        <w:tc>
          <w:tcPr>
            <w:tcW w:w="1481" w:type="dxa"/>
            <w:vAlign w:val="center"/>
          </w:tcPr>
          <w:p w14:paraId="21DB6B0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33.11174657</w:t>
            </w:r>
          </w:p>
        </w:tc>
        <w:tc>
          <w:tcPr>
            <w:tcW w:w="725" w:type="dxa"/>
            <w:vAlign w:val="center"/>
          </w:tcPr>
          <w:p w14:paraId="79A4E9B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6A60D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048" w:type="dxa"/>
            <w:vAlign w:val="center"/>
          </w:tcPr>
          <w:p w14:paraId="6B5F19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720" w:type="dxa"/>
            <w:vAlign w:val="center"/>
          </w:tcPr>
          <w:p w14:paraId="3A63D3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867" w:type="dxa"/>
            <w:vAlign w:val="center"/>
          </w:tcPr>
          <w:p w14:paraId="22BF0F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67" w:type="dxa"/>
            <w:vAlign w:val="center"/>
          </w:tcPr>
          <w:p w14:paraId="16CBBF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4.90</w:t>
            </w:r>
          </w:p>
        </w:tc>
      </w:tr>
      <w:tr w:rsidR="009B53DE" w:rsidRPr="00894C8E" w14:paraId="06E27E0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4F402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M_225_AA</w:t>
            </w:r>
          </w:p>
        </w:tc>
        <w:tc>
          <w:tcPr>
            <w:tcW w:w="1005" w:type="dxa"/>
            <w:vAlign w:val="center"/>
          </w:tcPr>
          <w:p w14:paraId="465BDE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7.985</w:t>
            </w:r>
          </w:p>
        </w:tc>
        <w:tc>
          <w:tcPr>
            <w:tcW w:w="1481" w:type="dxa"/>
            <w:vAlign w:val="center"/>
          </w:tcPr>
          <w:p w14:paraId="4D81E34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35.59844281</w:t>
            </w:r>
          </w:p>
        </w:tc>
        <w:tc>
          <w:tcPr>
            <w:tcW w:w="725" w:type="dxa"/>
            <w:vAlign w:val="center"/>
          </w:tcPr>
          <w:p w14:paraId="0AF92B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4171D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048" w:type="dxa"/>
            <w:vAlign w:val="center"/>
          </w:tcPr>
          <w:p w14:paraId="55C37D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720" w:type="dxa"/>
            <w:vAlign w:val="center"/>
          </w:tcPr>
          <w:p w14:paraId="47ADC8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867" w:type="dxa"/>
            <w:vAlign w:val="center"/>
          </w:tcPr>
          <w:p w14:paraId="70EE134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867" w:type="dxa"/>
            <w:vAlign w:val="center"/>
          </w:tcPr>
          <w:p w14:paraId="786647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5.10</w:t>
            </w:r>
          </w:p>
        </w:tc>
      </w:tr>
      <w:tr w:rsidR="009B53DE" w:rsidRPr="00894C8E" w14:paraId="5278A8B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0ABE0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M_226_AA</w:t>
            </w:r>
          </w:p>
        </w:tc>
        <w:tc>
          <w:tcPr>
            <w:tcW w:w="1005" w:type="dxa"/>
            <w:vAlign w:val="center"/>
          </w:tcPr>
          <w:p w14:paraId="4928A4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-2.132</w:t>
            </w:r>
          </w:p>
        </w:tc>
        <w:tc>
          <w:tcPr>
            <w:tcW w:w="1481" w:type="dxa"/>
            <w:vAlign w:val="center"/>
          </w:tcPr>
          <w:p w14:paraId="374DD88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46.90053898</w:t>
            </w:r>
          </w:p>
        </w:tc>
        <w:tc>
          <w:tcPr>
            <w:tcW w:w="725" w:type="dxa"/>
            <w:vAlign w:val="center"/>
          </w:tcPr>
          <w:p w14:paraId="40784E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55D84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1048" w:type="dxa"/>
            <w:vAlign w:val="center"/>
          </w:tcPr>
          <w:p w14:paraId="1256FA0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20" w:type="dxa"/>
            <w:vAlign w:val="center"/>
          </w:tcPr>
          <w:p w14:paraId="2DC3B1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478C6A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70E313B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5.80</w:t>
            </w:r>
          </w:p>
        </w:tc>
      </w:tr>
      <w:tr w:rsidR="009B53DE" w:rsidRPr="00894C8E" w14:paraId="6177029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9EDBF9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M_227_AA</w:t>
            </w:r>
          </w:p>
        </w:tc>
        <w:tc>
          <w:tcPr>
            <w:tcW w:w="1005" w:type="dxa"/>
            <w:vAlign w:val="center"/>
          </w:tcPr>
          <w:p w14:paraId="30DCAD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9.069</w:t>
            </w:r>
          </w:p>
        </w:tc>
        <w:tc>
          <w:tcPr>
            <w:tcW w:w="1481" w:type="dxa"/>
            <w:vAlign w:val="center"/>
          </w:tcPr>
          <w:p w14:paraId="1D0900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34.70103142</w:t>
            </w:r>
          </w:p>
        </w:tc>
        <w:tc>
          <w:tcPr>
            <w:tcW w:w="725" w:type="dxa"/>
            <w:vAlign w:val="center"/>
          </w:tcPr>
          <w:p w14:paraId="7D5545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B59175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1048" w:type="dxa"/>
            <w:vAlign w:val="center"/>
          </w:tcPr>
          <w:p w14:paraId="33E179F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20" w:type="dxa"/>
            <w:vAlign w:val="center"/>
          </w:tcPr>
          <w:p w14:paraId="6C0FC66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343B2B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67" w:type="dxa"/>
            <w:vAlign w:val="center"/>
          </w:tcPr>
          <w:p w14:paraId="5D0344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5.00</w:t>
            </w:r>
          </w:p>
        </w:tc>
      </w:tr>
      <w:tr w:rsidR="009B53DE" w:rsidRPr="00894C8E" w14:paraId="248FC01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AC6A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M_228_AA</w:t>
            </w:r>
          </w:p>
        </w:tc>
        <w:tc>
          <w:tcPr>
            <w:tcW w:w="1005" w:type="dxa"/>
            <w:vAlign w:val="center"/>
          </w:tcPr>
          <w:p w14:paraId="4A710C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-25.969</w:t>
            </w:r>
          </w:p>
        </w:tc>
        <w:tc>
          <w:tcPr>
            <w:tcW w:w="1481" w:type="dxa"/>
            <w:vAlign w:val="center"/>
          </w:tcPr>
          <w:p w14:paraId="6DEEA71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58.70854766</w:t>
            </w:r>
          </w:p>
        </w:tc>
        <w:tc>
          <w:tcPr>
            <w:tcW w:w="725" w:type="dxa"/>
            <w:vAlign w:val="center"/>
          </w:tcPr>
          <w:p w14:paraId="778C38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6074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45399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20" w:type="dxa"/>
            <w:vAlign w:val="center"/>
          </w:tcPr>
          <w:p w14:paraId="76297F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67" w:type="dxa"/>
            <w:vAlign w:val="center"/>
          </w:tcPr>
          <w:p w14:paraId="310134B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165060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120.90</w:t>
            </w:r>
          </w:p>
        </w:tc>
      </w:tr>
      <w:tr w:rsidR="009B53DE" w:rsidRPr="00894C8E" w14:paraId="6EF2C15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C8F65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M_229_AA</w:t>
            </w:r>
          </w:p>
        </w:tc>
        <w:tc>
          <w:tcPr>
            <w:tcW w:w="1005" w:type="dxa"/>
            <w:vAlign w:val="center"/>
          </w:tcPr>
          <w:p w14:paraId="6D9E5199" w14:textId="4CD4BEB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DAD42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4.08e-12</w:t>
            </w:r>
          </w:p>
        </w:tc>
        <w:tc>
          <w:tcPr>
            <w:tcW w:w="725" w:type="dxa"/>
            <w:vAlign w:val="center"/>
          </w:tcPr>
          <w:p w14:paraId="2ACC0D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12C99B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11F06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3F66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93D85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389D2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4671BC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EFA8A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M_230_AA</w:t>
            </w:r>
          </w:p>
        </w:tc>
        <w:tc>
          <w:tcPr>
            <w:tcW w:w="1005" w:type="dxa"/>
            <w:vAlign w:val="center"/>
          </w:tcPr>
          <w:p w14:paraId="1224FEBC" w14:textId="07EF157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04D28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5.23e-12</w:t>
            </w:r>
          </w:p>
        </w:tc>
        <w:tc>
          <w:tcPr>
            <w:tcW w:w="725" w:type="dxa"/>
            <w:vAlign w:val="center"/>
          </w:tcPr>
          <w:p w14:paraId="1B1669F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5EB476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1EEF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E118A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D7ABE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D87E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DECAC1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A136D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M_231_AA</w:t>
            </w:r>
          </w:p>
        </w:tc>
        <w:tc>
          <w:tcPr>
            <w:tcW w:w="1005" w:type="dxa"/>
            <w:vAlign w:val="center"/>
          </w:tcPr>
          <w:p w14:paraId="2DC2EED7" w14:textId="47B58F56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A51824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1.86e-13</w:t>
            </w:r>
          </w:p>
        </w:tc>
        <w:tc>
          <w:tcPr>
            <w:tcW w:w="725" w:type="dxa"/>
            <w:vAlign w:val="center"/>
          </w:tcPr>
          <w:p w14:paraId="13FEAA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BDC843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5C823E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A16B93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4CCAB2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ACEE32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D06533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933AF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M_232_AA</w:t>
            </w:r>
          </w:p>
        </w:tc>
        <w:tc>
          <w:tcPr>
            <w:tcW w:w="1005" w:type="dxa"/>
            <w:vAlign w:val="center"/>
          </w:tcPr>
          <w:p w14:paraId="4A4AB1C9" w14:textId="5160C73A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E93368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2.35e-12</w:t>
            </w:r>
          </w:p>
        </w:tc>
        <w:tc>
          <w:tcPr>
            <w:tcW w:w="725" w:type="dxa"/>
            <w:vAlign w:val="center"/>
          </w:tcPr>
          <w:p w14:paraId="609E95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CB070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D93F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25F64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0A59D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CA5BB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6936B0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B35AD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M_233_AA</w:t>
            </w:r>
          </w:p>
        </w:tc>
        <w:tc>
          <w:tcPr>
            <w:tcW w:w="1005" w:type="dxa"/>
            <w:vAlign w:val="center"/>
          </w:tcPr>
          <w:p w14:paraId="09B0DF99" w14:textId="7765C64B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17E9C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4.33e-14</w:t>
            </w:r>
          </w:p>
        </w:tc>
        <w:tc>
          <w:tcPr>
            <w:tcW w:w="725" w:type="dxa"/>
            <w:vAlign w:val="center"/>
          </w:tcPr>
          <w:p w14:paraId="5154B1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92BBA2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9114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1C9848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AEDC3D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E802EE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9379982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07D6D4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M_234_AA</w:t>
            </w:r>
          </w:p>
        </w:tc>
        <w:tc>
          <w:tcPr>
            <w:tcW w:w="1005" w:type="dxa"/>
            <w:vAlign w:val="center"/>
          </w:tcPr>
          <w:p w14:paraId="76D5AA5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-76.883</w:t>
            </w:r>
          </w:p>
        </w:tc>
        <w:tc>
          <w:tcPr>
            <w:tcW w:w="1481" w:type="dxa"/>
            <w:vAlign w:val="center"/>
          </w:tcPr>
          <w:p w14:paraId="7DF5716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46.41218892</w:t>
            </w:r>
          </w:p>
        </w:tc>
        <w:tc>
          <w:tcPr>
            <w:tcW w:w="725" w:type="dxa"/>
            <w:vAlign w:val="center"/>
          </w:tcPr>
          <w:p w14:paraId="4C0C382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D267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E1988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6A4F34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11566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67" w:type="dxa"/>
            <w:vAlign w:val="center"/>
          </w:tcPr>
          <w:p w14:paraId="0D080F1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C94A5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08D3E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M_235_AA</w:t>
            </w:r>
          </w:p>
        </w:tc>
        <w:tc>
          <w:tcPr>
            <w:tcW w:w="1005" w:type="dxa"/>
            <w:vAlign w:val="center"/>
          </w:tcPr>
          <w:p w14:paraId="2EB586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-99.594</w:t>
            </w:r>
          </w:p>
        </w:tc>
        <w:tc>
          <w:tcPr>
            <w:tcW w:w="1481" w:type="dxa"/>
            <w:vAlign w:val="center"/>
          </w:tcPr>
          <w:p w14:paraId="04E7719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5.64104444</w:t>
            </w:r>
          </w:p>
        </w:tc>
        <w:tc>
          <w:tcPr>
            <w:tcW w:w="725" w:type="dxa"/>
            <w:vAlign w:val="center"/>
          </w:tcPr>
          <w:p w14:paraId="3DFD59E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B6F38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4D1C67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EB686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46AE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67" w:type="dxa"/>
            <w:vAlign w:val="center"/>
          </w:tcPr>
          <w:p w14:paraId="11A39C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7848DCA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3564D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M_236_AA</w:t>
            </w:r>
          </w:p>
        </w:tc>
        <w:tc>
          <w:tcPr>
            <w:tcW w:w="1005" w:type="dxa"/>
            <w:vAlign w:val="center"/>
          </w:tcPr>
          <w:p w14:paraId="586B3EC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-89.692</w:t>
            </w:r>
          </w:p>
        </w:tc>
        <w:tc>
          <w:tcPr>
            <w:tcW w:w="1481" w:type="dxa"/>
            <w:vAlign w:val="center"/>
          </w:tcPr>
          <w:p w14:paraId="255490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35.16920957</w:t>
            </w:r>
          </w:p>
        </w:tc>
        <w:tc>
          <w:tcPr>
            <w:tcW w:w="725" w:type="dxa"/>
            <w:vAlign w:val="center"/>
          </w:tcPr>
          <w:p w14:paraId="383151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0EF4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B8952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3E694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459DB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67" w:type="dxa"/>
            <w:vAlign w:val="center"/>
          </w:tcPr>
          <w:p w14:paraId="36550FB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C25A2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47136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M_237_AA</w:t>
            </w:r>
          </w:p>
        </w:tc>
        <w:tc>
          <w:tcPr>
            <w:tcW w:w="1005" w:type="dxa"/>
            <w:vAlign w:val="center"/>
          </w:tcPr>
          <w:p w14:paraId="27C0D4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-61.103</w:t>
            </w:r>
          </w:p>
        </w:tc>
        <w:tc>
          <w:tcPr>
            <w:tcW w:w="1481" w:type="dxa"/>
            <w:vAlign w:val="center"/>
          </w:tcPr>
          <w:p w14:paraId="2BB089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59.49796162</w:t>
            </w:r>
          </w:p>
        </w:tc>
        <w:tc>
          <w:tcPr>
            <w:tcW w:w="725" w:type="dxa"/>
            <w:vAlign w:val="center"/>
          </w:tcPr>
          <w:p w14:paraId="2E9D82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A7BA2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9DB8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CB08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67" w:type="dxa"/>
            <w:vAlign w:val="center"/>
          </w:tcPr>
          <w:p w14:paraId="2D1A91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43.6</w:t>
            </w:r>
          </w:p>
        </w:tc>
        <w:tc>
          <w:tcPr>
            <w:tcW w:w="867" w:type="dxa"/>
            <w:vAlign w:val="center"/>
          </w:tcPr>
          <w:p w14:paraId="6F5645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122.30</w:t>
            </w:r>
          </w:p>
        </w:tc>
      </w:tr>
      <w:tr w:rsidR="009B53DE" w:rsidRPr="00894C8E" w14:paraId="60DE931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09F04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M_238_AA</w:t>
            </w:r>
          </w:p>
        </w:tc>
        <w:tc>
          <w:tcPr>
            <w:tcW w:w="1005" w:type="dxa"/>
            <w:vAlign w:val="center"/>
          </w:tcPr>
          <w:p w14:paraId="7A53804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06DDFC3" w14:textId="77212813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422E3B4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A585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ED8D7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5947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21FBE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D051C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E50E5C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BEAC7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M_239_AA</w:t>
            </w:r>
          </w:p>
        </w:tc>
        <w:tc>
          <w:tcPr>
            <w:tcW w:w="1005" w:type="dxa"/>
            <w:vAlign w:val="center"/>
          </w:tcPr>
          <w:p w14:paraId="0EEBC89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-91.729</w:t>
            </w:r>
          </w:p>
        </w:tc>
        <w:tc>
          <w:tcPr>
            <w:tcW w:w="1481" w:type="dxa"/>
            <w:vAlign w:val="center"/>
          </w:tcPr>
          <w:p w14:paraId="067A535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33.68819832</w:t>
            </w:r>
          </w:p>
        </w:tc>
        <w:tc>
          <w:tcPr>
            <w:tcW w:w="725" w:type="dxa"/>
            <w:vAlign w:val="center"/>
          </w:tcPr>
          <w:p w14:paraId="1DDD1E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6DBAD2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48F18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0996A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884A1A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67" w:type="dxa"/>
            <w:vAlign w:val="center"/>
          </w:tcPr>
          <w:p w14:paraId="633B203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3D52CB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8BFBC7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M_240_AA</w:t>
            </w:r>
          </w:p>
        </w:tc>
        <w:tc>
          <w:tcPr>
            <w:tcW w:w="1005" w:type="dxa"/>
            <w:vAlign w:val="center"/>
          </w:tcPr>
          <w:p w14:paraId="0546DE2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18.500</w:t>
            </w:r>
          </w:p>
        </w:tc>
        <w:tc>
          <w:tcPr>
            <w:tcW w:w="1481" w:type="dxa"/>
            <w:vAlign w:val="center"/>
          </w:tcPr>
          <w:p w14:paraId="0AC473DB" w14:textId="24A1E5AE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2D9D403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720" w:type="dxa"/>
            <w:vAlign w:val="center"/>
          </w:tcPr>
          <w:p w14:paraId="04B49B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1048" w:type="dxa"/>
            <w:vAlign w:val="center"/>
          </w:tcPr>
          <w:p w14:paraId="1FB98A3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720" w:type="dxa"/>
            <w:vAlign w:val="center"/>
          </w:tcPr>
          <w:p w14:paraId="2BF83F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6DB214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67" w:type="dxa"/>
            <w:vAlign w:val="center"/>
          </w:tcPr>
          <w:p w14:paraId="63D2AA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2C81AD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21774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M_241_AA</w:t>
            </w:r>
          </w:p>
        </w:tc>
        <w:tc>
          <w:tcPr>
            <w:tcW w:w="1005" w:type="dxa"/>
            <w:vAlign w:val="center"/>
          </w:tcPr>
          <w:p w14:paraId="52EA5A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-76.528</w:t>
            </w:r>
          </w:p>
        </w:tc>
        <w:tc>
          <w:tcPr>
            <w:tcW w:w="1481" w:type="dxa"/>
            <w:vAlign w:val="center"/>
          </w:tcPr>
          <w:p w14:paraId="038C99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45.12196290</w:t>
            </w:r>
          </w:p>
        </w:tc>
        <w:tc>
          <w:tcPr>
            <w:tcW w:w="725" w:type="dxa"/>
            <w:vAlign w:val="center"/>
          </w:tcPr>
          <w:p w14:paraId="43FB168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29D3B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50159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FDDCF7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B6C7CC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67" w:type="dxa"/>
            <w:vAlign w:val="center"/>
          </w:tcPr>
          <w:p w14:paraId="1BFB4D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7062C3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BA23D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M_242_AA</w:t>
            </w:r>
          </w:p>
        </w:tc>
        <w:tc>
          <w:tcPr>
            <w:tcW w:w="1005" w:type="dxa"/>
            <w:vAlign w:val="center"/>
          </w:tcPr>
          <w:p w14:paraId="7CFCB2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-4.786</w:t>
            </w:r>
          </w:p>
        </w:tc>
        <w:tc>
          <w:tcPr>
            <w:tcW w:w="1481" w:type="dxa"/>
            <w:vAlign w:val="center"/>
          </w:tcPr>
          <w:p w14:paraId="05591E2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60.58292981</w:t>
            </w:r>
          </w:p>
        </w:tc>
        <w:tc>
          <w:tcPr>
            <w:tcW w:w="725" w:type="dxa"/>
            <w:vAlign w:val="center"/>
          </w:tcPr>
          <w:p w14:paraId="46E6EB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3DEC69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47556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720" w:type="dxa"/>
            <w:vAlign w:val="center"/>
          </w:tcPr>
          <w:p w14:paraId="1492251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36.4</w:t>
            </w:r>
          </w:p>
        </w:tc>
        <w:tc>
          <w:tcPr>
            <w:tcW w:w="867" w:type="dxa"/>
            <w:vAlign w:val="center"/>
          </w:tcPr>
          <w:p w14:paraId="45A6B8A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867" w:type="dxa"/>
            <w:vAlign w:val="center"/>
          </w:tcPr>
          <w:p w14:paraId="2806C6D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136.30</w:t>
            </w:r>
          </w:p>
        </w:tc>
      </w:tr>
      <w:tr w:rsidR="009B53DE" w:rsidRPr="00894C8E" w14:paraId="7AE032F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DA661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M_243_AA</w:t>
            </w:r>
          </w:p>
        </w:tc>
        <w:tc>
          <w:tcPr>
            <w:tcW w:w="1005" w:type="dxa"/>
            <w:vAlign w:val="center"/>
          </w:tcPr>
          <w:p w14:paraId="7F8A3C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-33.460</w:t>
            </w:r>
          </w:p>
        </w:tc>
        <w:tc>
          <w:tcPr>
            <w:tcW w:w="1481" w:type="dxa"/>
            <w:vAlign w:val="center"/>
          </w:tcPr>
          <w:p w14:paraId="754DEE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65.64185790</w:t>
            </w:r>
          </w:p>
        </w:tc>
        <w:tc>
          <w:tcPr>
            <w:tcW w:w="725" w:type="dxa"/>
            <w:vAlign w:val="center"/>
          </w:tcPr>
          <w:p w14:paraId="49BC28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26FCA4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AF26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720" w:type="dxa"/>
            <w:vAlign w:val="center"/>
          </w:tcPr>
          <w:p w14:paraId="4B52FB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499529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44.2</w:t>
            </w:r>
          </w:p>
        </w:tc>
        <w:tc>
          <w:tcPr>
            <w:tcW w:w="867" w:type="dxa"/>
            <w:vAlign w:val="center"/>
          </w:tcPr>
          <w:p w14:paraId="7A7523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131.90</w:t>
            </w:r>
          </w:p>
        </w:tc>
      </w:tr>
      <w:tr w:rsidR="009B53DE" w:rsidRPr="00894C8E" w14:paraId="184251C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0F96E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M_244_AA</w:t>
            </w:r>
          </w:p>
        </w:tc>
        <w:tc>
          <w:tcPr>
            <w:tcW w:w="1005" w:type="dxa"/>
            <w:vAlign w:val="center"/>
          </w:tcPr>
          <w:p w14:paraId="1F1C004B" w14:textId="274D3552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0440C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2.91e-14</w:t>
            </w:r>
          </w:p>
        </w:tc>
        <w:tc>
          <w:tcPr>
            <w:tcW w:w="725" w:type="dxa"/>
            <w:vAlign w:val="center"/>
          </w:tcPr>
          <w:p w14:paraId="1DACAA6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411402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D5F3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E1C0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593AE3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D8E543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424B4E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46DEF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M_245_AA</w:t>
            </w:r>
          </w:p>
        </w:tc>
        <w:tc>
          <w:tcPr>
            <w:tcW w:w="1005" w:type="dxa"/>
            <w:vAlign w:val="center"/>
          </w:tcPr>
          <w:p w14:paraId="10E43D4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-70.527</w:t>
            </w:r>
          </w:p>
        </w:tc>
        <w:tc>
          <w:tcPr>
            <w:tcW w:w="1481" w:type="dxa"/>
            <w:vAlign w:val="center"/>
          </w:tcPr>
          <w:p w14:paraId="1F10030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54.31202680</w:t>
            </w:r>
          </w:p>
        </w:tc>
        <w:tc>
          <w:tcPr>
            <w:tcW w:w="725" w:type="dxa"/>
            <w:vAlign w:val="center"/>
          </w:tcPr>
          <w:p w14:paraId="4450A7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525FF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BE56C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A13D4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5DC70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42.2</w:t>
            </w:r>
          </w:p>
        </w:tc>
        <w:tc>
          <w:tcPr>
            <w:tcW w:w="867" w:type="dxa"/>
            <w:vAlign w:val="center"/>
          </w:tcPr>
          <w:p w14:paraId="64D96C8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330650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3C0D0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M_246_AA</w:t>
            </w:r>
          </w:p>
        </w:tc>
        <w:tc>
          <w:tcPr>
            <w:tcW w:w="1005" w:type="dxa"/>
            <w:vAlign w:val="center"/>
          </w:tcPr>
          <w:p w14:paraId="0DCCB7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0.883</w:t>
            </w:r>
          </w:p>
        </w:tc>
        <w:tc>
          <w:tcPr>
            <w:tcW w:w="1481" w:type="dxa"/>
            <w:vAlign w:val="center"/>
          </w:tcPr>
          <w:p w14:paraId="01BA19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56.34322320</w:t>
            </w:r>
          </w:p>
        </w:tc>
        <w:tc>
          <w:tcPr>
            <w:tcW w:w="725" w:type="dxa"/>
            <w:vAlign w:val="center"/>
          </w:tcPr>
          <w:p w14:paraId="5B7EB6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3DAB0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03D6E3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720" w:type="dxa"/>
            <w:vAlign w:val="center"/>
          </w:tcPr>
          <w:p w14:paraId="65EBAC5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35.6</w:t>
            </w:r>
          </w:p>
        </w:tc>
        <w:tc>
          <w:tcPr>
            <w:tcW w:w="867" w:type="dxa"/>
            <w:vAlign w:val="center"/>
          </w:tcPr>
          <w:p w14:paraId="1D3F67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42.5</w:t>
            </w:r>
          </w:p>
        </w:tc>
        <w:tc>
          <w:tcPr>
            <w:tcW w:w="867" w:type="dxa"/>
            <w:vAlign w:val="center"/>
          </w:tcPr>
          <w:p w14:paraId="24823B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17.80</w:t>
            </w:r>
          </w:p>
        </w:tc>
      </w:tr>
      <w:tr w:rsidR="009B53DE" w:rsidRPr="00894C8E" w14:paraId="4392B6D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A08FB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M_247_AA</w:t>
            </w:r>
          </w:p>
        </w:tc>
        <w:tc>
          <w:tcPr>
            <w:tcW w:w="1005" w:type="dxa"/>
            <w:vAlign w:val="center"/>
          </w:tcPr>
          <w:p w14:paraId="44B729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-28.422</w:t>
            </w:r>
          </w:p>
        </w:tc>
        <w:tc>
          <w:tcPr>
            <w:tcW w:w="1481" w:type="dxa"/>
            <w:vAlign w:val="center"/>
          </w:tcPr>
          <w:p w14:paraId="41BE91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65.64360631</w:t>
            </w:r>
          </w:p>
        </w:tc>
        <w:tc>
          <w:tcPr>
            <w:tcW w:w="725" w:type="dxa"/>
            <w:vAlign w:val="center"/>
          </w:tcPr>
          <w:p w14:paraId="46F2CB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B8284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116A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20" w:type="dxa"/>
            <w:vAlign w:val="center"/>
          </w:tcPr>
          <w:p w14:paraId="7C26E10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33.4</w:t>
            </w:r>
          </w:p>
        </w:tc>
        <w:tc>
          <w:tcPr>
            <w:tcW w:w="867" w:type="dxa"/>
            <w:vAlign w:val="center"/>
          </w:tcPr>
          <w:p w14:paraId="7A94F04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43.6</w:t>
            </w:r>
          </w:p>
        </w:tc>
        <w:tc>
          <w:tcPr>
            <w:tcW w:w="867" w:type="dxa"/>
            <w:vAlign w:val="center"/>
          </w:tcPr>
          <w:p w14:paraId="3ED319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133.30</w:t>
            </w:r>
          </w:p>
        </w:tc>
      </w:tr>
      <w:tr w:rsidR="009B53DE" w:rsidRPr="00894C8E" w14:paraId="16A585D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7DA50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M_248_AA</w:t>
            </w:r>
          </w:p>
        </w:tc>
        <w:tc>
          <w:tcPr>
            <w:tcW w:w="1005" w:type="dxa"/>
            <w:vAlign w:val="center"/>
          </w:tcPr>
          <w:p w14:paraId="6531FE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-6.350</w:t>
            </w:r>
          </w:p>
        </w:tc>
        <w:tc>
          <w:tcPr>
            <w:tcW w:w="1481" w:type="dxa"/>
            <w:vAlign w:val="center"/>
          </w:tcPr>
          <w:p w14:paraId="49FB5F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60.04213837</w:t>
            </w:r>
          </w:p>
        </w:tc>
        <w:tc>
          <w:tcPr>
            <w:tcW w:w="725" w:type="dxa"/>
            <w:vAlign w:val="center"/>
          </w:tcPr>
          <w:p w14:paraId="4B7AC8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5C28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99DF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20" w:type="dxa"/>
            <w:vAlign w:val="center"/>
          </w:tcPr>
          <w:p w14:paraId="6C0D5F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867" w:type="dxa"/>
            <w:vAlign w:val="center"/>
          </w:tcPr>
          <w:p w14:paraId="581BD3F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43.0</w:t>
            </w:r>
          </w:p>
        </w:tc>
        <w:tc>
          <w:tcPr>
            <w:tcW w:w="867" w:type="dxa"/>
            <w:vAlign w:val="center"/>
          </w:tcPr>
          <w:p w14:paraId="3E9FE1C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135.10</w:t>
            </w:r>
          </w:p>
        </w:tc>
      </w:tr>
      <w:tr w:rsidR="009B53DE" w:rsidRPr="00894C8E" w14:paraId="0FE9B08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0BFD7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M_249_AA</w:t>
            </w:r>
          </w:p>
        </w:tc>
        <w:tc>
          <w:tcPr>
            <w:tcW w:w="1005" w:type="dxa"/>
            <w:vAlign w:val="center"/>
          </w:tcPr>
          <w:p w14:paraId="52089EB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FBCD6E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1.52e-14</w:t>
            </w:r>
          </w:p>
        </w:tc>
        <w:tc>
          <w:tcPr>
            <w:tcW w:w="725" w:type="dxa"/>
            <w:vAlign w:val="center"/>
          </w:tcPr>
          <w:p w14:paraId="7A8E07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5CD5AA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1B67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69E0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8DAC9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C68149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4A30BE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2516B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M_250_AA</w:t>
            </w:r>
          </w:p>
        </w:tc>
        <w:tc>
          <w:tcPr>
            <w:tcW w:w="1005" w:type="dxa"/>
            <w:vAlign w:val="center"/>
          </w:tcPr>
          <w:p w14:paraId="10E41E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-6.877</w:t>
            </w:r>
          </w:p>
        </w:tc>
        <w:tc>
          <w:tcPr>
            <w:tcW w:w="1481" w:type="dxa"/>
            <w:vAlign w:val="center"/>
          </w:tcPr>
          <w:p w14:paraId="1A8249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55.94762827</w:t>
            </w:r>
          </w:p>
        </w:tc>
        <w:tc>
          <w:tcPr>
            <w:tcW w:w="725" w:type="dxa"/>
            <w:vAlign w:val="center"/>
          </w:tcPr>
          <w:p w14:paraId="1359EF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C42C72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-44.5</w:t>
            </w:r>
          </w:p>
        </w:tc>
        <w:tc>
          <w:tcPr>
            <w:tcW w:w="1048" w:type="dxa"/>
            <w:vAlign w:val="center"/>
          </w:tcPr>
          <w:p w14:paraId="28DF9A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720" w:type="dxa"/>
            <w:vAlign w:val="center"/>
          </w:tcPr>
          <w:p w14:paraId="253CF76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2EEAD74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35.5</w:t>
            </w:r>
          </w:p>
        </w:tc>
        <w:tc>
          <w:tcPr>
            <w:tcW w:w="867" w:type="dxa"/>
            <w:vAlign w:val="center"/>
          </w:tcPr>
          <w:p w14:paraId="0251512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75.70</w:t>
            </w:r>
          </w:p>
        </w:tc>
      </w:tr>
      <w:tr w:rsidR="009B53DE" w:rsidRPr="00894C8E" w14:paraId="584A0360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0C626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M_251_AA</w:t>
            </w:r>
          </w:p>
        </w:tc>
        <w:tc>
          <w:tcPr>
            <w:tcW w:w="1005" w:type="dxa"/>
            <w:vAlign w:val="center"/>
          </w:tcPr>
          <w:p w14:paraId="3C26FC5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-73.825</w:t>
            </w:r>
          </w:p>
        </w:tc>
        <w:tc>
          <w:tcPr>
            <w:tcW w:w="1481" w:type="dxa"/>
            <w:vAlign w:val="center"/>
          </w:tcPr>
          <w:p w14:paraId="3EAA9F4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52.15000000</w:t>
            </w:r>
          </w:p>
        </w:tc>
        <w:tc>
          <w:tcPr>
            <w:tcW w:w="725" w:type="dxa"/>
            <w:vAlign w:val="center"/>
          </w:tcPr>
          <w:p w14:paraId="32ADE1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3AB231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6F25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0011B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-73.8</w:t>
            </w:r>
          </w:p>
        </w:tc>
        <w:tc>
          <w:tcPr>
            <w:tcW w:w="867" w:type="dxa"/>
            <w:vAlign w:val="center"/>
          </w:tcPr>
          <w:p w14:paraId="53B3CF7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867" w:type="dxa"/>
            <w:vAlign w:val="center"/>
          </w:tcPr>
          <w:p w14:paraId="342A5D4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26.08</w:t>
            </w:r>
          </w:p>
        </w:tc>
      </w:tr>
      <w:tr w:rsidR="009B53DE" w:rsidRPr="00894C8E" w14:paraId="192DD7C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7060C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M_252_AA</w:t>
            </w:r>
          </w:p>
        </w:tc>
        <w:tc>
          <w:tcPr>
            <w:tcW w:w="1005" w:type="dxa"/>
            <w:vAlign w:val="center"/>
          </w:tcPr>
          <w:p w14:paraId="343C8EA7" w14:textId="123308F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2395B8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725" w:type="dxa"/>
            <w:vAlign w:val="center"/>
          </w:tcPr>
          <w:p w14:paraId="3D7959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369AA4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B753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EFD7F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E240D0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1503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0B3FC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BAD4F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M_253_AA</w:t>
            </w:r>
          </w:p>
        </w:tc>
        <w:tc>
          <w:tcPr>
            <w:tcW w:w="1005" w:type="dxa"/>
            <w:vAlign w:val="center"/>
          </w:tcPr>
          <w:p w14:paraId="3088D7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0CAD21F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9.97e-14</w:t>
            </w:r>
          </w:p>
        </w:tc>
        <w:tc>
          <w:tcPr>
            <w:tcW w:w="725" w:type="dxa"/>
            <w:vAlign w:val="center"/>
          </w:tcPr>
          <w:p w14:paraId="68FC1F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B6186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7F95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4A527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EE3D9B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6247E3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14A8CC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9989E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M_254_AA</w:t>
            </w:r>
          </w:p>
        </w:tc>
        <w:tc>
          <w:tcPr>
            <w:tcW w:w="1005" w:type="dxa"/>
            <w:vAlign w:val="center"/>
          </w:tcPr>
          <w:p w14:paraId="684D5FD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3.102</w:t>
            </w:r>
          </w:p>
        </w:tc>
        <w:tc>
          <w:tcPr>
            <w:tcW w:w="1481" w:type="dxa"/>
            <w:vAlign w:val="center"/>
          </w:tcPr>
          <w:p w14:paraId="7B6319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41.72730835</w:t>
            </w:r>
          </w:p>
        </w:tc>
        <w:tc>
          <w:tcPr>
            <w:tcW w:w="725" w:type="dxa"/>
            <w:vAlign w:val="center"/>
          </w:tcPr>
          <w:p w14:paraId="23DE74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8251F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332E1B5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20" w:type="dxa"/>
            <w:vAlign w:val="center"/>
          </w:tcPr>
          <w:p w14:paraId="0ADCDBE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67" w:type="dxa"/>
            <w:vAlign w:val="center"/>
          </w:tcPr>
          <w:p w14:paraId="55ED4FA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67" w:type="dxa"/>
            <w:vAlign w:val="center"/>
          </w:tcPr>
          <w:p w14:paraId="0C15F4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6.10</w:t>
            </w:r>
          </w:p>
        </w:tc>
      </w:tr>
      <w:tr w:rsidR="009B53DE" w:rsidRPr="00894C8E" w14:paraId="41BC0C17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08C2A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M_255_AA</w:t>
            </w:r>
          </w:p>
        </w:tc>
        <w:tc>
          <w:tcPr>
            <w:tcW w:w="1005" w:type="dxa"/>
            <w:vAlign w:val="center"/>
          </w:tcPr>
          <w:p w14:paraId="3F2173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-21.158</w:t>
            </w:r>
          </w:p>
        </w:tc>
        <w:tc>
          <w:tcPr>
            <w:tcW w:w="1481" w:type="dxa"/>
            <w:vAlign w:val="center"/>
          </w:tcPr>
          <w:p w14:paraId="0149FA9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56.10369251</w:t>
            </w:r>
          </w:p>
        </w:tc>
        <w:tc>
          <w:tcPr>
            <w:tcW w:w="725" w:type="dxa"/>
            <w:vAlign w:val="center"/>
          </w:tcPr>
          <w:p w14:paraId="0E1EA77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90BD78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657293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20" w:type="dxa"/>
            <w:vAlign w:val="center"/>
          </w:tcPr>
          <w:p w14:paraId="38D538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67" w:type="dxa"/>
            <w:vAlign w:val="center"/>
          </w:tcPr>
          <w:p w14:paraId="66D58FA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867" w:type="dxa"/>
            <w:vAlign w:val="center"/>
          </w:tcPr>
          <w:p w14:paraId="29F5474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119.90</w:t>
            </w:r>
          </w:p>
        </w:tc>
      </w:tr>
      <w:tr w:rsidR="009B53DE" w:rsidRPr="00894C8E" w14:paraId="3180A86A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28A90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M_256_AA</w:t>
            </w:r>
          </w:p>
        </w:tc>
        <w:tc>
          <w:tcPr>
            <w:tcW w:w="1005" w:type="dxa"/>
            <w:vAlign w:val="center"/>
          </w:tcPr>
          <w:p w14:paraId="40E8F6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44212EE" w14:textId="6027B19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35DD06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B5AFE9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CE5434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25256E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DCB5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D2FE5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942780E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FC9B80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M_257_AA</w:t>
            </w:r>
          </w:p>
        </w:tc>
        <w:tc>
          <w:tcPr>
            <w:tcW w:w="1005" w:type="dxa"/>
            <w:vAlign w:val="center"/>
          </w:tcPr>
          <w:p w14:paraId="68A6F13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-68.290</w:t>
            </w:r>
          </w:p>
        </w:tc>
        <w:tc>
          <w:tcPr>
            <w:tcW w:w="1481" w:type="dxa"/>
            <w:vAlign w:val="center"/>
          </w:tcPr>
          <w:p w14:paraId="678095A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55.18418044</w:t>
            </w:r>
          </w:p>
        </w:tc>
        <w:tc>
          <w:tcPr>
            <w:tcW w:w="725" w:type="dxa"/>
            <w:vAlign w:val="center"/>
          </w:tcPr>
          <w:p w14:paraId="4AFB381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2A371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533AB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B016B9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089F86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42.2</w:t>
            </w:r>
          </w:p>
        </w:tc>
        <w:tc>
          <w:tcPr>
            <w:tcW w:w="867" w:type="dxa"/>
            <w:vAlign w:val="center"/>
          </w:tcPr>
          <w:p w14:paraId="280B016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D7051D7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04998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M_258_AA</w:t>
            </w:r>
          </w:p>
        </w:tc>
        <w:tc>
          <w:tcPr>
            <w:tcW w:w="1005" w:type="dxa"/>
            <w:vAlign w:val="center"/>
          </w:tcPr>
          <w:p w14:paraId="4982FE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27.268</w:t>
            </w:r>
          </w:p>
        </w:tc>
        <w:tc>
          <w:tcPr>
            <w:tcW w:w="1481" w:type="dxa"/>
            <w:vAlign w:val="center"/>
          </w:tcPr>
          <w:p w14:paraId="416C42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7.74384860</w:t>
            </w:r>
          </w:p>
        </w:tc>
        <w:tc>
          <w:tcPr>
            <w:tcW w:w="725" w:type="dxa"/>
            <w:vAlign w:val="center"/>
          </w:tcPr>
          <w:p w14:paraId="714531C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693222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1048" w:type="dxa"/>
            <w:vAlign w:val="center"/>
          </w:tcPr>
          <w:p w14:paraId="5591955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20" w:type="dxa"/>
            <w:vAlign w:val="center"/>
          </w:tcPr>
          <w:p w14:paraId="4D1A47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67" w:type="dxa"/>
            <w:vAlign w:val="center"/>
          </w:tcPr>
          <w:p w14:paraId="042C41A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67" w:type="dxa"/>
            <w:vAlign w:val="center"/>
          </w:tcPr>
          <w:p w14:paraId="30DEC67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8.45</w:t>
            </w:r>
          </w:p>
        </w:tc>
      </w:tr>
      <w:tr w:rsidR="009B53DE" w:rsidRPr="00894C8E" w14:paraId="2B2C6E4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008F0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M_259_AA</w:t>
            </w:r>
          </w:p>
        </w:tc>
        <w:tc>
          <w:tcPr>
            <w:tcW w:w="1005" w:type="dxa"/>
            <w:vAlign w:val="center"/>
          </w:tcPr>
          <w:p w14:paraId="757CDF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-20.727</w:t>
            </w:r>
          </w:p>
        </w:tc>
        <w:tc>
          <w:tcPr>
            <w:tcW w:w="1481" w:type="dxa"/>
            <w:vAlign w:val="center"/>
          </w:tcPr>
          <w:p w14:paraId="52A7911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62.10307712</w:t>
            </w:r>
          </w:p>
        </w:tc>
        <w:tc>
          <w:tcPr>
            <w:tcW w:w="725" w:type="dxa"/>
            <w:vAlign w:val="center"/>
          </w:tcPr>
          <w:p w14:paraId="0176F5D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BC290C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37E6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3590A0C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67" w:type="dxa"/>
            <w:vAlign w:val="center"/>
          </w:tcPr>
          <w:p w14:paraId="08747A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44.3</w:t>
            </w:r>
          </w:p>
        </w:tc>
        <w:tc>
          <w:tcPr>
            <w:tcW w:w="867" w:type="dxa"/>
            <w:vAlign w:val="center"/>
          </w:tcPr>
          <w:p w14:paraId="779F09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129.70</w:t>
            </w:r>
          </w:p>
        </w:tc>
      </w:tr>
      <w:tr w:rsidR="009B53DE" w:rsidRPr="00894C8E" w14:paraId="2C9D9BC6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8F792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M_260_AA</w:t>
            </w:r>
          </w:p>
        </w:tc>
        <w:tc>
          <w:tcPr>
            <w:tcW w:w="1005" w:type="dxa"/>
            <w:vAlign w:val="center"/>
          </w:tcPr>
          <w:p w14:paraId="352895F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25.358</w:t>
            </w:r>
          </w:p>
        </w:tc>
        <w:tc>
          <w:tcPr>
            <w:tcW w:w="1481" w:type="dxa"/>
            <w:vAlign w:val="center"/>
          </w:tcPr>
          <w:p w14:paraId="710D8C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15.81380547</w:t>
            </w:r>
          </w:p>
        </w:tc>
        <w:tc>
          <w:tcPr>
            <w:tcW w:w="725" w:type="dxa"/>
            <w:vAlign w:val="center"/>
          </w:tcPr>
          <w:p w14:paraId="2FE63CC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EB625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1CC610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757F52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67" w:type="dxa"/>
            <w:vAlign w:val="center"/>
          </w:tcPr>
          <w:p w14:paraId="308444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867" w:type="dxa"/>
            <w:vAlign w:val="center"/>
          </w:tcPr>
          <w:p w14:paraId="5D41491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9.80</w:t>
            </w:r>
          </w:p>
        </w:tc>
      </w:tr>
      <w:tr w:rsidR="009B53DE" w:rsidRPr="00894C8E" w14:paraId="2AE412D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6DB90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M_261_AA</w:t>
            </w:r>
          </w:p>
        </w:tc>
        <w:tc>
          <w:tcPr>
            <w:tcW w:w="1005" w:type="dxa"/>
            <w:vAlign w:val="center"/>
          </w:tcPr>
          <w:p w14:paraId="4D60CB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55C0102" w14:textId="08D7EC4A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059F606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E43000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B63E7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C826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3737F1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0DF8A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FF1144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B43A9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M_262_AA</w:t>
            </w:r>
          </w:p>
        </w:tc>
        <w:tc>
          <w:tcPr>
            <w:tcW w:w="1005" w:type="dxa"/>
            <w:vAlign w:val="center"/>
          </w:tcPr>
          <w:p w14:paraId="3F37B2CE" w14:textId="3A5EB434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56D352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2.70e-13</w:t>
            </w:r>
          </w:p>
        </w:tc>
        <w:tc>
          <w:tcPr>
            <w:tcW w:w="725" w:type="dxa"/>
            <w:vAlign w:val="center"/>
          </w:tcPr>
          <w:p w14:paraId="040D94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09FD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4C54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64E9D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B6CA4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EE59A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A2C54B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A4011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M_263_AA</w:t>
            </w:r>
          </w:p>
        </w:tc>
        <w:tc>
          <w:tcPr>
            <w:tcW w:w="1005" w:type="dxa"/>
            <w:vAlign w:val="center"/>
          </w:tcPr>
          <w:p w14:paraId="74CAE7F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732888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vAlign w:val="center"/>
          </w:tcPr>
          <w:p w14:paraId="58ACCF7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89F6D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72F47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BE37B8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10729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AD7F70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020D4BF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BB629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lastRenderedPageBreak/>
              <w:t>M_264_AA</w:t>
            </w:r>
          </w:p>
        </w:tc>
        <w:tc>
          <w:tcPr>
            <w:tcW w:w="1005" w:type="dxa"/>
            <w:vAlign w:val="center"/>
          </w:tcPr>
          <w:p w14:paraId="2CC176AC" w14:textId="09600C3A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4F273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3.84e-13</w:t>
            </w:r>
          </w:p>
        </w:tc>
        <w:tc>
          <w:tcPr>
            <w:tcW w:w="725" w:type="dxa"/>
            <w:vAlign w:val="center"/>
          </w:tcPr>
          <w:p w14:paraId="3435DB3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27F77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54C8CC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C2A41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A1EA7E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51B372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D9F62A3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8E98F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M_265_AA</w:t>
            </w:r>
          </w:p>
        </w:tc>
        <w:tc>
          <w:tcPr>
            <w:tcW w:w="1005" w:type="dxa"/>
            <w:vAlign w:val="center"/>
          </w:tcPr>
          <w:p w14:paraId="078E7BE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-50.910</w:t>
            </w:r>
          </w:p>
        </w:tc>
        <w:tc>
          <w:tcPr>
            <w:tcW w:w="1481" w:type="dxa"/>
            <w:vAlign w:val="center"/>
          </w:tcPr>
          <w:p w14:paraId="0033BCF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62.01636506</w:t>
            </w:r>
          </w:p>
        </w:tc>
        <w:tc>
          <w:tcPr>
            <w:tcW w:w="725" w:type="dxa"/>
            <w:vAlign w:val="center"/>
          </w:tcPr>
          <w:p w14:paraId="5BE4E8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C227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753D7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2C4033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67" w:type="dxa"/>
            <w:vAlign w:val="center"/>
          </w:tcPr>
          <w:p w14:paraId="54BCB1C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44.0</w:t>
            </w:r>
          </w:p>
        </w:tc>
        <w:tc>
          <w:tcPr>
            <w:tcW w:w="867" w:type="dxa"/>
            <w:vAlign w:val="center"/>
          </w:tcPr>
          <w:p w14:paraId="65FD9DE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124.70</w:t>
            </w:r>
          </w:p>
        </w:tc>
      </w:tr>
      <w:tr w:rsidR="009B53DE" w:rsidRPr="00894C8E" w14:paraId="7B478F0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97D82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M_266_AA</w:t>
            </w:r>
          </w:p>
        </w:tc>
        <w:tc>
          <w:tcPr>
            <w:tcW w:w="1005" w:type="dxa"/>
            <w:vAlign w:val="center"/>
          </w:tcPr>
          <w:p w14:paraId="3A4B972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25.992</w:t>
            </w:r>
          </w:p>
        </w:tc>
        <w:tc>
          <w:tcPr>
            <w:tcW w:w="1481" w:type="dxa"/>
            <w:vAlign w:val="center"/>
          </w:tcPr>
          <w:p w14:paraId="00F25DF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14.29595954</w:t>
            </w:r>
          </w:p>
        </w:tc>
        <w:tc>
          <w:tcPr>
            <w:tcW w:w="725" w:type="dxa"/>
            <w:vAlign w:val="center"/>
          </w:tcPr>
          <w:p w14:paraId="6D0B28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021FA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048" w:type="dxa"/>
            <w:vAlign w:val="center"/>
          </w:tcPr>
          <w:p w14:paraId="1284D8E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720" w:type="dxa"/>
            <w:vAlign w:val="center"/>
          </w:tcPr>
          <w:p w14:paraId="0D82738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67" w:type="dxa"/>
            <w:vAlign w:val="center"/>
          </w:tcPr>
          <w:p w14:paraId="6097F3A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60.1</w:t>
            </w:r>
          </w:p>
        </w:tc>
        <w:tc>
          <w:tcPr>
            <w:tcW w:w="867" w:type="dxa"/>
            <w:vAlign w:val="center"/>
          </w:tcPr>
          <w:p w14:paraId="406B9BD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9.77</w:t>
            </w:r>
          </w:p>
        </w:tc>
      </w:tr>
      <w:tr w:rsidR="009B53DE" w:rsidRPr="00894C8E" w14:paraId="3F07DAE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47EC2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M_267_AA</w:t>
            </w:r>
          </w:p>
        </w:tc>
        <w:tc>
          <w:tcPr>
            <w:tcW w:w="1005" w:type="dxa"/>
            <w:vAlign w:val="center"/>
          </w:tcPr>
          <w:p w14:paraId="793B1C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6BB5219F" w14:textId="6B793254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1ED7CCE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7DD2C7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AFF839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767C75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3582B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88E88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6D3A6998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66D0FA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M_268_AA</w:t>
            </w:r>
          </w:p>
        </w:tc>
        <w:tc>
          <w:tcPr>
            <w:tcW w:w="1005" w:type="dxa"/>
            <w:vAlign w:val="center"/>
          </w:tcPr>
          <w:p w14:paraId="226BCB9B" w14:textId="584C694C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C6EC96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1.57e-13</w:t>
            </w:r>
          </w:p>
        </w:tc>
        <w:tc>
          <w:tcPr>
            <w:tcW w:w="725" w:type="dxa"/>
            <w:vAlign w:val="center"/>
          </w:tcPr>
          <w:p w14:paraId="61317B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2539D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DE50F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7D59CC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8EB5D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868F2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1B07246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F1CD8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M_269_AA</w:t>
            </w:r>
          </w:p>
        </w:tc>
        <w:tc>
          <w:tcPr>
            <w:tcW w:w="1005" w:type="dxa"/>
            <w:vAlign w:val="center"/>
          </w:tcPr>
          <w:p w14:paraId="7B67724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10.386</w:t>
            </w:r>
          </w:p>
        </w:tc>
        <w:tc>
          <w:tcPr>
            <w:tcW w:w="1481" w:type="dxa"/>
            <w:vAlign w:val="center"/>
          </w:tcPr>
          <w:p w14:paraId="4A975EA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41.16632274</w:t>
            </w:r>
          </w:p>
        </w:tc>
        <w:tc>
          <w:tcPr>
            <w:tcW w:w="725" w:type="dxa"/>
            <w:vAlign w:val="center"/>
          </w:tcPr>
          <w:p w14:paraId="2C17700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A30C4C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1048" w:type="dxa"/>
            <w:vAlign w:val="center"/>
          </w:tcPr>
          <w:p w14:paraId="5BFB08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489509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867" w:type="dxa"/>
            <w:vAlign w:val="center"/>
          </w:tcPr>
          <w:p w14:paraId="189F74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38.3</w:t>
            </w:r>
          </w:p>
        </w:tc>
        <w:tc>
          <w:tcPr>
            <w:tcW w:w="867" w:type="dxa"/>
            <w:vAlign w:val="center"/>
          </w:tcPr>
          <w:p w14:paraId="38406FA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10.85</w:t>
            </w:r>
          </w:p>
        </w:tc>
      </w:tr>
      <w:tr w:rsidR="009B53DE" w:rsidRPr="00894C8E" w14:paraId="067495F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0CE7CC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M_270_AA</w:t>
            </w:r>
          </w:p>
        </w:tc>
        <w:tc>
          <w:tcPr>
            <w:tcW w:w="1005" w:type="dxa"/>
            <w:vAlign w:val="center"/>
          </w:tcPr>
          <w:p w14:paraId="16256F8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22.162</w:t>
            </w:r>
          </w:p>
        </w:tc>
        <w:tc>
          <w:tcPr>
            <w:tcW w:w="1481" w:type="dxa"/>
            <w:vAlign w:val="center"/>
          </w:tcPr>
          <w:p w14:paraId="35344F9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18.75750312</w:t>
            </w:r>
          </w:p>
        </w:tc>
        <w:tc>
          <w:tcPr>
            <w:tcW w:w="725" w:type="dxa"/>
            <w:vAlign w:val="center"/>
          </w:tcPr>
          <w:p w14:paraId="32DEC4A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72BF2B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1048" w:type="dxa"/>
            <w:vAlign w:val="center"/>
          </w:tcPr>
          <w:p w14:paraId="5C0C515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720" w:type="dxa"/>
            <w:vAlign w:val="center"/>
          </w:tcPr>
          <w:p w14:paraId="5F9878A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867" w:type="dxa"/>
            <w:vAlign w:val="center"/>
          </w:tcPr>
          <w:p w14:paraId="77596B8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41.3</w:t>
            </w:r>
          </w:p>
        </w:tc>
        <w:tc>
          <w:tcPr>
            <w:tcW w:w="867" w:type="dxa"/>
            <w:vAlign w:val="center"/>
          </w:tcPr>
          <w:p w14:paraId="3C7F9B4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9.30</w:t>
            </w:r>
          </w:p>
        </w:tc>
      </w:tr>
      <w:tr w:rsidR="009B53DE" w:rsidRPr="00894C8E" w14:paraId="668D30CC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1A8D2E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M_271_AA</w:t>
            </w:r>
          </w:p>
        </w:tc>
        <w:tc>
          <w:tcPr>
            <w:tcW w:w="1005" w:type="dxa"/>
            <w:vAlign w:val="center"/>
          </w:tcPr>
          <w:p w14:paraId="04B0DD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17.146</w:t>
            </w:r>
          </w:p>
        </w:tc>
        <w:tc>
          <w:tcPr>
            <w:tcW w:w="1481" w:type="dxa"/>
            <w:vAlign w:val="center"/>
          </w:tcPr>
          <w:p w14:paraId="103D16B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8.26375299</w:t>
            </w:r>
          </w:p>
        </w:tc>
        <w:tc>
          <w:tcPr>
            <w:tcW w:w="725" w:type="dxa"/>
            <w:vAlign w:val="center"/>
          </w:tcPr>
          <w:p w14:paraId="129E699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720" w:type="dxa"/>
            <w:vAlign w:val="center"/>
          </w:tcPr>
          <w:p w14:paraId="6245954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048" w:type="dxa"/>
            <w:vAlign w:val="center"/>
          </w:tcPr>
          <w:p w14:paraId="227CB35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20" w:type="dxa"/>
            <w:vAlign w:val="center"/>
          </w:tcPr>
          <w:p w14:paraId="24F7DA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67" w:type="dxa"/>
            <w:vAlign w:val="center"/>
          </w:tcPr>
          <w:p w14:paraId="5392DD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867" w:type="dxa"/>
            <w:vAlign w:val="center"/>
          </w:tcPr>
          <w:p w14:paraId="44575CB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14.00</w:t>
            </w:r>
          </w:p>
        </w:tc>
      </w:tr>
      <w:tr w:rsidR="009B53DE" w:rsidRPr="00894C8E" w14:paraId="72DF26D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195EB2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M_272_AA</w:t>
            </w:r>
          </w:p>
        </w:tc>
        <w:tc>
          <w:tcPr>
            <w:tcW w:w="1005" w:type="dxa"/>
            <w:vAlign w:val="center"/>
          </w:tcPr>
          <w:p w14:paraId="7F6B50B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-11.218</w:t>
            </w:r>
          </w:p>
        </w:tc>
        <w:tc>
          <w:tcPr>
            <w:tcW w:w="1481" w:type="dxa"/>
            <w:vAlign w:val="center"/>
          </w:tcPr>
          <w:p w14:paraId="53039D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57.22796213</w:t>
            </w:r>
          </w:p>
        </w:tc>
        <w:tc>
          <w:tcPr>
            <w:tcW w:w="725" w:type="dxa"/>
            <w:vAlign w:val="center"/>
          </w:tcPr>
          <w:p w14:paraId="4CBCF882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8966C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DE016F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20" w:type="dxa"/>
            <w:vAlign w:val="center"/>
          </w:tcPr>
          <w:p w14:paraId="68DE525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67" w:type="dxa"/>
            <w:vAlign w:val="center"/>
          </w:tcPr>
          <w:p w14:paraId="340954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867" w:type="dxa"/>
            <w:vAlign w:val="center"/>
          </w:tcPr>
          <w:p w14:paraId="650459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128.10</w:t>
            </w:r>
          </w:p>
        </w:tc>
      </w:tr>
      <w:tr w:rsidR="009B53DE" w:rsidRPr="00894C8E" w14:paraId="0A12D42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E1BEC0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M_273_AA</w:t>
            </w:r>
          </w:p>
        </w:tc>
        <w:tc>
          <w:tcPr>
            <w:tcW w:w="1005" w:type="dxa"/>
            <w:vAlign w:val="center"/>
          </w:tcPr>
          <w:p w14:paraId="705FB1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-97.444</w:t>
            </w:r>
          </w:p>
        </w:tc>
        <w:tc>
          <w:tcPr>
            <w:tcW w:w="1481" w:type="dxa"/>
            <w:vAlign w:val="center"/>
          </w:tcPr>
          <w:p w14:paraId="2237CE6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17.36450461</w:t>
            </w:r>
          </w:p>
        </w:tc>
        <w:tc>
          <w:tcPr>
            <w:tcW w:w="725" w:type="dxa"/>
            <w:vAlign w:val="center"/>
          </w:tcPr>
          <w:p w14:paraId="51F5C1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C0B1A9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106F29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2952A0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7A179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867" w:type="dxa"/>
            <w:vAlign w:val="center"/>
          </w:tcPr>
          <w:p w14:paraId="69E8265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99B852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62D1F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M_274_AA</w:t>
            </w:r>
          </w:p>
        </w:tc>
        <w:tc>
          <w:tcPr>
            <w:tcW w:w="1005" w:type="dxa"/>
            <w:vAlign w:val="center"/>
          </w:tcPr>
          <w:p w14:paraId="5D1E924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8DD9C0E" w14:textId="6A42DF28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68B8BA1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1C92CF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DCF340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10B0B9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FC96C9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D58901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1510AE8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505D7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M_275_AA</w:t>
            </w:r>
          </w:p>
        </w:tc>
        <w:tc>
          <w:tcPr>
            <w:tcW w:w="1005" w:type="dxa"/>
            <w:vAlign w:val="center"/>
          </w:tcPr>
          <w:p w14:paraId="2C1DB94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22.006</w:t>
            </w:r>
          </w:p>
        </w:tc>
        <w:tc>
          <w:tcPr>
            <w:tcW w:w="1481" w:type="dxa"/>
            <w:vAlign w:val="center"/>
          </w:tcPr>
          <w:p w14:paraId="0B5AA57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18.78269560</w:t>
            </w:r>
          </w:p>
        </w:tc>
        <w:tc>
          <w:tcPr>
            <w:tcW w:w="725" w:type="dxa"/>
            <w:vAlign w:val="center"/>
          </w:tcPr>
          <w:p w14:paraId="2F8AFF6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73FFB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3725A9E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20" w:type="dxa"/>
            <w:vAlign w:val="center"/>
          </w:tcPr>
          <w:p w14:paraId="3AF4EDE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67" w:type="dxa"/>
            <w:vAlign w:val="center"/>
          </w:tcPr>
          <w:p w14:paraId="61566F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38.9</w:t>
            </w:r>
          </w:p>
        </w:tc>
        <w:tc>
          <w:tcPr>
            <w:tcW w:w="867" w:type="dxa"/>
            <w:vAlign w:val="center"/>
          </w:tcPr>
          <w:p w14:paraId="4C0A46F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8.90</w:t>
            </w:r>
          </w:p>
        </w:tc>
      </w:tr>
      <w:tr w:rsidR="009B53DE" w:rsidRPr="00894C8E" w14:paraId="684DD37E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1C415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M_276_AA</w:t>
            </w:r>
          </w:p>
        </w:tc>
        <w:tc>
          <w:tcPr>
            <w:tcW w:w="1005" w:type="dxa"/>
            <w:vAlign w:val="center"/>
          </w:tcPr>
          <w:p w14:paraId="2002B4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-13.466</w:t>
            </w:r>
          </w:p>
        </w:tc>
        <w:tc>
          <w:tcPr>
            <w:tcW w:w="1481" w:type="dxa"/>
            <w:vAlign w:val="center"/>
          </w:tcPr>
          <w:p w14:paraId="22E1667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57.01610331</w:t>
            </w:r>
          </w:p>
        </w:tc>
        <w:tc>
          <w:tcPr>
            <w:tcW w:w="725" w:type="dxa"/>
            <w:vAlign w:val="center"/>
          </w:tcPr>
          <w:p w14:paraId="3C24B7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79E96E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A1044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20" w:type="dxa"/>
            <w:vAlign w:val="center"/>
          </w:tcPr>
          <w:p w14:paraId="6D157DB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67" w:type="dxa"/>
            <w:vAlign w:val="center"/>
          </w:tcPr>
          <w:p w14:paraId="6C85CFB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867" w:type="dxa"/>
            <w:vAlign w:val="center"/>
          </w:tcPr>
          <w:p w14:paraId="647E9CA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127.10</w:t>
            </w:r>
          </w:p>
        </w:tc>
      </w:tr>
      <w:tr w:rsidR="009B53DE" w:rsidRPr="00894C8E" w14:paraId="67E998F5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B7748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M_277_AA</w:t>
            </w:r>
          </w:p>
        </w:tc>
        <w:tc>
          <w:tcPr>
            <w:tcW w:w="1005" w:type="dxa"/>
            <w:vAlign w:val="center"/>
          </w:tcPr>
          <w:p w14:paraId="74FDF3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23.712</w:t>
            </w:r>
          </w:p>
        </w:tc>
        <w:tc>
          <w:tcPr>
            <w:tcW w:w="1481" w:type="dxa"/>
            <w:vAlign w:val="center"/>
          </w:tcPr>
          <w:p w14:paraId="4D7EBF0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7.54332828</w:t>
            </w:r>
          </w:p>
        </w:tc>
        <w:tc>
          <w:tcPr>
            <w:tcW w:w="725" w:type="dxa"/>
            <w:vAlign w:val="center"/>
          </w:tcPr>
          <w:p w14:paraId="1272B12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5020D10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1048" w:type="dxa"/>
            <w:vAlign w:val="center"/>
          </w:tcPr>
          <w:p w14:paraId="4ABC02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20" w:type="dxa"/>
            <w:vAlign w:val="center"/>
          </w:tcPr>
          <w:p w14:paraId="29CB9E7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67" w:type="dxa"/>
            <w:vAlign w:val="center"/>
          </w:tcPr>
          <w:p w14:paraId="038C27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867" w:type="dxa"/>
            <w:vAlign w:val="center"/>
          </w:tcPr>
          <w:p w14:paraId="32E3CAD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7.80</w:t>
            </w:r>
          </w:p>
        </w:tc>
      </w:tr>
      <w:tr w:rsidR="009B53DE" w:rsidRPr="00894C8E" w14:paraId="128A6013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9DDCB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M_278_AA</w:t>
            </w:r>
          </w:p>
        </w:tc>
        <w:tc>
          <w:tcPr>
            <w:tcW w:w="1005" w:type="dxa"/>
            <w:vAlign w:val="center"/>
          </w:tcPr>
          <w:p w14:paraId="4E2895D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20.541</w:t>
            </w:r>
          </w:p>
        </w:tc>
        <w:tc>
          <w:tcPr>
            <w:tcW w:w="1481" w:type="dxa"/>
            <w:vAlign w:val="center"/>
          </w:tcPr>
          <w:p w14:paraId="060A537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18.74333826</w:t>
            </w:r>
          </w:p>
        </w:tc>
        <w:tc>
          <w:tcPr>
            <w:tcW w:w="725" w:type="dxa"/>
            <w:vAlign w:val="center"/>
          </w:tcPr>
          <w:p w14:paraId="5531ED8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7731FD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1698C72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720" w:type="dxa"/>
            <w:vAlign w:val="center"/>
          </w:tcPr>
          <w:p w14:paraId="7E1E0E5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67" w:type="dxa"/>
            <w:vAlign w:val="center"/>
          </w:tcPr>
          <w:p w14:paraId="62192F9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867" w:type="dxa"/>
            <w:vAlign w:val="center"/>
          </w:tcPr>
          <w:p w14:paraId="7B449E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8.50</w:t>
            </w:r>
          </w:p>
        </w:tc>
      </w:tr>
      <w:tr w:rsidR="009B53DE" w:rsidRPr="00894C8E" w14:paraId="36437D3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94815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M_279_AA</w:t>
            </w:r>
          </w:p>
        </w:tc>
        <w:tc>
          <w:tcPr>
            <w:tcW w:w="1005" w:type="dxa"/>
            <w:vAlign w:val="center"/>
          </w:tcPr>
          <w:p w14:paraId="193372B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-15.165</w:t>
            </w:r>
          </w:p>
        </w:tc>
        <w:tc>
          <w:tcPr>
            <w:tcW w:w="1481" w:type="dxa"/>
            <w:vAlign w:val="center"/>
          </w:tcPr>
          <w:p w14:paraId="65C4136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57.72906642</w:t>
            </w:r>
          </w:p>
        </w:tc>
        <w:tc>
          <w:tcPr>
            <w:tcW w:w="725" w:type="dxa"/>
            <w:vAlign w:val="center"/>
          </w:tcPr>
          <w:p w14:paraId="2E29DA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6A7603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E22B4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720" w:type="dxa"/>
            <w:vAlign w:val="center"/>
          </w:tcPr>
          <w:p w14:paraId="047798F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67" w:type="dxa"/>
            <w:vAlign w:val="center"/>
          </w:tcPr>
          <w:p w14:paraId="7B3422D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867" w:type="dxa"/>
            <w:vAlign w:val="center"/>
          </w:tcPr>
          <w:p w14:paraId="1A291CD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126.40</w:t>
            </w:r>
          </w:p>
        </w:tc>
      </w:tr>
      <w:tr w:rsidR="009B53DE" w:rsidRPr="00894C8E" w14:paraId="1BA1703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280B36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M_280_AA</w:t>
            </w:r>
          </w:p>
        </w:tc>
        <w:tc>
          <w:tcPr>
            <w:tcW w:w="1005" w:type="dxa"/>
            <w:vAlign w:val="center"/>
          </w:tcPr>
          <w:p w14:paraId="5942FB1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9A7B7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2.14e-13</w:t>
            </w:r>
          </w:p>
        </w:tc>
        <w:tc>
          <w:tcPr>
            <w:tcW w:w="725" w:type="dxa"/>
            <w:vAlign w:val="center"/>
          </w:tcPr>
          <w:p w14:paraId="3243763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11AD2C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14077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47003E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385379C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574C4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9FA20D1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5A619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M_281_AA</w:t>
            </w:r>
          </w:p>
        </w:tc>
        <w:tc>
          <w:tcPr>
            <w:tcW w:w="1005" w:type="dxa"/>
            <w:vAlign w:val="center"/>
          </w:tcPr>
          <w:p w14:paraId="755FC55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-99.586</w:t>
            </w:r>
          </w:p>
        </w:tc>
        <w:tc>
          <w:tcPr>
            <w:tcW w:w="1481" w:type="dxa"/>
            <w:vAlign w:val="center"/>
          </w:tcPr>
          <w:p w14:paraId="762347E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6.26067129</w:t>
            </w:r>
          </w:p>
        </w:tc>
        <w:tc>
          <w:tcPr>
            <w:tcW w:w="725" w:type="dxa"/>
            <w:vAlign w:val="center"/>
          </w:tcPr>
          <w:p w14:paraId="4289DE3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1E4B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B4DF7C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928132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1742C1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67" w:type="dxa"/>
            <w:vAlign w:val="center"/>
          </w:tcPr>
          <w:p w14:paraId="20CC558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5BAE832D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C9C6AB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M_282_AA</w:t>
            </w:r>
          </w:p>
        </w:tc>
        <w:tc>
          <w:tcPr>
            <w:tcW w:w="1005" w:type="dxa"/>
            <w:vAlign w:val="center"/>
          </w:tcPr>
          <w:p w14:paraId="36D778A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-97.468</w:t>
            </w:r>
          </w:p>
        </w:tc>
        <w:tc>
          <w:tcPr>
            <w:tcW w:w="1481" w:type="dxa"/>
            <w:vAlign w:val="center"/>
          </w:tcPr>
          <w:p w14:paraId="033D1D5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17.70577669</w:t>
            </w:r>
          </w:p>
        </w:tc>
        <w:tc>
          <w:tcPr>
            <w:tcW w:w="725" w:type="dxa"/>
            <w:vAlign w:val="center"/>
          </w:tcPr>
          <w:p w14:paraId="5A9BC8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563246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787B3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41C4AE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C72F3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67" w:type="dxa"/>
            <w:vAlign w:val="center"/>
          </w:tcPr>
          <w:p w14:paraId="0105EF0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C1C261A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0EB4DAF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M_283_AA</w:t>
            </w:r>
          </w:p>
        </w:tc>
        <w:tc>
          <w:tcPr>
            <w:tcW w:w="1005" w:type="dxa"/>
            <w:vAlign w:val="center"/>
          </w:tcPr>
          <w:p w14:paraId="6E100CE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17.058</w:t>
            </w:r>
          </w:p>
        </w:tc>
        <w:tc>
          <w:tcPr>
            <w:tcW w:w="1481" w:type="dxa"/>
            <w:vAlign w:val="center"/>
          </w:tcPr>
          <w:p w14:paraId="78CD2F4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38.21973516</w:t>
            </w:r>
          </w:p>
        </w:tc>
        <w:tc>
          <w:tcPr>
            <w:tcW w:w="725" w:type="dxa"/>
            <w:vAlign w:val="center"/>
          </w:tcPr>
          <w:p w14:paraId="729B736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0A75B0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3F5C44A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720" w:type="dxa"/>
            <w:vAlign w:val="center"/>
          </w:tcPr>
          <w:p w14:paraId="51C2B97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67" w:type="dxa"/>
            <w:vAlign w:val="center"/>
          </w:tcPr>
          <w:p w14:paraId="3651312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48.9</w:t>
            </w:r>
          </w:p>
        </w:tc>
        <w:tc>
          <w:tcPr>
            <w:tcW w:w="867" w:type="dxa"/>
            <w:vAlign w:val="center"/>
          </w:tcPr>
          <w:p w14:paraId="63D70D0A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11.70</w:t>
            </w:r>
          </w:p>
        </w:tc>
      </w:tr>
      <w:tr w:rsidR="009B53DE" w:rsidRPr="00894C8E" w14:paraId="1A247E00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EE9BB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M_284_AA</w:t>
            </w:r>
          </w:p>
        </w:tc>
        <w:tc>
          <w:tcPr>
            <w:tcW w:w="1005" w:type="dxa"/>
            <w:vAlign w:val="center"/>
          </w:tcPr>
          <w:p w14:paraId="52D9C23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-26.316</w:t>
            </w:r>
          </w:p>
        </w:tc>
        <w:tc>
          <w:tcPr>
            <w:tcW w:w="1481" w:type="dxa"/>
            <w:vAlign w:val="center"/>
          </w:tcPr>
          <w:p w14:paraId="06FD352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64.22617020</w:t>
            </w:r>
          </w:p>
        </w:tc>
        <w:tc>
          <w:tcPr>
            <w:tcW w:w="725" w:type="dxa"/>
            <w:vAlign w:val="center"/>
          </w:tcPr>
          <w:p w14:paraId="3AED5D0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F16CE67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F91EB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720" w:type="dxa"/>
            <w:vAlign w:val="center"/>
          </w:tcPr>
          <w:p w14:paraId="381CD9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67" w:type="dxa"/>
            <w:vAlign w:val="center"/>
          </w:tcPr>
          <w:p w14:paraId="45D2EC7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867" w:type="dxa"/>
            <w:vAlign w:val="center"/>
          </w:tcPr>
          <w:p w14:paraId="47C6367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131.10</w:t>
            </w:r>
          </w:p>
        </w:tc>
      </w:tr>
      <w:tr w:rsidR="009B53DE" w:rsidRPr="00894C8E" w14:paraId="2959063B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0288C4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M_285_AA</w:t>
            </w:r>
          </w:p>
        </w:tc>
        <w:tc>
          <w:tcPr>
            <w:tcW w:w="1005" w:type="dxa"/>
            <w:vAlign w:val="center"/>
          </w:tcPr>
          <w:p w14:paraId="4D45749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-2.236</w:t>
            </w:r>
          </w:p>
        </w:tc>
        <w:tc>
          <w:tcPr>
            <w:tcW w:w="1481" w:type="dxa"/>
            <w:vAlign w:val="center"/>
          </w:tcPr>
          <w:p w14:paraId="7C97615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55.54806275</w:t>
            </w:r>
          </w:p>
        </w:tc>
        <w:tc>
          <w:tcPr>
            <w:tcW w:w="725" w:type="dxa"/>
            <w:vAlign w:val="center"/>
          </w:tcPr>
          <w:p w14:paraId="567ED45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AA5309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1048" w:type="dxa"/>
            <w:vAlign w:val="center"/>
          </w:tcPr>
          <w:p w14:paraId="0E4553D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720" w:type="dxa"/>
            <w:vAlign w:val="center"/>
          </w:tcPr>
          <w:p w14:paraId="14AF24A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67" w:type="dxa"/>
            <w:vAlign w:val="center"/>
          </w:tcPr>
          <w:p w14:paraId="1E1E96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43.9</w:t>
            </w:r>
          </w:p>
        </w:tc>
        <w:tc>
          <w:tcPr>
            <w:tcW w:w="867" w:type="dxa"/>
            <w:vAlign w:val="center"/>
          </w:tcPr>
          <w:p w14:paraId="168938E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20.60</w:t>
            </w:r>
          </w:p>
        </w:tc>
      </w:tr>
      <w:tr w:rsidR="009B53DE" w:rsidRPr="00894C8E" w14:paraId="737AFC55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50D92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M_286_AA</w:t>
            </w:r>
          </w:p>
        </w:tc>
        <w:tc>
          <w:tcPr>
            <w:tcW w:w="1005" w:type="dxa"/>
            <w:vAlign w:val="center"/>
          </w:tcPr>
          <w:p w14:paraId="53A69CB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28.113</w:t>
            </w:r>
          </w:p>
        </w:tc>
        <w:tc>
          <w:tcPr>
            <w:tcW w:w="1481" w:type="dxa"/>
            <w:vAlign w:val="center"/>
          </w:tcPr>
          <w:p w14:paraId="39D69DC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15.83411104</w:t>
            </w:r>
          </w:p>
        </w:tc>
        <w:tc>
          <w:tcPr>
            <w:tcW w:w="725" w:type="dxa"/>
            <w:vAlign w:val="center"/>
          </w:tcPr>
          <w:p w14:paraId="797097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6F6AC49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1048" w:type="dxa"/>
            <w:vAlign w:val="center"/>
          </w:tcPr>
          <w:p w14:paraId="6E04A28E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720" w:type="dxa"/>
            <w:vAlign w:val="center"/>
          </w:tcPr>
          <w:p w14:paraId="42DD095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67" w:type="dxa"/>
            <w:vAlign w:val="center"/>
          </w:tcPr>
          <w:p w14:paraId="34BCFE4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44.0</w:t>
            </w:r>
          </w:p>
        </w:tc>
        <w:tc>
          <w:tcPr>
            <w:tcW w:w="867" w:type="dxa"/>
            <w:vAlign w:val="center"/>
          </w:tcPr>
          <w:p w14:paraId="51743DFD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10.00</w:t>
            </w:r>
          </w:p>
        </w:tc>
      </w:tr>
      <w:tr w:rsidR="009B53DE" w:rsidRPr="00894C8E" w14:paraId="0DA1055F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02F388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M_287_AA</w:t>
            </w:r>
          </w:p>
        </w:tc>
        <w:tc>
          <w:tcPr>
            <w:tcW w:w="1005" w:type="dxa"/>
            <w:vAlign w:val="center"/>
          </w:tcPr>
          <w:p w14:paraId="3E983908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15.325</w:t>
            </w:r>
          </w:p>
        </w:tc>
        <w:tc>
          <w:tcPr>
            <w:tcW w:w="1481" w:type="dxa"/>
            <w:vAlign w:val="center"/>
          </w:tcPr>
          <w:p w14:paraId="70D0C54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40.82006454</w:t>
            </w:r>
          </w:p>
        </w:tc>
        <w:tc>
          <w:tcPr>
            <w:tcW w:w="725" w:type="dxa"/>
            <w:vAlign w:val="center"/>
          </w:tcPr>
          <w:p w14:paraId="142CA7FC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0351FC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1048" w:type="dxa"/>
            <w:vAlign w:val="center"/>
          </w:tcPr>
          <w:p w14:paraId="6110D5BB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720" w:type="dxa"/>
            <w:vAlign w:val="center"/>
          </w:tcPr>
          <w:p w14:paraId="5DE448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34.1</w:t>
            </w:r>
          </w:p>
        </w:tc>
        <w:tc>
          <w:tcPr>
            <w:tcW w:w="867" w:type="dxa"/>
            <w:vAlign w:val="center"/>
          </w:tcPr>
          <w:p w14:paraId="19CC2FA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867" w:type="dxa"/>
            <w:vAlign w:val="center"/>
          </w:tcPr>
          <w:p w14:paraId="494C428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12.38</w:t>
            </w:r>
          </w:p>
        </w:tc>
      </w:tr>
      <w:tr w:rsidR="009B53DE" w:rsidRPr="00894C8E" w14:paraId="5CA91D9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57B632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M_288_AA</w:t>
            </w:r>
          </w:p>
        </w:tc>
        <w:tc>
          <w:tcPr>
            <w:tcW w:w="1005" w:type="dxa"/>
            <w:vAlign w:val="center"/>
          </w:tcPr>
          <w:p w14:paraId="40F58E3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-6.294</w:t>
            </w:r>
          </w:p>
        </w:tc>
        <w:tc>
          <w:tcPr>
            <w:tcW w:w="1481" w:type="dxa"/>
            <w:vAlign w:val="center"/>
          </w:tcPr>
          <w:p w14:paraId="275D4C6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58.03679134</w:t>
            </w:r>
          </w:p>
        </w:tc>
        <w:tc>
          <w:tcPr>
            <w:tcW w:w="725" w:type="dxa"/>
            <w:vAlign w:val="center"/>
          </w:tcPr>
          <w:p w14:paraId="41494B1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3D256E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5C691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720" w:type="dxa"/>
            <w:vAlign w:val="center"/>
          </w:tcPr>
          <w:p w14:paraId="1F39097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67" w:type="dxa"/>
            <w:vAlign w:val="center"/>
          </w:tcPr>
          <w:p w14:paraId="6A2C560B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52.1</w:t>
            </w:r>
          </w:p>
        </w:tc>
        <w:tc>
          <w:tcPr>
            <w:tcW w:w="867" w:type="dxa"/>
            <w:vAlign w:val="center"/>
          </w:tcPr>
          <w:p w14:paraId="41EDD8F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132.70</w:t>
            </w:r>
          </w:p>
        </w:tc>
      </w:tr>
      <w:tr w:rsidR="009B53DE" w:rsidRPr="00894C8E" w14:paraId="590B4C94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E15451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M_289_AA</w:t>
            </w:r>
          </w:p>
        </w:tc>
        <w:tc>
          <w:tcPr>
            <w:tcW w:w="1005" w:type="dxa"/>
            <w:vAlign w:val="center"/>
          </w:tcPr>
          <w:p w14:paraId="056C8A2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-98.920</w:t>
            </w:r>
          </w:p>
        </w:tc>
        <w:tc>
          <w:tcPr>
            <w:tcW w:w="1481" w:type="dxa"/>
            <w:vAlign w:val="center"/>
          </w:tcPr>
          <w:p w14:paraId="2FFDEFF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11.22458404</w:t>
            </w:r>
          </w:p>
        </w:tc>
        <w:tc>
          <w:tcPr>
            <w:tcW w:w="725" w:type="dxa"/>
            <w:vAlign w:val="center"/>
          </w:tcPr>
          <w:p w14:paraId="3BEC784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79CE2A0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530501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97EAAF9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B71FA1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67" w:type="dxa"/>
            <w:vAlign w:val="center"/>
          </w:tcPr>
          <w:p w14:paraId="0E93D97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216B9D74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859E23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M_290_AA</w:t>
            </w:r>
          </w:p>
        </w:tc>
        <w:tc>
          <w:tcPr>
            <w:tcW w:w="1005" w:type="dxa"/>
            <w:vAlign w:val="center"/>
          </w:tcPr>
          <w:p w14:paraId="1E106C6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771C3E8D" w14:textId="6EF05199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1198A6D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844D36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6E0B3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FB090F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3B76F0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F2AA0E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431BFF59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843565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M_291_AA</w:t>
            </w:r>
          </w:p>
        </w:tc>
        <w:tc>
          <w:tcPr>
            <w:tcW w:w="1005" w:type="dxa"/>
            <w:vAlign w:val="center"/>
          </w:tcPr>
          <w:p w14:paraId="43013DC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21AAFBB1" w14:textId="40A950F0" w:rsidR="009B53DE" w:rsidRPr="00894C8E" w:rsidRDefault="00894C8E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37868254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E429FD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FBC8D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025494A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01D6CAFF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28363856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368D4E81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1FCFCD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M_292_AA</w:t>
            </w:r>
          </w:p>
        </w:tc>
        <w:tc>
          <w:tcPr>
            <w:tcW w:w="1005" w:type="dxa"/>
            <w:vAlign w:val="center"/>
          </w:tcPr>
          <w:p w14:paraId="7373B67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392C3957" w14:textId="3028B735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70A0A25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5D808E03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D5021A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31BE60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6F828241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CCBEE99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E36E962" w14:textId="77777777" w:rsidTr="0089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098C7E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M_293_AA</w:t>
            </w:r>
          </w:p>
        </w:tc>
        <w:tc>
          <w:tcPr>
            <w:tcW w:w="1005" w:type="dxa"/>
            <w:vAlign w:val="center"/>
          </w:tcPr>
          <w:p w14:paraId="175FB19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4D2DA6D5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vAlign w:val="center"/>
          </w:tcPr>
          <w:p w14:paraId="6B660833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4559007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832DFE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40882DC2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43504611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799CC4CD" w14:textId="77777777" w:rsidR="009B53DE" w:rsidRPr="00894C8E" w:rsidRDefault="00000000" w:rsidP="00894C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tr w:rsidR="009B53DE" w:rsidRPr="00894C8E" w14:paraId="02B26ED9" w14:textId="77777777" w:rsidTr="0089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A40048" w14:textId="77777777" w:rsidR="009B53DE" w:rsidRPr="00894C8E" w:rsidRDefault="00000000" w:rsidP="00894C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M_294_AA</w:t>
            </w:r>
          </w:p>
        </w:tc>
        <w:tc>
          <w:tcPr>
            <w:tcW w:w="1005" w:type="dxa"/>
            <w:vAlign w:val="center"/>
          </w:tcPr>
          <w:p w14:paraId="0DABC664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481" w:type="dxa"/>
            <w:vAlign w:val="center"/>
          </w:tcPr>
          <w:p w14:paraId="11E6A41A" w14:textId="6DDBCF05" w:rsidR="009B53DE" w:rsidRPr="00894C8E" w:rsidRDefault="00894C8E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4C8E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725" w:type="dxa"/>
            <w:vAlign w:val="center"/>
          </w:tcPr>
          <w:p w14:paraId="58322EA5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1834486F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8CB91A8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20" w:type="dxa"/>
            <w:vAlign w:val="center"/>
          </w:tcPr>
          <w:p w14:paraId="249FB0E0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1D5148DC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67" w:type="dxa"/>
            <w:vAlign w:val="center"/>
          </w:tcPr>
          <w:p w14:paraId="5264DE56" w14:textId="77777777" w:rsidR="009B53DE" w:rsidRPr="00894C8E" w:rsidRDefault="00000000" w:rsidP="00894C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4C8E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12533A00" w14:textId="77777777" w:rsidR="00FE30AE" w:rsidRDefault="00FE30AE"/>
    <w:sectPr w:rsidR="00FE30AE" w:rsidSect="00FE3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383273">
    <w:abstractNumId w:val="8"/>
  </w:num>
  <w:num w:numId="2" w16cid:durableId="757024674">
    <w:abstractNumId w:val="6"/>
  </w:num>
  <w:num w:numId="3" w16cid:durableId="1965505034">
    <w:abstractNumId w:val="5"/>
  </w:num>
  <w:num w:numId="4" w16cid:durableId="895358793">
    <w:abstractNumId w:val="4"/>
  </w:num>
  <w:num w:numId="5" w16cid:durableId="974677961">
    <w:abstractNumId w:val="7"/>
  </w:num>
  <w:num w:numId="6" w16cid:durableId="527568325">
    <w:abstractNumId w:val="3"/>
  </w:num>
  <w:num w:numId="7" w16cid:durableId="2119519057">
    <w:abstractNumId w:val="2"/>
  </w:num>
  <w:num w:numId="8" w16cid:durableId="1452700457">
    <w:abstractNumId w:val="1"/>
  </w:num>
  <w:num w:numId="9" w16cid:durableId="21058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C8E"/>
    <w:rsid w:val="009B53DE"/>
    <w:rsid w:val="00AA1D8D"/>
    <w:rsid w:val="00B47730"/>
    <w:rsid w:val="00CB0664"/>
    <w:rsid w:val="00FC693F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0B3313"/>
  <w14:defaultImageDpi w14:val="300"/>
  <w15:docId w15:val="{019CB62F-7E61-41A5-B1F9-BD72476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1">
    <w:name w:val="Plain Table 1"/>
    <w:basedOn w:val="Tablanormal"/>
    <w:uiPriority w:val="99"/>
    <w:rsid w:val="00894C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5446</Words>
  <Characters>29959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Héctor Aldea</cp:lastModifiedBy>
  <cp:revision>2</cp:revision>
  <dcterms:created xsi:type="dcterms:W3CDTF">2013-12-23T23:15:00Z</dcterms:created>
  <dcterms:modified xsi:type="dcterms:W3CDTF">2024-04-11T00:08:00Z</dcterms:modified>
  <cp:category/>
</cp:coreProperties>
</file>